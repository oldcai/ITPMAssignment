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C66ABD" w14:textId="12CBB469" w:rsidR="43F68096" w:rsidRDefault="002504EE" w:rsidP="0006257E">
      <w:pPr>
        <w:jc w:val="center"/>
      </w:pPr>
      <w:r w:rsidRPr="00006A5A">
        <w:rPr>
          <w:rFonts w:cstheme="minorHAnsi"/>
          <w:b/>
          <w:bCs/>
          <w:noProof/>
          <w:sz w:val="32"/>
          <w:szCs w:val="32"/>
          <w:shd w:val="clear" w:color="auto" w:fill="FAF9F8"/>
        </w:rPr>
        <w:drawing>
          <wp:inline distT="0" distB="0" distL="0" distR="0" wp14:anchorId="2BD4E5E8" wp14:editId="2184ACE1">
            <wp:extent cx="3818620" cy="1184940"/>
            <wp:effectExtent l="0" t="0" r="0" b="0"/>
            <wp:docPr id="8" name="Picture 7">
              <a:extLst xmlns:a="http://schemas.openxmlformats.org/drawingml/2006/main">
                <a:ext uri="{FF2B5EF4-FFF2-40B4-BE49-F238E27FC236}">
                  <a16:creationId xmlns:a16="http://schemas.microsoft.com/office/drawing/2014/main" id="{36978124-6EB9-42CF-8494-EF40430BA536}"/>
                </a:ext>
              </a:extLst>
            </wp:docPr>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36978124-6EB9-42CF-8494-EF40430BA536}"/>
                        </a:ext>
                      </a:extLst>
                    </pic:cNvPr>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18620" cy="1184940"/>
                    </a:xfrm>
                    <a:prstGeom prst="rect">
                      <a:avLst/>
                    </a:prstGeom>
                    <a:noFill/>
                    <a:ln>
                      <a:noFill/>
                    </a:ln>
                  </pic:spPr>
                </pic:pic>
              </a:graphicData>
            </a:graphic>
          </wp:inline>
        </w:drawing>
      </w:r>
    </w:p>
    <w:p w14:paraId="3344CD94" w14:textId="77777777" w:rsidR="0006257E" w:rsidRPr="0006257E" w:rsidRDefault="0006257E" w:rsidP="0006257E">
      <w:pPr>
        <w:jc w:val="center"/>
        <w:rPr>
          <w:rFonts w:cs="Calibri"/>
          <w:b/>
          <w:bCs/>
          <w:sz w:val="32"/>
          <w:szCs w:val="32"/>
          <w:shd w:val="clear" w:color="auto" w:fill="FAF9F8"/>
        </w:rPr>
      </w:pPr>
      <w:bookmarkStart w:id="0" w:name="_Hlk54794170"/>
      <w:r w:rsidRPr="0006257E">
        <w:rPr>
          <w:rFonts w:cs="Calibri"/>
          <w:b/>
          <w:bCs/>
          <w:sz w:val="32"/>
          <w:szCs w:val="32"/>
          <w:shd w:val="clear" w:color="auto" w:fill="FAF9F8"/>
        </w:rPr>
        <w:t>CSIT214/CSCI814/HSC814 IT Project Management</w:t>
      </w:r>
    </w:p>
    <w:p w14:paraId="718F7B0F" w14:textId="77777777" w:rsidR="0006257E" w:rsidRPr="0006257E" w:rsidRDefault="0006257E" w:rsidP="0006257E">
      <w:pPr>
        <w:jc w:val="center"/>
        <w:rPr>
          <w:rFonts w:cs="Calibri"/>
          <w:sz w:val="32"/>
          <w:szCs w:val="32"/>
        </w:rPr>
      </w:pPr>
      <w:r w:rsidRPr="0006257E">
        <w:rPr>
          <w:rFonts w:cs="Calibri"/>
          <w:sz w:val="32"/>
          <w:szCs w:val="32"/>
        </w:rPr>
        <w:t>Group Project - Project Group 1</w:t>
      </w:r>
    </w:p>
    <w:p w14:paraId="2870D58D" w14:textId="77777777" w:rsidR="0006257E" w:rsidRPr="0006257E" w:rsidRDefault="0006257E" w:rsidP="0006257E">
      <w:pPr>
        <w:jc w:val="center"/>
        <w:rPr>
          <w:rFonts w:cs="Calibri"/>
          <w:sz w:val="32"/>
          <w:szCs w:val="32"/>
        </w:rPr>
      </w:pPr>
      <w:r w:rsidRPr="0006257E">
        <w:rPr>
          <w:rFonts w:cs="Calibri"/>
          <w:sz w:val="32"/>
          <w:szCs w:val="32"/>
        </w:rPr>
        <w:t>Project Justification</w:t>
      </w:r>
    </w:p>
    <w:bookmarkEnd w:id="0"/>
    <w:p w14:paraId="0EE3441E" w14:textId="4ADE26A9" w:rsidR="009546A0" w:rsidRDefault="009546A0"/>
    <w:p w14:paraId="0E74B470" w14:textId="77777777" w:rsidR="0025741C" w:rsidRDefault="0025741C">
      <w:pPr>
        <w:sectPr w:rsidR="0025741C" w:rsidSect="0006257E">
          <w:footerReference w:type="first" r:id="rId12"/>
          <w:type w:val="continuous"/>
          <w:pgSz w:w="12240" w:h="15840" w:code="1"/>
          <w:pgMar w:top="1440" w:right="1440" w:bottom="1440" w:left="1440" w:header="720" w:footer="567" w:gutter="0"/>
          <w:pgNumType w:fmt="upperRoman" w:start="1"/>
          <w:cols w:space="720"/>
          <w:vAlign w:val="center"/>
          <w:titlePg/>
          <w:docGrid w:linePitch="360"/>
        </w:sectPr>
      </w:pPr>
    </w:p>
    <w:sdt>
      <w:sdtPr>
        <w:rPr>
          <w:rFonts w:ascii="Times New Roman" w:eastAsia="Times New Roman" w:hAnsi="Times New Roman" w:cs="Times New Roman"/>
          <w:color w:val="404040" w:themeColor="text1" w:themeTint="BF"/>
          <w:sz w:val="24"/>
          <w:szCs w:val="24"/>
          <w:lang w:val="zh-CN" w:eastAsia="ja-JP"/>
        </w:rPr>
        <w:id w:val="-1121991783"/>
        <w:docPartObj>
          <w:docPartGallery w:val="Table of Contents"/>
          <w:docPartUnique/>
        </w:docPartObj>
      </w:sdtPr>
      <w:sdtEndPr>
        <w:rPr>
          <w:rFonts w:ascii="Calibri" w:hAnsi="Calibri"/>
          <w:b w:val="0"/>
          <w:bCs w:val="0"/>
          <w:noProof/>
          <w:color w:val="auto"/>
          <w:sz w:val="22"/>
          <w:lang w:val="en-US"/>
        </w:rPr>
      </w:sdtEndPr>
      <w:sdtContent>
        <w:p w14:paraId="487D1459" w14:textId="3A2A7688" w:rsidR="00C616E0" w:rsidRPr="00946158" w:rsidRDefault="00C616E0" w:rsidP="00091094">
          <w:pPr>
            <w:pStyle w:val="TOCHeading"/>
            <w:rPr>
              <w:rFonts w:ascii="Calibri Light" w:hAnsi="Calibri Light"/>
              <w:color w:val="auto"/>
            </w:rPr>
          </w:pPr>
          <w:r w:rsidRPr="00946158">
            <w:rPr>
              <w:rFonts w:ascii="Calibri Light" w:hAnsi="Calibri Light"/>
              <w:color w:val="auto"/>
              <w:lang w:val="zh-CN"/>
            </w:rPr>
            <w:t>T</w:t>
          </w:r>
          <w:r w:rsidRPr="00946158">
            <w:rPr>
              <w:rFonts w:ascii="Calibri Light" w:hAnsi="Calibri Light"/>
              <w:color w:val="auto"/>
            </w:rPr>
            <w:t>able of Content</w:t>
          </w:r>
        </w:p>
        <w:p w14:paraId="1C282925" w14:textId="05B50000" w:rsidR="00617B9F" w:rsidRPr="00946158" w:rsidRDefault="00C616E0">
          <w:pPr>
            <w:pStyle w:val="TOC1"/>
            <w:tabs>
              <w:tab w:val="right" w:leader="dot" w:pos="9350"/>
            </w:tabs>
            <w:rPr>
              <w:rFonts w:ascii="Calibri" w:eastAsiaTheme="minorEastAsia" w:hAnsi="Calibri" w:cstheme="minorBidi"/>
              <w:b w:val="0"/>
              <w:bCs w:val="0"/>
              <w:caps w:val="0"/>
              <w:noProof/>
              <w:sz w:val="22"/>
              <w:szCs w:val="22"/>
              <w:lang w:val="en-AU" w:eastAsia="en-AU"/>
            </w:rPr>
          </w:pPr>
          <w:r>
            <w:rPr>
              <w:b w:val="0"/>
              <w:bCs w:val="0"/>
            </w:rPr>
            <w:fldChar w:fldCharType="begin"/>
          </w:r>
          <w:r>
            <w:instrText>TOC \o "1-3" \h \z \u</w:instrText>
          </w:r>
          <w:r>
            <w:rPr>
              <w:b w:val="0"/>
              <w:bCs w:val="0"/>
            </w:rPr>
            <w:fldChar w:fldCharType="separate"/>
          </w:r>
          <w:hyperlink w:anchor="_Toc55541611" w:history="1">
            <w:r w:rsidR="00946158">
              <w:rPr>
                <w:rStyle w:val="Hyperlink"/>
                <w:rFonts w:ascii="Calibri" w:eastAsiaTheme="majorEastAsia" w:hAnsi="Calibri"/>
                <w:b w:val="0"/>
                <w:bCs w:val="0"/>
                <w:caps w:val="0"/>
                <w:noProof/>
                <w:color w:val="auto"/>
                <w:sz w:val="22"/>
                <w:szCs w:val="22"/>
              </w:rPr>
              <w:t>P</w:t>
            </w:r>
            <w:r w:rsidR="00946158" w:rsidRPr="00946158">
              <w:rPr>
                <w:rStyle w:val="Hyperlink"/>
                <w:rFonts w:ascii="Calibri" w:eastAsiaTheme="majorEastAsia" w:hAnsi="Calibri"/>
                <w:b w:val="0"/>
                <w:bCs w:val="0"/>
                <w:caps w:val="0"/>
                <w:noProof/>
                <w:color w:val="auto"/>
                <w:sz w:val="22"/>
                <w:szCs w:val="22"/>
              </w:rPr>
              <w:t xml:space="preserve">roject </w:t>
            </w:r>
            <w:r w:rsidR="00946158" w:rsidRPr="00946158">
              <w:rPr>
                <w:rStyle w:val="Hyperlink"/>
                <w:rFonts w:ascii="Calibri" w:eastAsiaTheme="majorEastAsia" w:hAnsi="Calibri"/>
                <w:b w:val="0"/>
                <w:bCs w:val="0"/>
                <w:caps w:val="0"/>
                <w:noProof/>
                <w:color w:val="auto"/>
                <w:sz w:val="22"/>
                <w:szCs w:val="22"/>
                <w:lang w:eastAsia="zh-CN"/>
              </w:rPr>
              <w:t>W</w:t>
            </w:r>
            <w:r w:rsidR="00946158">
              <w:rPr>
                <w:rStyle w:val="Hyperlink"/>
                <w:rFonts w:ascii="Calibri" w:eastAsiaTheme="majorEastAsia" w:hAnsi="Calibri"/>
                <w:b w:val="0"/>
                <w:bCs w:val="0"/>
                <w:caps w:val="0"/>
                <w:noProof/>
                <w:color w:val="auto"/>
                <w:sz w:val="22"/>
                <w:szCs w:val="22"/>
                <w:lang w:eastAsia="zh-CN"/>
              </w:rPr>
              <w:t>BS</w:t>
            </w:r>
            <w:r w:rsidR="00946158" w:rsidRPr="00946158">
              <w:rPr>
                <w:rStyle w:val="Hyperlink"/>
                <w:rFonts w:ascii="Calibri" w:eastAsiaTheme="majorEastAsia" w:hAnsi="Calibri"/>
                <w:b w:val="0"/>
                <w:bCs w:val="0"/>
                <w:caps w:val="0"/>
                <w:noProof/>
                <w:color w:val="auto"/>
                <w:sz w:val="22"/>
                <w:szCs w:val="22"/>
              </w:rPr>
              <w:t xml:space="preserve"> Overview</w:t>
            </w:r>
            <w:r w:rsidR="00946158" w:rsidRPr="00946158">
              <w:rPr>
                <w:rFonts w:ascii="Calibri" w:hAnsi="Calibri"/>
                <w:b w:val="0"/>
                <w:bCs w:val="0"/>
                <w:caps w:val="0"/>
                <w:noProof/>
                <w:webHidden/>
                <w:sz w:val="22"/>
                <w:szCs w:val="22"/>
              </w:rPr>
              <w:tab/>
            </w:r>
            <w:r w:rsidR="00617B9F" w:rsidRPr="00946158">
              <w:rPr>
                <w:rFonts w:ascii="Calibri" w:hAnsi="Calibri"/>
                <w:b w:val="0"/>
                <w:bCs w:val="0"/>
                <w:noProof/>
                <w:webHidden/>
                <w:sz w:val="22"/>
                <w:szCs w:val="22"/>
              </w:rPr>
              <w:fldChar w:fldCharType="begin"/>
            </w:r>
            <w:r w:rsidR="00617B9F" w:rsidRPr="00946158">
              <w:rPr>
                <w:rFonts w:ascii="Calibri" w:hAnsi="Calibri"/>
                <w:b w:val="0"/>
                <w:bCs w:val="0"/>
                <w:noProof/>
                <w:webHidden/>
                <w:sz w:val="22"/>
                <w:szCs w:val="22"/>
              </w:rPr>
              <w:instrText xml:space="preserve"> PAGEREF _Toc55541611 \h </w:instrText>
            </w:r>
            <w:r w:rsidR="00617B9F" w:rsidRPr="00946158">
              <w:rPr>
                <w:rFonts w:ascii="Calibri" w:hAnsi="Calibri"/>
                <w:b w:val="0"/>
                <w:bCs w:val="0"/>
                <w:noProof/>
                <w:webHidden/>
                <w:sz w:val="22"/>
                <w:szCs w:val="22"/>
              </w:rPr>
            </w:r>
            <w:r w:rsidR="00617B9F" w:rsidRPr="00946158">
              <w:rPr>
                <w:rFonts w:ascii="Calibri" w:hAnsi="Calibri"/>
                <w:b w:val="0"/>
                <w:bCs w:val="0"/>
                <w:noProof/>
                <w:webHidden/>
                <w:sz w:val="22"/>
                <w:szCs w:val="22"/>
              </w:rPr>
              <w:fldChar w:fldCharType="separate"/>
            </w:r>
            <w:r w:rsidR="00946158" w:rsidRPr="00946158">
              <w:rPr>
                <w:rFonts w:ascii="Calibri" w:hAnsi="Calibri"/>
                <w:b w:val="0"/>
                <w:bCs w:val="0"/>
                <w:caps w:val="0"/>
                <w:noProof/>
                <w:webHidden/>
                <w:sz w:val="22"/>
                <w:szCs w:val="22"/>
              </w:rPr>
              <w:t>1</w:t>
            </w:r>
            <w:r w:rsidR="00617B9F" w:rsidRPr="00946158">
              <w:rPr>
                <w:rFonts w:ascii="Calibri" w:hAnsi="Calibri"/>
                <w:b w:val="0"/>
                <w:bCs w:val="0"/>
                <w:noProof/>
                <w:webHidden/>
                <w:sz w:val="22"/>
                <w:szCs w:val="22"/>
              </w:rPr>
              <w:fldChar w:fldCharType="end"/>
            </w:r>
          </w:hyperlink>
        </w:p>
        <w:p w14:paraId="4BBF3513" w14:textId="19236FE6" w:rsidR="00617B9F" w:rsidRPr="00946158" w:rsidRDefault="00617B9F">
          <w:pPr>
            <w:pStyle w:val="TOC1"/>
            <w:tabs>
              <w:tab w:val="right" w:leader="dot" w:pos="9350"/>
            </w:tabs>
            <w:rPr>
              <w:rFonts w:ascii="Calibri" w:eastAsiaTheme="minorEastAsia" w:hAnsi="Calibri" w:cstheme="minorBidi"/>
              <w:b w:val="0"/>
              <w:bCs w:val="0"/>
              <w:caps w:val="0"/>
              <w:noProof/>
              <w:sz w:val="22"/>
              <w:szCs w:val="22"/>
              <w:lang w:val="en-AU" w:eastAsia="en-AU"/>
            </w:rPr>
          </w:pPr>
          <w:hyperlink w:anchor="_Toc55541612" w:history="1">
            <w:r w:rsidR="00946158" w:rsidRPr="00946158">
              <w:rPr>
                <w:rStyle w:val="Hyperlink"/>
                <w:rFonts w:ascii="Calibri" w:eastAsiaTheme="majorEastAsia" w:hAnsi="Calibri"/>
                <w:b w:val="0"/>
                <w:bCs w:val="0"/>
                <w:caps w:val="0"/>
                <w:noProof/>
                <w:color w:val="auto"/>
                <w:sz w:val="22"/>
                <w:szCs w:val="22"/>
              </w:rPr>
              <w:t xml:space="preserve">Project </w:t>
            </w:r>
            <w:r w:rsidR="00946158" w:rsidRPr="00946158">
              <w:rPr>
                <w:rStyle w:val="Hyperlink"/>
                <w:rFonts w:ascii="Calibri" w:eastAsiaTheme="majorEastAsia" w:hAnsi="Calibri"/>
                <w:b w:val="0"/>
                <w:bCs w:val="0"/>
                <w:caps w:val="0"/>
                <w:noProof/>
                <w:color w:val="auto"/>
                <w:sz w:val="22"/>
                <w:szCs w:val="22"/>
                <w:lang w:eastAsia="zh-CN"/>
              </w:rPr>
              <w:t>W</w:t>
            </w:r>
            <w:r w:rsidR="00946158">
              <w:rPr>
                <w:rStyle w:val="Hyperlink"/>
                <w:rFonts w:ascii="Calibri" w:eastAsiaTheme="majorEastAsia" w:hAnsi="Calibri"/>
                <w:b w:val="0"/>
                <w:bCs w:val="0"/>
                <w:caps w:val="0"/>
                <w:noProof/>
                <w:color w:val="auto"/>
                <w:sz w:val="22"/>
                <w:szCs w:val="22"/>
                <w:lang w:eastAsia="zh-CN"/>
              </w:rPr>
              <w:t>BS</w:t>
            </w:r>
            <w:r w:rsidR="00946158" w:rsidRPr="00946158">
              <w:rPr>
                <w:rFonts w:ascii="Calibri" w:hAnsi="Calibri"/>
                <w:b w:val="0"/>
                <w:bCs w:val="0"/>
                <w:caps w:val="0"/>
                <w:noProof/>
                <w:webHidden/>
                <w:sz w:val="22"/>
                <w:szCs w:val="22"/>
              </w:rPr>
              <w:tab/>
            </w:r>
            <w:r w:rsidRPr="00946158">
              <w:rPr>
                <w:rFonts w:ascii="Calibri" w:hAnsi="Calibri"/>
                <w:b w:val="0"/>
                <w:bCs w:val="0"/>
                <w:noProof/>
                <w:webHidden/>
                <w:sz w:val="22"/>
                <w:szCs w:val="22"/>
              </w:rPr>
              <w:fldChar w:fldCharType="begin"/>
            </w:r>
            <w:r w:rsidRPr="00946158">
              <w:rPr>
                <w:rFonts w:ascii="Calibri" w:hAnsi="Calibri"/>
                <w:b w:val="0"/>
                <w:bCs w:val="0"/>
                <w:noProof/>
                <w:webHidden/>
                <w:sz w:val="22"/>
                <w:szCs w:val="22"/>
              </w:rPr>
              <w:instrText xml:space="preserve"> PAGEREF _Toc55541612 \h </w:instrText>
            </w:r>
            <w:r w:rsidRPr="00946158">
              <w:rPr>
                <w:rFonts w:ascii="Calibri" w:hAnsi="Calibri"/>
                <w:b w:val="0"/>
                <w:bCs w:val="0"/>
                <w:noProof/>
                <w:webHidden/>
                <w:sz w:val="22"/>
                <w:szCs w:val="22"/>
              </w:rPr>
            </w:r>
            <w:r w:rsidRPr="00946158">
              <w:rPr>
                <w:rFonts w:ascii="Calibri" w:hAnsi="Calibri"/>
                <w:b w:val="0"/>
                <w:bCs w:val="0"/>
                <w:noProof/>
                <w:webHidden/>
                <w:sz w:val="22"/>
                <w:szCs w:val="22"/>
              </w:rPr>
              <w:fldChar w:fldCharType="separate"/>
            </w:r>
            <w:r w:rsidR="00946158" w:rsidRPr="00946158">
              <w:rPr>
                <w:rFonts w:ascii="Calibri" w:hAnsi="Calibri"/>
                <w:b w:val="0"/>
                <w:bCs w:val="0"/>
                <w:caps w:val="0"/>
                <w:noProof/>
                <w:webHidden/>
                <w:sz w:val="22"/>
                <w:szCs w:val="22"/>
              </w:rPr>
              <w:t>2</w:t>
            </w:r>
            <w:r w:rsidRPr="00946158">
              <w:rPr>
                <w:rFonts w:ascii="Calibri" w:hAnsi="Calibri"/>
                <w:b w:val="0"/>
                <w:bCs w:val="0"/>
                <w:noProof/>
                <w:webHidden/>
                <w:sz w:val="22"/>
                <w:szCs w:val="22"/>
              </w:rPr>
              <w:fldChar w:fldCharType="end"/>
            </w:r>
          </w:hyperlink>
        </w:p>
        <w:p w14:paraId="0164026E" w14:textId="0E3BB93D" w:rsidR="00617B9F" w:rsidRPr="00946158" w:rsidRDefault="00617B9F">
          <w:pPr>
            <w:pStyle w:val="TOC1"/>
            <w:tabs>
              <w:tab w:val="right" w:leader="dot" w:pos="9350"/>
            </w:tabs>
            <w:rPr>
              <w:rFonts w:ascii="Calibri" w:eastAsiaTheme="minorEastAsia" w:hAnsi="Calibri" w:cstheme="minorBidi"/>
              <w:b w:val="0"/>
              <w:bCs w:val="0"/>
              <w:caps w:val="0"/>
              <w:noProof/>
              <w:sz w:val="22"/>
              <w:szCs w:val="22"/>
              <w:lang w:val="en-AU" w:eastAsia="en-AU"/>
            </w:rPr>
          </w:pPr>
          <w:hyperlink w:anchor="_Toc55541613" w:history="1">
            <w:r w:rsidR="00946158" w:rsidRPr="00946158">
              <w:rPr>
                <w:rStyle w:val="Hyperlink"/>
                <w:rFonts w:ascii="Calibri" w:eastAsiaTheme="majorEastAsia" w:hAnsi="Calibri"/>
                <w:b w:val="0"/>
                <w:bCs w:val="0"/>
                <w:caps w:val="0"/>
                <w:noProof/>
                <w:color w:val="auto"/>
                <w:sz w:val="22"/>
                <w:szCs w:val="22"/>
              </w:rPr>
              <w:t>Approval And Authority To Proceed</w:t>
            </w:r>
            <w:r w:rsidR="00946158" w:rsidRPr="00946158">
              <w:rPr>
                <w:rFonts w:ascii="Calibri" w:hAnsi="Calibri"/>
                <w:b w:val="0"/>
                <w:bCs w:val="0"/>
                <w:caps w:val="0"/>
                <w:noProof/>
                <w:webHidden/>
                <w:sz w:val="22"/>
                <w:szCs w:val="22"/>
              </w:rPr>
              <w:tab/>
            </w:r>
            <w:r w:rsidRPr="00946158">
              <w:rPr>
                <w:rFonts w:ascii="Calibri" w:hAnsi="Calibri"/>
                <w:b w:val="0"/>
                <w:bCs w:val="0"/>
                <w:noProof/>
                <w:webHidden/>
                <w:sz w:val="22"/>
                <w:szCs w:val="22"/>
              </w:rPr>
              <w:fldChar w:fldCharType="begin"/>
            </w:r>
            <w:r w:rsidRPr="00946158">
              <w:rPr>
                <w:rFonts w:ascii="Calibri" w:hAnsi="Calibri"/>
                <w:b w:val="0"/>
                <w:bCs w:val="0"/>
                <w:noProof/>
                <w:webHidden/>
                <w:sz w:val="22"/>
                <w:szCs w:val="22"/>
              </w:rPr>
              <w:instrText xml:space="preserve"> PAGEREF _Toc55541613 \h </w:instrText>
            </w:r>
            <w:r w:rsidRPr="00946158">
              <w:rPr>
                <w:rFonts w:ascii="Calibri" w:hAnsi="Calibri"/>
                <w:b w:val="0"/>
                <w:bCs w:val="0"/>
                <w:noProof/>
                <w:webHidden/>
                <w:sz w:val="22"/>
                <w:szCs w:val="22"/>
              </w:rPr>
            </w:r>
            <w:r w:rsidRPr="00946158">
              <w:rPr>
                <w:rFonts w:ascii="Calibri" w:hAnsi="Calibri"/>
                <w:b w:val="0"/>
                <w:bCs w:val="0"/>
                <w:noProof/>
                <w:webHidden/>
                <w:sz w:val="22"/>
                <w:szCs w:val="22"/>
              </w:rPr>
              <w:fldChar w:fldCharType="separate"/>
            </w:r>
            <w:r w:rsidR="00946158" w:rsidRPr="00946158">
              <w:rPr>
                <w:rFonts w:ascii="Calibri" w:hAnsi="Calibri"/>
                <w:b w:val="0"/>
                <w:bCs w:val="0"/>
                <w:caps w:val="0"/>
                <w:noProof/>
                <w:webHidden/>
                <w:sz w:val="22"/>
                <w:szCs w:val="22"/>
              </w:rPr>
              <w:t>7</w:t>
            </w:r>
            <w:r w:rsidRPr="00946158">
              <w:rPr>
                <w:rFonts w:ascii="Calibri" w:hAnsi="Calibri"/>
                <w:b w:val="0"/>
                <w:bCs w:val="0"/>
                <w:noProof/>
                <w:webHidden/>
                <w:sz w:val="22"/>
                <w:szCs w:val="22"/>
              </w:rPr>
              <w:fldChar w:fldCharType="end"/>
            </w:r>
          </w:hyperlink>
        </w:p>
        <w:p w14:paraId="4A3C5DEC" w14:textId="74BDF858" w:rsidR="009546A0" w:rsidRDefault="00C616E0">
          <w:r>
            <w:rPr>
              <w:b/>
              <w:bCs/>
              <w:noProof/>
            </w:rPr>
            <w:fldChar w:fldCharType="end"/>
          </w:r>
        </w:p>
      </w:sdtContent>
    </w:sdt>
    <w:p w14:paraId="0805B7D7" w14:textId="77777777" w:rsidR="009546A0" w:rsidRDefault="009546A0">
      <w:pPr>
        <w:sectPr w:rsidR="009546A0" w:rsidSect="0025741C">
          <w:pgSz w:w="12240" w:h="15840" w:code="1"/>
          <w:pgMar w:top="1440" w:right="1440" w:bottom="1440" w:left="1440" w:header="720" w:footer="567" w:gutter="0"/>
          <w:pgNumType w:fmt="upperRoman" w:start="1"/>
          <w:cols w:space="720"/>
          <w:titlePg/>
          <w:docGrid w:linePitch="360"/>
        </w:sectPr>
      </w:pPr>
      <w:r>
        <w:br w:type="page"/>
      </w:r>
    </w:p>
    <w:p w14:paraId="63FDF51F" w14:textId="0D412869" w:rsidR="009546A0" w:rsidRDefault="00C2798F" w:rsidP="00091094">
      <w:pPr>
        <w:pStyle w:val="Heading1"/>
      </w:pPr>
      <w:bookmarkStart w:id="1" w:name="_Toc55541611"/>
      <w:r w:rsidRPr="00C2798F">
        <w:lastRenderedPageBreak/>
        <w:t xml:space="preserve">Project </w:t>
      </w:r>
      <w:r w:rsidR="00C96C1A">
        <w:rPr>
          <w:rFonts w:hint="eastAsia"/>
          <w:lang w:eastAsia="zh-CN"/>
        </w:rPr>
        <w:t>WBS</w:t>
      </w:r>
      <w:r w:rsidRPr="00C2798F">
        <w:t xml:space="preserve"> overview</w:t>
      </w:r>
      <w:bookmarkEnd w:id="1"/>
    </w:p>
    <w:p w14:paraId="40BFA7C7" w14:textId="77777777" w:rsidR="00091094" w:rsidRDefault="004C79C7" w:rsidP="00091094">
      <w:pPr>
        <w:spacing w:afterLines="160" w:after="384"/>
        <w:jc w:val="left"/>
      </w:pPr>
      <w:r w:rsidRPr="004C79C7">
        <w:t xml:space="preserve">The WBS of this project mainly includes two parts. The first is to decompose the comprehensive management tasks related to the project from the perspective of a wide range of project management. This part of the content is carried out as the management work in the project execution process. The second part is the decomposition of project implementation tasks specific to this project, which is decomposed according to the background information and project characteristics of the </w:t>
      </w:r>
      <w:proofErr w:type="gramStart"/>
      <w:r w:rsidRPr="004C79C7">
        <w:t>project, and</w:t>
      </w:r>
      <w:proofErr w:type="gramEnd"/>
      <w:r w:rsidRPr="004C79C7">
        <w:t xml:space="preserve"> is reflected as the main task in the project schedule Gantt chart.</w:t>
      </w:r>
    </w:p>
    <w:p w14:paraId="3C0ACE98" w14:textId="77777777" w:rsidR="00091094" w:rsidRDefault="00091094">
      <w:pPr>
        <w:spacing w:line="288" w:lineRule="auto"/>
        <w:jc w:val="left"/>
      </w:pPr>
      <w:r>
        <w:br w:type="page"/>
      </w:r>
    </w:p>
    <w:p w14:paraId="30863FA9" w14:textId="13945197" w:rsidR="00EB747A" w:rsidRDefault="00A96707" w:rsidP="00091094">
      <w:pPr>
        <w:pStyle w:val="Heading1"/>
        <w:rPr>
          <w:lang w:eastAsia="zh-CN"/>
        </w:rPr>
      </w:pPr>
      <w:bookmarkStart w:id="2" w:name="_Toc55541612"/>
      <w:r w:rsidRPr="00A96707">
        <w:lastRenderedPageBreak/>
        <w:t>Project</w:t>
      </w:r>
      <w:r w:rsidR="004C79C7">
        <w:t xml:space="preserve"> </w:t>
      </w:r>
      <w:r w:rsidR="004C79C7">
        <w:rPr>
          <w:rFonts w:hint="eastAsia"/>
          <w:lang w:eastAsia="zh-CN"/>
        </w:rPr>
        <w:t>WBS</w:t>
      </w:r>
      <w:bookmarkEnd w:id="2"/>
    </w:p>
    <w:p w14:paraId="4721D4EA" w14:textId="19E55BEE" w:rsidR="00EB747A" w:rsidRPr="00091094" w:rsidRDefault="007651DD" w:rsidP="00091094">
      <w:pPr>
        <w:spacing w:after="160"/>
        <w:jc w:val="left"/>
        <w:rPr>
          <w:b/>
          <w:bCs/>
          <w:lang w:eastAsia="zh-CN"/>
        </w:rPr>
      </w:pPr>
      <w:r>
        <w:rPr>
          <w:b/>
          <w:bCs/>
          <w:noProof/>
          <w:lang w:eastAsia="zh-CN"/>
        </w:rPr>
        <w:drawing>
          <wp:inline distT="0" distB="0" distL="0" distR="0" wp14:anchorId="3DD9BC0D" wp14:editId="2ED04C38">
            <wp:extent cx="5943600" cy="6154420"/>
            <wp:effectExtent l="0" t="0" r="0" b="508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pic:nvPicPr>
                  <pic:blipFill>
                    <a:blip r:embed="rId13">
                      <a:extLst>
                        <a:ext uri="{28A0092B-C50C-407E-A947-70E740481C1C}">
                          <a14:useLocalDpi xmlns:a14="http://schemas.microsoft.com/office/drawing/2010/main" val="0"/>
                        </a:ext>
                      </a:extLst>
                    </a:blip>
                    <a:stretch>
                      <a:fillRect/>
                    </a:stretch>
                  </pic:blipFill>
                  <pic:spPr>
                    <a:xfrm>
                      <a:off x="0" y="0"/>
                      <a:ext cx="5943600" cy="6154420"/>
                    </a:xfrm>
                    <a:prstGeom prst="rect">
                      <a:avLst/>
                    </a:prstGeom>
                  </pic:spPr>
                </pic:pic>
              </a:graphicData>
            </a:graphic>
          </wp:inline>
        </w:drawing>
      </w:r>
      <w:r w:rsidR="004C79C7" w:rsidRPr="00091094">
        <w:rPr>
          <w:rStyle w:val="Heading1Char"/>
          <w:rFonts w:hint="eastAsia"/>
        </w:rPr>
        <w:t>Project</w:t>
      </w:r>
      <w:r w:rsidR="004C79C7" w:rsidRPr="00091094">
        <w:rPr>
          <w:rStyle w:val="Heading1Char"/>
        </w:rPr>
        <w:t xml:space="preserve"> </w:t>
      </w:r>
      <w:r w:rsidR="004C79C7" w:rsidRPr="00091094">
        <w:rPr>
          <w:rStyle w:val="Heading1Char"/>
          <w:rFonts w:hint="eastAsia"/>
        </w:rPr>
        <w:t>WBS</w:t>
      </w:r>
      <w:r w:rsidR="004C79C7" w:rsidRPr="00091094">
        <w:rPr>
          <w:rStyle w:val="Heading1Char"/>
        </w:rPr>
        <w:t xml:space="preserve"> </w:t>
      </w:r>
      <w:r w:rsidR="004C79C7" w:rsidRPr="00091094">
        <w:rPr>
          <w:rStyle w:val="Heading1Char"/>
          <w:rFonts w:hint="eastAsia"/>
        </w:rPr>
        <w:t>dictionary</w:t>
      </w:r>
    </w:p>
    <w:p w14:paraId="78924158" w14:textId="0808D95D" w:rsidR="004C79C7" w:rsidRPr="007A1203" w:rsidRDefault="004C79C7" w:rsidP="00091094">
      <w:pPr>
        <w:spacing w:afterLines="160" w:after="384"/>
        <w:jc w:val="left"/>
        <w:rPr>
          <w:lang w:eastAsia="zh-CN"/>
        </w:rPr>
      </w:pPr>
      <w:r w:rsidRPr="007A1203">
        <w:rPr>
          <w:b/>
          <w:bCs/>
          <w:lang w:eastAsia="zh-CN"/>
        </w:rPr>
        <w:t>Note:</w:t>
      </w:r>
      <w:r w:rsidRPr="007A1203">
        <w:rPr>
          <w:lang w:eastAsia="zh-CN"/>
        </w:rPr>
        <w:t xml:space="preserve"> </w:t>
      </w:r>
      <w:r w:rsidRPr="007A1203">
        <w:rPr>
          <w:i/>
          <w:iCs/>
          <w:lang w:eastAsia="zh-CN"/>
        </w:rPr>
        <w:t>The task which m</w:t>
      </w:r>
      <w:r w:rsidRPr="007A1203">
        <w:rPr>
          <w:rFonts w:hint="eastAsia"/>
          <w:i/>
          <w:iCs/>
          <w:lang w:eastAsia="zh-CN"/>
        </w:rPr>
        <w:t>a</w:t>
      </w:r>
      <w:r w:rsidRPr="007A1203">
        <w:rPr>
          <w:i/>
          <w:iCs/>
          <w:lang w:eastAsia="zh-CN"/>
        </w:rPr>
        <w:t>rk ‘*</w:t>
      </w:r>
      <w:r w:rsidRPr="007A1203">
        <w:rPr>
          <w:rFonts w:hint="eastAsia"/>
          <w:i/>
          <w:iCs/>
          <w:lang w:eastAsia="zh-CN"/>
        </w:rPr>
        <w:t>’</w:t>
      </w:r>
      <w:r w:rsidRPr="007A1203">
        <w:rPr>
          <w:i/>
          <w:iCs/>
          <w:lang w:eastAsia="zh-CN"/>
        </w:rPr>
        <w:t xml:space="preserve"> in the WBS dictionary as the management work covering the whole life cycle of the project, so it is not reflected in the project Gantt chart.</w:t>
      </w: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825"/>
        <w:gridCol w:w="955"/>
        <w:gridCol w:w="3415"/>
        <w:gridCol w:w="4047"/>
      </w:tblGrid>
      <w:tr w:rsidR="004C79C7" w:rsidRPr="004C79C7" w14:paraId="6139CDFA" w14:textId="77777777" w:rsidTr="00032563">
        <w:trPr>
          <w:tblHeader/>
        </w:trPr>
        <w:tc>
          <w:tcPr>
            <w:tcW w:w="825" w:type="dxa"/>
            <w:shd w:val="clear" w:color="auto" w:fill="D9D9D9"/>
            <w:vAlign w:val="center"/>
          </w:tcPr>
          <w:p w14:paraId="6D71C6F5" w14:textId="77777777" w:rsidR="004C79C7" w:rsidRPr="004C79C7" w:rsidRDefault="004C79C7" w:rsidP="00091094">
            <w:pPr>
              <w:spacing w:afterLines="160" w:after="384"/>
              <w:jc w:val="left"/>
              <w:rPr>
                <w:b/>
                <w:bCs/>
                <w:lang w:eastAsia="zh-CN"/>
              </w:rPr>
            </w:pPr>
            <w:r w:rsidRPr="004C79C7">
              <w:rPr>
                <w:b/>
                <w:bCs/>
                <w:lang w:eastAsia="zh-CN"/>
              </w:rPr>
              <w:lastRenderedPageBreak/>
              <w:t>Level</w:t>
            </w:r>
          </w:p>
        </w:tc>
        <w:tc>
          <w:tcPr>
            <w:tcW w:w="955" w:type="dxa"/>
            <w:shd w:val="clear" w:color="auto" w:fill="D9D9D9"/>
            <w:vAlign w:val="center"/>
          </w:tcPr>
          <w:p w14:paraId="40EA9BC4" w14:textId="77777777" w:rsidR="004C79C7" w:rsidRPr="004C79C7" w:rsidRDefault="004C79C7" w:rsidP="00091094">
            <w:pPr>
              <w:spacing w:afterLines="160" w:after="384"/>
              <w:jc w:val="left"/>
              <w:rPr>
                <w:b/>
                <w:bCs/>
                <w:lang w:eastAsia="zh-CN"/>
              </w:rPr>
            </w:pPr>
            <w:r w:rsidRPr="004C79C7">
              <w:rPr>
                <w:b/>
                <w:bCs/>
                <w:lang w:eastAsia="zh-CN"/>
              </w:rPr>
              <w:t>WBS Code</w:t>
            </w:r>
          </w:p>
        </w:tc>
        <w:tc>
          <w:tcPr>
            <w:tcW w:w="3415" w:type="dxa"/>
            <w:shd w:val="clear" w:color="auto" w:fill="D9D9D9"/>
            <w:vAlign w:val="center"/>
          </w:tcPr>
          <w:p w14:paraId="0366844D" w14:textId="77777777" w:rsidR="004C79C7" w:rsidRPr="004C79C7" w:rsidRDefault="004C79C7" w:rsidP="00091094">
            <w:pPr>
              <w:spacing w:afterLines="160" w:after="384"/>
              <w:jc w:val="left"/>
              <w:rPr>
                <w:b/>
                <w:bCs/>
                <w:lang w:eastAsia="zh-CN"/>
              </w:rPr>
            </w:pPr>
            <w:r w:rsidRPr="004C79C7">
              <w:rPr>
                <w:b/>
                <w:bCs/>
                <w:lang w:eastAsia="zh-CN"/>
              </w:rPr>
              <w:t>Element Name</w:t>
            </w:r>
          </w:p>
        </w:tc>
        <w:tc>
          <w:tcPr>
            <w:tcW w:w="4047" w:type="dxa"/>
            <w:shd w:val="clear" w:color="auto" w:fill="D9D9D9"/>
            <w:vAlign w:val="center"/>
          </w:tcPr>
          <w:p w14:paraId="0EEE2623" w14:textId="77777777" w:rsidR="004C79C7" w:rsidRPr="004C79C7" w:rsidRDefault="004C79C7" w:rsidP="00091094">
            <w:pPr>
              <w:spacing w:afterLines="160" w:after="384"/>
              <w:jc w:val="left"/>
              <w:rPr>
                <w:b/>
                <w:bCs/>
                <w:lang w:eastAsia="zh-CN"/>
              </w:rPr>
            </w:pPr>
            <w:r w:rsidRPr="004C79C7">
              <w:rPr>
                <w:b/>
                <w:bCs/>
                <w:lang w:eastAsia="zh-CN"/>
              </w:rPr>
              <w:t>Definition</w:t>
            </w:r>
          </w:p>
        </w:tc>
      </w:tr>
      <w:tr w:rsidR="004C79C7" w:rsidRPr="004C79C7" w14:paraId="667FA14F" w14:textId="77777777" w:rsidTr="005E3931">
        <w:trPr>
          <w:cantSplit/>
          <w:tblHeader/>
        </w:trPr>
        <w:tc>
          <w:tcPr>
            <w:tcW w:w="825" w:type="dxa"/>
            <w:vAlign w:val="center"/>
          </w:tcPr>
          <w:p w14:paraId="019FD1AE" w14:textId="77777777" w:rsidR="004C79C7" w:rsidRPr="004C79C7" w:rsidRDefault="004C79C7" w:rsidP="00091094">
            <w:pPr>
              <w:spacing w:afterLines="160" w:after="384"/>
              <w:jc w:val="left"/>
              <w:rPr>
                <w:lang w:eastAsia="zh-CN"/>
              </w:rPr>
            </w:pPr>
            <w:bookmarkStart w:id="3" w:name="_Hlk52916179"/>
            <w:r w:rsidRPr="004C79C7">
              <w:rPr>
                <w:lang w:eastAsia="zh-CN"/>
              </w:rPr>
              <w:t>1</w:t>
            </w:r>
          </w:p>
        </w:tc>
        <w:tc>
          <w:tcPr>
            <w:tcW w:w="955" w:type="dxa"/>
            <w:vAlign w:val="center"/>
          </w:tcPr>
          <w:p w14:paraId="6B3BBC3A" w14:textId="77777777" w:rsidR="004C79C7" w:rsidRPr="004C79C7" w:rsidRDefault="004C79C7" w:rsidP="00091094">
            <w:pPr>
              <w:spacing w:afterLines="160" w:after="384"/>
              <w:jc w:val="left"/>
              <w:rPr>
                <w:lang w:eastAsia="zh-CN"/>
              </w:rPr>
            </w:pPr>
            <w:r w:rsidRPr="004C79C7">
              <w:rPr>
                <w:lang w:eastAsia="zh-CN"/>
              </w:rPr>
              <w:t>1</w:t>
            </w:r>
          </w:p>
        </w:tc>
        <w:tc>
          <w:tcPr>
            <w:tcW w:w="3415" w:type="dxa"/>
            <w:vAlign w:val="center"/>
          </w:tcPr>
          <w:p w14:paraId="6DB0E9DD" w14:textId="72320623" w:rsidR="004C79C7" w:rsidRPr="004C79C7" w:rsidRDefault="004C79C7" w:rsidP="00091094">
            <w:pPr>
              <w:spacing w:afterLines="160" w:after="384"/>
              <w:jc w:val="left"/>
              <w:rPr>
                <w:lang w:eastAsia="zh-CN"/>
              </w:rPr>
            </w:pPr>
            <w:r w:rsidRPr="004C79C7">
              <w:rPr>
                <w:lang w:eastAsia="zh-CN"/>
              </w:rPr>
              <w:t>Customer Loyalty Management System</w:t>
            </w:r>
          </w:p>
        </w:tc>
        <w:tc>
          <w:tcPr>
            <w:tcW w:w="4047" w:type="dxa"/>
            <w:vAlign w:val="center"/>
          </w:tcPr>
          <w:p w14:paraId="3708C523" w14:textId="20370648" w:rsidR="004C79C7" w:rsidRPr="004C79C7" w:rsidRDefault="004C79C7" w:rsidP="00091094">
            <w:pPr>
              <w:spacing w:afterLines="160" w:after="384"/>
              <w:jc w:val="left"/>
              <w:rPr>
                <w:lang w:eastAsia="zh-CN"/>
              </w:rPr>
            </w:pPr>
            <w:r w:rsidRPr="004C79C7">
              <w:rPr>
                <w:lang w:eastAsia="zh-CN"/>
              </w:rPr>
              <w:t xml:space="preserve">All work to implement a new </w:t>
            </w:r>
            <w:r w:rsidR="00D71198">
              <w:rPr>
                <w:lang w:eastAsia="zh-CN"/>
              </w:rPr>
              <w:t>Customer Loyalty Management System</w:t>
            </w:r>
            <w:r w:rsidRPr="004C79C7">
              <w:rPr>
                <w:lang w:eastAsia="zh-CN"/>
              </w:rPr>
              <w:t>.</w:t>
            </w:r>
          </w:p>
        </w:tc>
      </w:tr>
      <w:bookmarkEnd w:id="3"/>
      <w:tr w:rsidR="004C79C7" w:rsidRPr="004C79C7" w14:paraId="32A93580" w14:textId="77777777" w:rsidTr="005E3931">
        <w:trPr>
          <w:cantSplit/>
          <w:tblHeader/>
        </w:trPr>
        <w:tc>
          <w:tcPr>
            <w:tcW w:w="825" w:type="dxa"/>
            <w:vAlign w:val="center"/>
          </w:tcPr>
          <w:p w14:paraId="495C4C7C" w14:textId="77777777" w:rsidR="004C79C7" w:rsidRPr="004C79C7" w:rsidRDefault="004C79C7" w:rsidP="00091094">
            <w:pPr>
              <w:spacing w:afterLines="160" w:after="384"/>
              <w:jc w:val="left"/>
              <w:rPr>
                <w:lang w:eastAsia="zh-CN"/>
              </w:rPr>
            </w:pPr>
            <w:r w:rsidRPr="004C79C7">
              <w:rPr>
                <w:lang w:eastAsia="zh-CN"/>
              </w:rPr>
              <w:t>2</w:t>
            </w:r>
          </w:p>
        </w:tc>
        <w:tc>
          <w:tcPr>
            <w:tcW w:w="955" w:type="dxa"/>
            <w:vAlign w:val="center"/>
          </w:tcPr>
          <w:p w14:paraId="74EF0364" w14:textId="77777777" w:rsidR="004C79C7" w:rsidRPr="004C79C7" w:rsidRDefault="004C79C7" w:rsidP="00091094">
            <w:pPr>
              <w:spacing w:afterLines="160" w:after="384"/>
              <w:jc w:val="left"/>
              <w:rPr>
                <w:lang w:eastAsia="zh-CN"/>
              </w:rPr>
            </w:pPr>
            <w:r w:rsidRPr="004C79C7">
              <w:rPr>
                <w:lang w:eastAsia="zh-CN"/>
              </w:rPr>
              <w:t>1.1</w:t>
            </w:r>
          </w:p>
        </w:tc>
        <w:tc>
          <w:tcPr>
            <w:tcW w:w="3415" w:type="dxa"/>
            <w:vAlign w:val="center"/>
          </w:tcPr>
          <w:p w14:paraId="10620513" w14:textId="77777777" w:rsidR="004C79C7" w:rsidRPr="004C79C7" w:rsidRDefault="004C79C7" w:rsidP="00091094">
            <w:pPr>
              <w:spacing w:afterLines="160" w:after="384"/>
              <w:jc w:val="left"/>
              <w:rPr>
                <w:lang w:eastAsia="zh-CN"/>
              </w:rPr>
            </w:pPr>
            <w:r w:rsidRPr="004C79C7">
              <w:rPr>
                <w:lang w:eastAsia="zh-CN"/>
              </w:rPr>
              <w:t>Initiation</w:t>
            </w:r>
          </w:p>
        </w:tc>
        <w:tc>
          <w:tcPr>
            <w:tcW w:w="4047" w:type="dxa"/>
            <w:vAlign w:val="center"/>
          </w:tcPr>
          <w:p w14:paraId="1B695331" w14:textId="77777777" w:rsidR="004C79C7" w:rsidRPr="004C79C7" w:rsidRDefault="004C79C7" w:rsidP="00091094">
            <w:pPr>
              <w:spacing w:afterLines="160" w:after="384"/>
              <w:jc w:val="left"/>
              <w:rPr>
                <w:lang w:eastAsia="zh-CN"/>
              </w:rPr>
            </w:pPr>
            <w:r w:rsidRPr="004C79C7">
              <w:rPr>
                <w:lang w:eastAsia="zh-CN"/>
              </w:rPr>
              <w:t>The work to initiate the project.</w:t>
            </w:r>
          </w:p>
        </w:tc>
      </w:tr>
      <w:tr w:rsidR="004C79C7" w:rsidRPr="004C79C7" w14:paraId="615DC195" w14:textId="77777777" w:rsidTr="005E3931">
        <w:trPr>
          <w:cantSplit/>
          <w:tblHeader/>
        </w:trPr>
        <w:tc>
          <w:tcPr>
            <w:tcW w:w="825" w:type="dxa"/>
            <w:vAlign w:val="center"/>
          </w:tcPr>
          <w:p w14:paraId="207639E8" w14:textId="77777777" w:rsidR="004C79C7" w:rsidRPr="004C79C7" w:rsidRDefault="004C79C7" w:rsidP="00091094">
            <w:pPr>
              <w:spacing w:afterLines="160" w:after="384"/>
              <w:jc w:val="left"/>
              <w:rPr>
                <w:lang w:eastAsia="zh-CN"/>
              </w:rPr>
            </w:pPr>
            <w:r w:rsidRPr="004C79C7">
              <w:rPr>
                <w:lang w:eastAsia="zh-CN"/>
              </w:rPr>
              <w:t>3</w:t>
            </w:r>
          </w:p>
        </w:tc>
        <w:tc>
          <w:tcPr>
            <w:tcW w:w="955" w:type="dxa"/>
            <w:vAlign w:val="center"/>
          </w:tcPr>
          <w:p w14:paraId="72983AEA" w14:textId="77777777" w:rsidR="004C79C7" w:rsidRPr="004C79C7" w:rsidRDefault="004C79C7" w:rsidP="00091094">
            <w:pPr>
              <w:spacing w:afterLines="160" w:after="384"/>
              <w:jc w:val="left"/>
              <w:rPr>
                <w:lang w:eastAsia="zh-CN"/>
              </w:rPr>
            </w:pPr>
            <w:r w:rsidRPr="004C79C7">
              <w:rPr>
                <w:lang w:eastAsia="zh-CN"/>
              </w:rPr>
              <w:t>1.1.1</w:t>
            </w:r>
          </w:p>
        </w:tc>
        <w:tc>
          <w:tcPr>
            <w:tcW w:w="3415" w:type="dxa"/>
            <w:vAlign w:val="center"/>
          </w:tcPr>
          <w:p w14:paraId="551927B4" w14:textId="77777777" w:rsidR="004C79C7" w:rsidRPr="004C79C7" w:rsidRDefault="004C79C7" w:rsidP="00091094">
            <w:pPr>
              <w:spacing w:afterLines="160" w:after="384"/>
              <w:jc w:val="left"/>
              <w:rPr>
                <w:lang w:eastAsia="zh-CN"/>
              </w:rPr>
            </w:pPr>
            <w:r w:rsidRPr="004C79C7">
              <w:rPr>
                <w:lang w:eastAsia="zh-CN"/>
              </w:rPr>
              <w:t>Evaluation &amp; Recommendations</w:t>
            </w:r>
          </w:p>
        </w:tc>
        <w:tc>
          <w:tcPr>
            <w:tcW w:w="4047" w:type="dxa"/>
            <w:vAlign w:val="center"/>
          </w:tcPr>
          <w:p w14:paraId="4115189B" w14:textId="77777777" w:rsidR="004C79C7" w:rsidRPr="004C79C7" w:rsidRDefault="004C79C7" w:rsidP="00091094">
            <w:pPr>
              <w:spacing w:afterLines="160" w:after="384"/>
              <w:jc w:val="left"/>
              <w:rPr>
                <w:lang w:eastAsia="zh-CN"/>
              </w:rPr>
            </w:pPr>
            <w:r w:rsidRPr="004C79C7">
              <w:rPr>
                <w:lang w:eastAsia="zh-CN"/>
              </w:rPr>
              <w:t>Working group to evaluate solution sets and make recommendations.</w:t>
            </w:r>
          </w:p>
        </w:tc>
      </w:tr>
      <w:tr w:rsidR="00D71198" w:rsidRPr="004C79C7" w14:paraId="25149F00" w14:textId="77777777" w:rsidTr="005E3931">
        <w:trPr>
          <w:cantSplit/>
          <w:tblHeader/>
        </w:trPr>
        <w:tc>
          <w:tcPr>
            <w:tcW w:w="825" w:type="dxa"/>
            <w:vAlign w:val="center"/>
          </w:tcPr>
          <w:p w14:paraId="31ED3CD1" w14:textId="78EB00FD" w:rsidR="00D71198" w:rsidRPr="004C79C7" w:rsidRDefault="005E3931" w:rsidP="00091094">
            <w:pPr>
              <w:spacing w:afterLines="160" w:after="384"/>
              <w:jc w:val="left"/>
              <w:rPr>
                <w:lang w:eastAsia="zh-CN"/>
              </w:rPr>
            </w:pPr>
            <w:r>
              <w:rPr>
                <w:rFonts w:hint="eastAsia"/>
                <w:lang w:eastAsia="zh-CN"/>
              </w:rPr>
              <w:t>3</w:t>
            </w:r>
          </w:p>
        </w:tc>
        <w:tc>
          <w:tcPr>
            <w:tcW w:w="955" w:type="dxa"/>
            <w:vAlign w:val="center"/>
          </w:tcPr>
          <w:p w14:paraId="7542FC68" w14:textId="18BF3FAF" w:rsidR="00D71198" w:rsidRPr="004C79C7" w:rsidRDefault="00D71198" w:rsidP="00091094">
            <w:pPr>
              <w:spacing w:afterLines="160" w:after="384"/>
              <w:jc w:val="left"/>
              <w:rPr>
                <w:lang w:eastAsia="zh-CN"/>
              </w:rPr>
            </w:pPr>
            <w:r>
              <w:rPr>
                <w:rFonts w:hint="eastAsia"/>
                <w:lang w:eastAsia="zh-CN"/>
              </w:rPr>
              <w:t>1</w:t>
            </w:r>
            <w:r>
              <w:rPr>
                <w:lang w:eastAsia="zh-CN"/>
              </w:rPr>
              <w:t>.1.2</w:t>
            </w:r>
          </w:p>
        </w:tc>
        <w:tc>
          <w:tcPr>
            <w:tcW w:w="3415" w:type="dxa"/>
            <w:vAlign w:val="center"/>
          </w:tcPr>
          <w:p w14:paraId="25DA23DC" w14:textId="3D7FE50B" w:rsidR="00D71198" w:rsidRPr="004C79C7" w:rsidRDefault="00D71198" w:rsidP="00091094">
            <w:pPr>
              <w:spacing w:afterLines="160" w:after="384"/>
              <w:jc w:val="left"/>
              <w:rPr>
                <w:lang w:eastAsia="zh-CN"/>
              </w:rPr>
            </w:pPr>
            <w:r>
              <w:rPr>
                <w:rFonts w:hint="eastAsia"/>
                <w:lang w:eastAsia="zh-CN"/>
              </w:rPr>
              <w:t>Develop</w:t>
            </w:r>
            <w:r>
              <w:rPr>
                <w:lang w:eastAsia="zh-CN"/>
              </w:rPr>
              <w:t xml:space="preserve"> Business Case</w:t>
            </w:r>
          </w:p>
        </w:tc>
        <w:tc>
          <w:tcPr>
            <w:tcW w:w="4047" w:type="dxa"/>
            <w:vAlign w:val="center"/>
          </w:tcPr>
          <w:p w14:paraId="3C9E6EFC" w14:textId="11E8CCB4" w:rsidR="00D71198" w:rsidRPr="004C79C7" w:rsidRDefault="00D71198" w:rsidP="00091094">
            <w:pPr>
              <w:spacing w:afterLines="160" w:after="384"/>
              <w:jc w:val="left"/>
              <w:rPr>
                <w:lang w:eastAsia="zh-CN"/>
              </w:rPr>
            </w:pPr>
            <w:r w:rsidRPr="00D71198">
              <w:rPr>
                <w:lang w:eastAsia="zh-CN"/>
              </w:rPr>
              <w:t xml:space="preserve">Develop </w:t>
            </w:r>
            <w:r>
              <w:rPr>
                <w:rFonts w:hint="eastAsia"/>
                <w:lang w:eastAsia="zh-CN"/>
              </w:rPr>
              <w:t>bus</w:t>
            </w:r>
            <w:r>
              <w:rPr>
                <w:lang w:eastAsia="zh-CN"/>
              </w:rPr>
              <w:t>iness</w:t>
            </w:r>
            <w:r w:rsidRPr="00D71198">
              <w:rPr>
                <w:lang w:eastAsia="zh-CN"/>
              </w:rPr>
              <w:t xml:space="preserve"> cases for selected projects</w:t>
            </w:r>
            <w:r w:rsidR="005E3931">
              <w:rPr>
                <w:lang w:eastAsia="zh-CN"/>
              </w:rPr>
              <w:t>.</w:t>
            </w:r>
          </w:p>
        </w:tc>
      </w:tr>
      <w:tr w:rsidR="005E3931" w:rsidRPr="004C79C7" w14:paraId="73D99E27" w14:textId="77777777" w:rsidTr="005E3931">
        <w:trPr>
          <w:cantSplit/>
          <w:tblHeader/>
        </w:trPr>
        <w:tc>
          <w:tcPr>
            <w:tcW w:w="825" w:type="dxa"/>
            <w:vAlign w:val="center"/>
          </w:tcPr>
          <w:p w14:paraId="23249A98" w14:textId="6A91E5EA" w:rsidR="005E3931" w:rsidRPr="004C79C7" w:rsidRDefault="005E3931" w:rsidP="00091094">
            <w:pPr>
              <w:spacing w:afterLines="160" w:after="384"/>
              <w:jc w:val="left"/>
              <w:rPr>
                <w:lang w:eastAsia="zh-CN"/>
              </w:rPr>
            </w:pPr>
            <w:r>
              <w:rPr>
                <w:rFonts w:hint="eastAsia"/>
                <w:lang w:eastAsia="zh-CN"/>
              </w:rPr>
              <w:t>3</w:t>
            </w:r>
          </w:p>
        </w:tc>
        <w:tc>
          <w:tcPr>
            <w:tcW w:w="955" w:type="dxa"/>
            <w:vAlign w:val="center"/>
          </w:tcPr>
          <w:p w14:paraId="4E4B79A8" w14:textId="322F6183" w:rsidR="005E3931" w:rsidRPr="004C79C7" w:rsidRDefault="005E3931" w:rsidP="00091094">
            <w:pPr>
              <w:spacing w:afterLines="160" w:after="384"/>
              <w:jc w:val="left"/>
              <w:rPr>
                <w:lang w:eastAsia="zh-CN"/>
              </w:rPr>
            </w:pPr>
            <w:r>
              <w:rPr>
                <w:rFonts w:hint="eastAsia"/>
                <w:lang w:eastAsia="zh-CN"/>
              </w:rPr>
              <w:t>1</w:t>
            </w:r>
            <w:r>
              <w:rPr>
                <w:lang w:eastAsia="zh-CN"/>
              </w:rPr>
              <w:t>.1.3</w:t>
            </w:r>
          </w:p>
        </w:tc>
        <w:tc>
          <w:tcPr>
            <w:tcW w:w="3415" w:type="dxa"/>
            <w:vAlign w:val="center"/>
          </w:tcPr>
          <w:p w14:paraId="408703F6" w14:textId="55FA86B8" w:rsidR="005E3931" w:rsidRPr="004C79C7" w:rsidRDefault="005E3931" w:rsidP="00091094">
            <w:pPr>
              <w:spacing w:afterLines="160" w:after="384"/>
              <w:jc w:val="left"/>
              <w:rPr>
                <w:lang w:eastAsia="zh-CN"/>
              </w:rPr>
            </w:pPr>
            <w:r>
              <w:rPr>
                <w:rFonts w:hint="eastAsia"/>
                <w:lang w:eastAsia="zh-CN"/>
              </w:rPr>
              <w:t>P</w:t>
            </w:r>
            <w:r>
              <w:rPr>
                <w:lang w:eastAsia="zh-CN"/>
              </w:rPr>
              <w:t>roject Sponsor Reviews Business Case</w:t>
            </w:r>
          </w:p>
        </w:tc>
        <w:tc>
          <w:tcPr>
            <w:tcW w:w="4047" w:type="dxa"/>
            <w:vAlign w:val="center"/>
          </w:tcPr>
          <w:p w14:paraId="16AFDDB8" w14:textId="3BD6DA5B" w:rsidR="005E3931" w:rsidRPr="004C79C7" w:rsidRDefault="005E3931" w:rsidP="00091094">
            <w:pPr>
              <w:spacing w:afterLines="160" w:after="384"/>
              <w:jc w:val="left"/>
              <w:rPr>
                <w:lang w:eastAsia="zh-CN"/>
              </w:rPr>
            </w:pPr>
            <w:r w:rsidRPr="004C79C7">
              <w:rPr>
                <w:lang w:eastAsia="zh-CN"/>
              </w:rPr>
              <w:t xml:space="preserve">Project sponsor reviews the </w:t>
            </w:r>
            <w:r>
              <w:rPr>
                <w:lang w:eastAsia="zh-CN"/>
              </w:rPr>
              <w:t>Business Case</w:t>
            </w:r>
            <w:r w:rsidRPr="004C79C7">
              <w:rPr>
                <w:lang w:eastAsia="zh-CN"/>
              </w:rPr>
              <w:t>.</w:t>
            </w:r>
          </w:p>
        </w:tc>
      </w:tr>
      <w:tr w:rsidR="005E3931" w:rsidRPr="004C79C7" w14:paraId="6A9F0260" w14:textId="77777777" w:rsidTr="005E3931">
        <w:trPr>
          <w:cantSplit/>
          <w:tblHeader/>
        </w:trPr>
        <w:tc>
          <w:tcPr>
            <w:tcW w:w="825" w:type="dxa"/>
            <w:vAlign w:val="center"/>
          </w:tcPr>
          <w:p w14:paraId="64D851B6"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59C39220" w14:textId="2C64E505" w:rsidR="005E3931" w:rsidRPr="004C79C7" w:rsidRDefault="005E3931" w:rsidP="00091094">
            <w:pPr>
              <w:spacing w:afterLines="160" w:after="384"/>
              <w:jc w:val="left"/>
              <w:rPr>
                <w:lang w:eastAsia="zh-CN"/>
              </w:rPr>
            </w:pPr>
            <w:r w:rsidRPr="004C79C7">
              <w:rPr>
                <w:lang w:eastAsia="zh-CN"/>
              </w:rPr>
              <w:t>1.1.</w:t>
            </w:r>
            <w:r w:rsidR="004617D2">
              <w:rPr>
                <w:lang w:eastAsia="zh-CN"/>
              </w:rPr>
              <w:t>4</w:t>
            </w:r>
          </w:p>
        </w:tc>
        <w:tc>
          <w:tcPr>
            <w:tcW w:w="3415" w:type="dxa"/>
            <w:vAlign w:val="center"/>
          </w:tcPr>
          <w:p w14:paraId="3EC9BBC1" w14:textId="77777777" w:rsidR="005E3931" w:rsidRPr="004C79C7" w:rsidRDefault="005E3931" w:rsidP="00091094">
            <w:pPr>
              <w:spacing w:afterLines="160" w:after="384"/>
              <w:jc w:val="left"/>
              <w:rPr>
                <w:lang w:eastAsia="zh-CN"/>
              </w:rPr>
            </w:pPr>
            <w:r w:rsidRPr="004C79C7">
              <w:rPr>
                <w:lang w:eastAsia="zh-CN"/>
              </w:rPr>
              <w:t>Develop Project Charter</w:t>
            </w:r>
          </w:p>
        </w:tc>
        <w:tc>
          <w:tcPr>
            <w:tcW w:w="4047" w:type="dxa"/>
            <w:vAlign w:val="center"/>
          </w:tcPr>
          <w:p w14:paraId="5C34A4B1" w14:textId="77777777" w:rsidR="005E3931" w:rsidRPr="004C79C7" w:rsidRDefault="005E3931" w:rsidP="00091094">
            <w:pPr>
              <w:spacing w:afterLines="160" w:after="384"/>
              <w:jc w:val="left"/>
              <w:rPr>
                <w:lang w:eastAsia="zh-CN"/>
              </w:rPr>
            </w:pPr>
            <w:r w:rsidRPr="004C79C7">
              <w:rPr>
                <w:lang w:eastAsia="zh-CN"/>
              </w:rPr>
              <w:t>Project Manager to develop the Project Charter.</w:t>
            </w:r>
          </w:p>
        </w:tc>
      </w:tr>
      <w:tr w:rsidR="005E3931" w:rsidRPr="004C79C7" w14:paraId="50CF4D01" w14:textId="77777777" w:rsidTr="005E3931">
        <w:trPr>
          <w:cantSplit/>
          <w:tblHeader/>
        </w:trPr>
        <w:tc>
          <w:tcPr>
            <w:tcW w:w="825" w:type="dxa"/>
            <w:vAlign w:val="center"/>
          </w:tcPr>
          <w:p w14:paraId="1F22CD0F"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152169E5" w14:textId="24693F7C" w:rsidR="005E3931" w:rsidRPr="004C79C7" w:rsidRDefault="005E3931" w:rsidP="00091094">
            <w:pPr>
              <w:spacing w:afterLines="160" w:after="384"/>
              <w:jc w:val="left"/>
              <w:rPr>
                <w:lang w:eastAsia="zh-CN"/>
              </w:rPr>
            </w:pPr>
            <w:r w:rsidRPr="004C79C7">
              <w:rPr>
                <w:lang w:eastAsia="zh-CN"/>
              </w:rPr>
              <w:t>1.1.</w:t>
            </w:r>
            <w:r w:rsidR="004617D2">
              <w:rPr>
                <w:lang w:eastAsia="zh-CN"/>
              </w:rPr>
              <w:t>5</w:t>
            </w:r>
          </w:p>
        </w:tc>
        <w:tc>
          <w:tcPr>
            <w:tcW w:w="3415" w:type="dxa"/>
            <w:vAlign w:val="center"/>
          </w:tcPr>
          <w:p w14:paraId="3DE83C4A" w14:textId="77777777" w:rsidR="005E3931" w:rsidRPr="004C79C7" w:rsidRDefault="005E3931" w:rsidP="00091094">
            <w:pPr>
              <w:spacing w:afterLines="160" w:after="384"/>
              <w:jc w:val="left"/>
              <w:rPr>
                <w:lang w:eastAsia="zh-CN"/>
              </w:rPr>
            </w:pPr>
            <w:r w:rsidRPr="004C79C7">
              <w:rPr>
                <w:lang w:eastAsia="zh-CN"/>
              </w:rPr>
              <w:t>Project Sponsor Reviews Project Charter</w:t>
            </w:r>
          </w:p>
        </w:tc>
        <w:tc>
          <w:tcPr>
            <w:tcW w:w="4047" w:type="dxa"/>
            <w:vAlign w:val="center"/>
          </w:tcPr>
          <w:p w14:paraId="115DA6A9" w14:textId="77777777" w:rsidR="005E3931" w:rsidRPr="004C79C7" w:rsidRDefault="005E3931" w:rsidP="00091094">
            <w:pPr>
              <w:spacing w:afterLines="160" w:after="384"/>
              <w:jc w:val="left"/>
              <w:rPr>
                <w:lang w:eastAsia="zh-CN"/>
              </w:rPr>
            </w:pPr>
            <w:r w:rsidRPr="004C79C7">
              <w:rPr>
                <w:lang w:eastAsia="zh-CN"/>
              </w:rPr>
              <w:t>Project sponsor reviews the Project Charter.</w:t>
            </w:r>
          </w:p>
        </w:tc>
      </w:tr>
      <w:tr w:rsidR="00032563" w:rsidRPr="004C79C7" w14:paraId="533AA7AB" w14:textId="77777777" w:rsidTr="005E3931">
        <w:trPr>
          <w:cantSplit/>
          <w:tblHeader/>
        </w:trPr>
        <w:tc>
          <w:tcPr>
            <w:tcW w:w="825" w:type="dxa"/>
            <w:vAlign w:val="center"/>
          </w:tcPr>
          <w:p w14:paraId="3726A668" w14:textId="3D0E913D" w:rsidR="00032563" w:rsidRPr="004C79C7" w:rsidRDefault="00C61368" w:rsidP="00091094">
            <w:pPr>
              <w:spacing w:afterLines="160" w:after="384"/>
              <w:jc w:val="left"/>
              <w:rPr>
                <w:lang w:eastAsia="zh-CN"/>
              </w:rPr>
            </w:pPr>
            <w:r>
              <w:rPr>
                <w:rFonts w:hint="eastAsia"/>
                <w:lang w:eastAsia="zh-CN"/>
              </w:rPr>
              <w:t>3</w:t>
            </w:r>
          </w:p>
        </w:tc>
        <w:tc>
          <w:tcPr>
            <w:tcW w:w="955" w:type="dxa"/>
            <w:vAlign w:val="center"/>
          </w:tcPr>
          <w:p w14:paraId="60CAB1C8" w14:textId="6883E09F" w:rsidR="00032563" w:rsidRPr="004C79C7" w:rsidRDefault="00C61368" w:rsidP="00091094">
            <w:pPr>
              <w:spacing w:afterLines="160" w:after="384"/>
              <w:jc w:val="left"/>
              <w:rPr>
                <w:lang w:eastAsia="zh-CN"/>
              </w:rPr>
            </w:pPr>
            <w:r>
              <w:rPr>
                <w:rFonts w:hint="eastAsia"/>
                <w:lang w:eastAsia="zh-CN"/>
              </w:rPr>
              <w:t>1</w:t>
            </w:r>
            <w:r>
              <w:rPr>
                <w:lang w:eastAsia="zh-CN"/>
              </w:rPr>
              <w:t>.1.</w:t>
            </w:r>
            <w:r w:rsidR="004617D2">
              <w:rPr>
                <w:lang w:eastAsia="zh-CN"/>
              </w:rPr>
              <w:t>6</w:t>
            </w:r>
          </w:p>
        </w:tc>
        <w:tc>
          <w:tcPr>
            <w:tcW w:w="3415" w:type="dxa"/>
            <w:vAlign w:val="center"/>
          </w:tcPr>
          <w:p w14:paraId="5B1322DE" w14:textId="6DB715C1" w:rsidR="00032563" w:rsidRPr="004C79C7" w:rsidRDefault="00032563" w:rsidP="00091094">
            <w:pPr>
              <w:spacing w:afterLines="160" w:after="384"/>
              <w:jc w:val="left"/>
              <w:rPr>
                <w:lang w:eastAsia="zh-CN"/>
              </w:rPr>
            </w:pPr>
            <w:r>
              <w:rPr>
                <w:rFonts w:hint="eastAsia"/>
                <w:lang w:eastAsia="zh-CN"/>
              </w:rPr>
              <w:t>D</w:t>
            </w:r>
            <w:r>
              <w:rPr>
                <w:lang w:eastAsia="zh-CN"/>
              </w:rPr>
              <w:t>evelop the Cost Estimation</w:t>
            </w:r>
          </w:p>
        </w:tc>
        <w:tc>
          <w:tcPr>
            <w:tcW w:w="4047" w:type="dxa"/>
            <w:vAlign w:val="center"/>
          </w:tcPr>
          <w:p w14:paraId="082D76FE" w14:textId="59215A63" w:rsidR="00032563" w:rsidRPr="004C79C7" w:rsidRDefault="00032563" w:rsidP="00091094">
            <w:pPr>
              <w:spacing w:afterLines="160" w:after="384"/>
              <w:jc w:val="left"/>
              <w:rPr>
                <w:lang w:eastAsia="zh-CN"/>
              </w:rPr>
            </w:pPr>
            <w:r>
              <w:rPr>
                <w:lang w:eastAsia="zh-CN"/>
              </w:rPr>
              <w:t>D</w:t>
            </w:r>
            <w:r w:rsidRPr="004C79C7">
              <w:rPr>
                <w:lang w:eastAsia="zh-CN"/>
              </w:rPr>
              <w:t xml:space="preserve">evelop the Project </w:t>
            </w:r>
            <w:r>
              <w:rPr>
                <w:lang w:eastAsia="zh-CN"/>
              </w:rPr>
              <w:t>Cost Estimation</w:t>
            </w:r>
            <w:r w:rsidRPr="004C79C7">
              <w:rPr>
                <w:lang w:eastAsia="zh-CN"/>
              </w:rPr>
              <w:t>.</w:t>
            </w:r>
          </w:p>
        </w:tc>
      </w:tr>
      <w:tr w:rsidR="00032563" w:rsidRPr="004C79C7" w14:paraId="017E393D" w14:textId="77777777" w:rsidTr="005E3931">
        <w:trPr>
          <w:cantSplit/>
          <w:tblHeader/>
        </w:trPr>
        <w:tc>
          <w:tcPr>
            <w:tcW w:w="825" w:type="dxa"/>
            <w:vAlign w:val="center"/>
          </w:tcPr>
          <w:p w14:paraId="0C3F2A35" w14:textId="72E6B0EA" w:rsidR="00032563" w:rsidRPr="004C79C7" w:rsidRDefault="00C61368" w:rsidP="00091094">
            <w:pPr>
              <w:spacing w:afterLines="160" w:after="384"/>
              <w:jc w:val="left"/>
              <w:rPr>
                <w:lang w:eastAsia="zh-CN"/>
              </w:rPr>
            </w:pPr>
            <w:r>
              <w:rPr>
                <w:rFonts w:hint="eastAsia"/>
                <w:lang w:eastAsia="zh-CN"/>
              </w:rPr>
              <w:t>3</w:t>
            </w:r>
          </w:p>
        </w:tc>
        <w:tc>
          <w:tcPr>
            <w:tcW w:w="955" w:type="dxa"/>
            <w:vAlign w:val="center"/>
          </w:tcPr>
          <w:p w14:paraId="6E42F9FC" w14:textId="77D87E8B" w:rsidR="00032563" w:rsidRPr="004C79C7" w:rsidRDefault="00C61368" w:rsidP="00091094">
            <w:pPr>
              <w:spacing w:afterLines="160" w:after="384"/>
              <w:jc w:val="left"/>
              <w:rPr>
                <w:lang w:eastAsia="zh-CN"/>
              </w:rPr>
            </w:pPr>
            <w:r>
              <w:rPr>
                <w:rFonts w:hint="eastAsia"/>
                <w:lang w:eastAsia="zh-CN"/>
              </w:rPr>
              <w:t>1</w:t>
            </w:r>
            <w:r>
              <w:rPr>
                <w:lang w:eastAsia="zh-CN"/>
              </w:rPr>
              <w:t>.1.</w:t>
            </w:r>
            <w:r w:rsidR="004617D2">
              <w:rPr>
                <w:lang w:eastAsia="zh-CN"/>
              </w:rPr>
              <w:t>7</w:t>
            </w:r>
          </w:p>
        </w:tc>
        <w:tc>
          <w:tcPr>
            <w:tcW w:w="3415" w:type="dxa"/>
            <w:vAlign w:val="center"/>
          </w:tcPr>
          <w:p w14:paraId="1A7D245F" w14:textId="0F060C27" w:rsidR="00032563" w:rsidRPr="004C79C7" w:rsidRDefault="00032563" w:rsidP="00091094">
            <w:pPr>
              <w:spacing w:afterLines="160" w:after="384"/>
              <w:jc w:val="left"/>
              <w:rPr>
                <w:lang w:eastAsia="zh-CN"/>
              </w:rPr>
            </w:pPr>
            <w:r w:rsidRPr="004C79C7">
              <w:rPr>
                <w:lang w:eastAsia="zh-CN"/>
              </w:rPr>
              <w:t xml:space="preserve">Project Sponsor Reviews Project </w:t>
            </w:r>
            <w:r>
              <w:rPr>
                <w:lang w:eastAsia="zh-CN"/>
              </w:rPr>
              <w:t>Cost Estimation</w:t>
            </w:r>
          </w:p>
        </w:tc>
        <w:tc>
          <w:tcPr>
            <w:tcW w:w="4047" w:type="dxa"/>
            <w:vAlign w:val="center"/>
          </w:tcPr>
          <w:p w14:paraId="4DE912AC" w14:textId="51741D66" w:rsidR="00032563" w:rsidRPr="004C79C7" w:rsidRDefault="00032563" w:rsidP="00091094">
            <w:pPr>
              <w:spacing w:afterLines="160" w:after="384"/>
              <w:jc w:val="left"/>
              <w:rPr>
                <w:lang w:eastAsia="zh-CN"/>
              </w:rPr>
            </w:pPr>
            <w:r w:rsidRPr="004C79C7">
              <w:rPr>
                <w:lang w:eastAsia="zh-CN"/>
              </w:rPr>
              <w:t xml:space="preserve">Project sponsor reviews the Project </w:t>
            </w:r>
            <w:r>
              <w:rPr>
                <w:lang w:eastAsia="zh-CN"/>
              </w:rPr>
              <w:t>Cost Estimation</w:t>
            </w:r>
            <w:r w:rsidRPr="004C79C7">
              <w:rPr>
                <w:lang w:eastAsia="zh-CN"/>
              </w:rPr>
              <w:t>.</w:t>
            </w:r>
          </w:p>
        </w:tc>
      </w:tr>
      <w:tr w:rsidR="005E3931" w:rsidRPr="004C79C7" w14:paraId="1961CB79" w14:textId="77777777" w:rsidTr="005E3931">
        <w:trPr>
          <w:cantSplit/>
          <w:tblHeader/>
        </w:trPr>
        <w:tc>
          <w:tcPr>
            <w:tcW w:w="825" w:type="dxa"/>
            <w:vAlign w:val="center"/>
          </w:tcPr>
          <w:p w14:paraId="5565718C" w14:textId="77777777" w:rsidR="005E3931" w:rsidRPr="004C79C7" w:rsidRDefault="005E3931" w:rsidP="00091094">
            <w:pPr>
              <w:spacing w:afterLines="160" w:after="384"/>
              <w:jc w:val="left"/>
              <w:rPr>
                <w:lang w:eastAsia="zh-CN"/>
              </w:rPr>
            </w:pPr>
            <w:r w:rsidRPr="004C79C7">
              <w:rPr>
                <w:lang w:eastAsia="zh-CN"/>
              </w:rPr>
              <w:t>2</w:t>
            </w:r>
          </w:p>
        </w:tc>
        <w:tc>
          <w:tcPr>
            <w:tcW w:w="955" w:type="dxa"/>
            <w:vAlign w:val="center"/>
          </w:tcPr>
          <w:p w14:paraId="2FC1DB8E" w14:textId="52B1DF43" w:rsidR="005E3931" w:rsidRPr="004C79C7" w:rsidRDefault="005E3931" w:rsidP="00091094">
            <w:pPr>
              <w:spacing w:afterLines="160" w:after="384"/>
              <w:jc w:val="left"/>
              <w:rPr>
                <w:lang w:eastAsia="zh-CN"/>
              </w:rPr>
            </w:pPr>
            <w:r w:rsidRPr="004C79C7">
              <w:rPr>
                <w:lang w:eastAsia="zh-CN"/>
              </w:rPr>
              <w:t>1.</w:t>
            </w:r>
            <w:r w:rsidR="004617D2">
              <w:rPr>
                <w:lang w:eastAsia="zh-CN"/>
              </w:rPr>
              <w:t>2</w:t>
            </w:r>
          </w:p>
        </w:tc>
        <w:tc>
          <w:tcPr>
            <w:tcW w:w="3415" w:type="dxa"/>
            <w:vAlign w:val="center"/>
          </w:tcPr>
          <w:p w14:paraId="3B10AC4E" w14:textId="77777777" w:rsidR="005E3931" w:rsidRPr="004C79C7" w:rsidRDefault="005E3931" w:rsidP="00091094">
            <w:pPr>
              <w:spacing w:afterLines="160" w:after="384"/>
              <w:jc w:val="left"/>
              <w:rPr>
                <w:lang w:eastAsia="zh-CN"/>
              </w:rPr>
            </w:pPr>
            <w:r w:rsidRPr="004C79C7">
              <w:rPr>
                <w:lang w:eastAsia="zh-CN"/>
              </w:rPr>
              <w:t>Planning</w:t>
            </w:r>
          </w:p>
        </w:tc>
        <w:tc>
          <w:tcPr>
            <w:tcW w:w="4047" w:type="dxa"/>
            <w:vAlign w:val="center"/>
          </w:tcPr>
          <w:p w14:paraId="09AEFE63" w14:textId="77777777" w:rsidR="005E3931" w:rsidRPr="004C79C7" w:rsidRDefault="005E3931" w:rsidP="00091094">
            <w:pPr>
              <w:spacing w:afterLines="160" w:after="384"/>
              <w:jc w:val="left"/>
              <w:rPr>
                <w:lang w:eastAsia="zh-CN"/>
              </w:rPr>
            </w:pPr>
            <w:r w:rsidRPr="004C79C7">
              <w:rPr>
                <w:lang w:eastAsia="zh-CN"/>
              </w:rPr>
              <w:t>The work for the planning process for the project.</w:t>
            </w:r>
          </w:p>
        </w:tc>
      </w:tr>
      <w:tr w:rsidR="005E3931" w:rsidRPr="004C79C7" w14:paraId="63E22293" w14:textId="77777777" w:rsidTr="005E3931">
        <w:trPr>
          <w:cantSplit/>
          <w:tblHeader/>
        </w:trPr>
        <w:tc>
          <w:tcPr>
            <w:tcW w:w="825" w:type="dxa"/>
            <w:vAlign w:val="center"/>
          </w:tcPr>
          <w:p w14:paraId="57C79A93" w14:textId="77777777" w:rsidR="005E3931" w:rsidRPr="004C79C7" w:rsidRDefault="005E3931" w:rsidP="00091094">
            <w:pPr>
              <w:spacing w:afterLines="160" w:after="384"/>
              <w:jc w:val="left"/>
              <w:rPr>
                <w:lang w:eastAsia="zh-CN"/>
              </w:rPr>
            </w:pPr>
            <w:r w:rsidRPr="004C79C7">
              <w:rPr>
                <w:lang w:eastAsia="zh-CN"/>
              </w:rPr>
              <w:lastRenderedPageBreak/>
              <w:t>3</w:t>
            </w:r>
          </w:p>
        </w:tc>
        <w:tc>
          <w:tcPr>
            <w:tcW w:w="955" w:type="dxa"/>
            <w:vAlign w:val="center"/>
          </w:tcPr>
          <w:p w14:paraId="1F81ED65" w14:textId="77777777" w:rsidR="005E3931" w:rsidRPr="004C79C7" w:rsidRDefault="005E3931" w:rsidP="00091094">
            <w:pPr>
              <w:spacing w:afterLines="160" w:after="384"/>
              <w:jc w:val="left"/>
              <w:rPr>
                <w:lang w:eastAsia="zh-CN"/>
              </w:rPr>
            </w:pPr>
            <w:r w:rsidRPr="004C79C7">
              <w:rPr>
                <w:lang w:eastAsia="zh-CN"/>
              </w:rPr>
              <w:t>1.2.1</w:t>
            </w:r>
          </w:p>
        </w:tc>
        <w:tc>
          <w:tcPr>
            <w:tcW w:w="3415" w:type="dxa"/>
            <w:vAlign w:val="center"/>
          </w:tcPr>
          <w:p w14:paraId="567CF60F" w14:textId="77777777" w:rsidR="005E3931" w:rsidRPr="004C79C7" w:rsidRDefault="005E3931" w:rsidP="00091094">
            <w:pPr>
              <w:spacing w:afterLines="160" w:after="384"/>
              <w:jc w:val="left"/>
              <w:rPr>
                <w:lang w:eastAsia="zh-CN"/>
              </w:rPr>
            </w:pPr>
            <w:r w:rsidRPr="004C79C7">
              <w:rPr>
                <w:lang w:eastAsia="zh-CN"/>
              </w:rPr>
              <w:t>Create Preliminary Scope Statement</w:t>
            </w:r>
          </w:p>
        </w:tc>
        <w:tc>
          <w:tcPr>
            <w:tcW w:w="4047" w:type="dxa"/>
            <w:vAlign w:val="center"/>
          </w:tcPr>
          <w:p w14:paraId="12F88A66" w14:textId="77777777" w:rsidR="005E3931" w:rsidRPr="004C79C7" w:rsidRDefault="005E3931" w:rsidP="00091094">
            <w:pPr>
              <w:spacing w:afterLines="160" w:after="384"/>
              <w:jc w:val="left"/>
              <w:rPr>
                <w:lang w:eastAsia="zh-CN"/>
              </w:rPr>
            </w:pPr>
            <w:r w:rsidRPr="004C79C7">
              <w:rPr>
                <w:lang w:eastAsia="zh-CN"/>
              </w:rPr>
              <w:t>Project Manager creates a Preliminary Scope Statement.</w:t>
            </w:r>
          </w:p>
        </w:tc>
      </w:tr>
      <w:tr w:rsidR="005E3931" w:rsidRPr="004C79C7" w14:paraId="60669FBF" w14:textId="77777777" w:rsidTr="005E3931">
        <w:trPr>
          <w:cantSplit/>
          <w:tblHeader/>
        </w:trPr>
        <w:tc>
          <w:tcPr>
            <w:tcW w:w="825" w:type="dxa"/>
            <w:vAlign w:val="center"/>
          </w:tcPr>
          <w:p w14:paraId="75555217"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653B43C0" w14:textId="77777777" w:rsidR="005E3931" w:rsidRPr="004C79C7" w:rsidRDefault="005E3931" w:rsidP="00091094">
            <w:pPr>
              <w:spacing w:afterLines="160" w:after="384"/>
              <w:jc w:val="left"/>
              <w:rPr>
                <w:lang w:eastAsia="zh-CN"/>
              </w:rPr>
            </w:pPr>
            <w:r w:rsidRPr="004C79C7">
              <w:rPr>
                <w:lang w:eastAsia="zh-CN"/>
              </w:rPr>
              <w:t>1.2.2</w:t>
            </w:r>
          </w:p>
        </w:tc>
        <w:tc>
          <w:tcPr>
            <w:tcW w:w="3415" w:type="dxa"/>
            <w:vAlign w:val="center"/>
          </w:tcPr>
          <w:p w14:paraId="2DA2FF48" w14:textId="77777777" w:rsidR="005E3931" w:rsidRPr="004C79C7" w:rsidRDefault="005E3931" w:rsidP="00091094">
            <w:pPr>
              <w:spacing w:afterLines="160" w:after="384"/>
              <w:jc w:val="left"/>
              <w:rPr>
                <w:lang w:eastAsia="zh-CN"/>
              </w:rPr>
            </w:pPr>
            <w:r w:rsidRPr="004C79C7">
              <w:rPr>
                <w:lang w:eastAsia="zh-CN"/>
              </w:rPr>
              <w:t>Determine Project Team</w:t>
            </w:r>
          </w:p>
        </w:tc>
        <w:tc>
          <w:tcPr>
            <w:tcW w:w="4047" w:type="dxa"/>
            <w:vAlign w:val="center"/>
          </w:tcPr>
          <w:p w14:paraId="61284186" w14:textId="77777777" w:rsidR="005E3931" w:rsidRPr="004C79C7" w:rsidRDefault="005E3931" w:rsidP="00091094">
            <w:pPr>
              <w:spacing w:afterLines="160" w:after="384"/>
              <w:jc w:val="left"/>
              <w:rPr>
                <w:lang w:eastAsia="zh-CN"/>
              </w:rPr>
            </w:pPr>
            <w:r w:rsidRPr="004C79C7">
              <w:rPr>
                <w:lang w:eastAsia="zh-CN"/>
              </w:rPr>
              <w:t>The Project Manager determines the project team and requests the resources.</w:t>
            </w:r>
          </w:p>
        </w:tc>
      </w:tr>
      <w:tr w:rsidR="005E3931" w:rsidRPr="004C79C7" w14:paraId="60015BDF" w14:textId="77777777" w:rsidTr="005E3931">
        <w:trPr>
          <w:cantSplit/>
          <w:tblHeader/>
        </w:trPr>
        <w:tc>
          <w:tcPr>
            <w:tcW w:w="825" w:type="dxa"/>
            <w:vAlign w:val="center"/>
          </w:tcPr>
          <w:p w14:paraId="5C0B5C12"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3AD7F7C8" w14:textId="13024259" w:rsidR="005E3931" w:rsidRPr="004C79C7" w:rsidRDefault="005E3931" w:rsidP="00091094">
            <w:pPr>
              <w:spacing w:afterLines="160" w:after="384"/>
              <w:jc w:val="left"/>
              <w:rPr>
                <w:lang w:eastAsia="zh-CN"/>
              </w:rPr>
            </w:pPr>
            <w:r>
              <w:rPr>
                <w:lang w:eastAsia="zh-CN"/>
              </w:rPr>
              <w:t>*</w:t>
            </w:r>
            <w:r w:rsidRPr="004C79C7">
              <w:rPr>
                <w:lang w:eastAsia="zh-CN"/>
              </w:rPr>
              <w:t>1.2.3</w:t>
            </w:r>
          </w:p>
        </w:tc>
        <w:tc>
          <w:tcPr>
            <w:tcW w:w="3415" w:type="dxa"/>
            <w:vAlign w:val="center"/>
          </w:tcPr>
          <w:p w14:paraId="0A4973F3" w14:textId="77777777" w:rsidR="005E3931" w:rsidRPr="004C79C7" w:rsidRDefault="005E3931" w:rsidP="00091094">
            <w:pPr>
              <w:spacing w:afterLines="160" w:after="384"/>
              <w:jc w:val="left"/>
              <w:rPr>
                <w:lang w:eastAsia="zh-CN"/>
              </w:rPr>
            </w:pPr>
            <w:r w:rsidRPr="004C79C7">
              <w:rPr>
                <w:lang w:eastAsia="zh-CN"/>
              </w:rPr>
              <w:t>Project Team Kickoff Meeting</w:t>
            </w:r>
          </w:p>
        </w:tc>
        <w:tc>
          <w:tcPr>
            <w:tcW w:w="4047" w:type="dxa"/>
            <w:vAlign w:val="center"/>
          </w:tcPr>
          <w:p w14:paraId="3EF1DEE9" w14:textId="77777777" w:rsidR="005E3931" w:rsidRPr="004C79C7" w:rsidRDefault="005E3931" w:rsidP="00091094">
            <w:pPr>
              <w:spacing w:afterLines="160" w:after="384"/>
              <w:jc w:val="left"/>
              <w:rPr>
                <w:lang w:eastAsia="zh-CN"/>
              </w:rPr>
            </w:pPr>
            <w:r w:rsidRPr="004C79C7">
              <w:rPr>
                <w:lang w:eastAsia="zh-CN"/>
              </w:rPr>
              <w:t>The planning process is officially started with a project kickoff meeting which includes the Project Manager, Project Team and Project Sponsor (optional).</w:t>
            </w:r>
          </w:p>
        </w:tc>
      </w:tr>
      <w:tr w:rsidR="005E3931" w:rsidRPr="004C79C7" w14:paraId="7F41A30B" w14:textId="77777777" w:rsidTr="005E3931">
        <w:trPr>
          <w:cantSplit/>
          <w:tblHeader/>
        </w:trPr>
        <w:tc>
          <w:tcPr>
            <w:tcW w:w="825" w:type="dxa"/>
            <w:vAlign w:val="center"/>
          </w:tcPr>
          <w:p w14:paraId="2F2E61F0"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21700B8E" w14:textId="77777777" w:rsidR="005E3931" w:rsidRPr="004C79C7" w:rsidRDefault="005E3931" w:rsidP="00091094">
            <w:pPr>
              <w:spacing w:afterLines="160" w:after="384"/>
              <w:jc w:val="left"/>
              <w:rPr>
                <w:lang w:eastAsia="zh-CN"/>
              </w:rPr>
            </w:pPr>
            <w:r w:rsidRPr="004C79C7">
              <w:rPr>
                <w:lang w:eastAsia="zh-CN"/>
              </w:rPr>
              <w:t>1.2.4</w:t>
            </w:r>
          </w:p>
        </w:tc>
        <w:tc>
          <w:tcPr>
            <w:tcW w:w="3415" w:type="dxa"/>
            <w:vAlign w:val="center"/>
          </w:tcPr>
          <w:p w14:paraId="6278187B" w14:textId="77777777" w:rsidR="005E3931" w:rsidRPr="004C79C7" w:rsidRDefault="005E3931" w:rsidP="00091094">
            <w:pPr>
              <w:spacing w:afterLines="160" w:after="384"/>
              <w:jc w:val="left"/>
              <w:rPr>
                <w:lang w:eastAsia="zh-CN"/>
              </w:rPr>
            </w:pPr>
            <w:r w:rsidRPr="004C79C7">
              <w:rPr>
                <w:lang w:eastAsia="zh-CN"/>
              </w:rPr>
              <w:t>Develop Project Plan</w:t>
            </w:r>
          </w:p>
        </w:tc>
        <w:tc>
          <w:tcPr>
            <w:tcW w:w="4047" w:type="dxa"/>
            <w:vAlign w:val="center"/>
          </w:tcPr>
          <w:p w14:paraId="345014FB" w14:textId="77777777" w:rsidR="005E3931" w:rsidRPr="004C79C7" w:rsidRDefault="005E3931" w:rsidP="00091094">
            <w:pPr>
              <w:spacing w:afterLines="160" w:after="384"/>
              <w:jc w:val="left"/>
              <w:rPr>
                <w:lang w:eastAsia="zh-CN"/>
              </w:rPr>
            </w:pPr>
            <w:r w:rsidRPr="004C79C7">
              <w:rPr>
                <w:lang w:eastAsia="zh-CN"/>
              </w:rPr>
              <w:t>Under the direction of the Project Manager the team develops the project plan.</w:t>
            </w:r>
          </w:p>
        </w:tc>
      </w:tr>
      <w:tr w:rsidR="005E3931" w:rsidRPr="004C79C7" w14:paraId="3125962A" w14:textId="77777777" w:rsidTr="005E3931">
        <w:trPr>
          <w:cantSplit/>
          <w:tblHeader/>
        </w:trPr>
        <w:tc>
          <w:tcPr>
            <w:tcW w:w="825" w:type="dxa"/>
            <w:vAlign w:val="center"/>
          </w:tcPr>
          <w:p w14:paraId="0D94E3B5" w14:textId="77777777" w:rsidR="005E3931" w:rsidRPr="004C79C7" w:rsidRDefault="005E3931" w:rsidP="00091094">
            <w:pPr>
              <w:spacing w:afterLines="160" w:after="384"/>
              <w:jc w:val="left"/>
              <w:rPr>
                <w:lang w:eastAsia="zh-CN"/>
              </w:rPr>
            </w:pPr>
            <w:r w:rsidRPr="004C79C7">
              <w:rPr>
                <w:lang w:eastAsia="zh-CN"/>
              </w:rPr>
              <w:t>2</w:t>
            </w:r>
          </w:p>
        </w:tc>
        <w:tc>
          <w:tcPr>
            <w:tcW w:w="955" w:type="dxa"/>
            <w:vAlign w:val="center"/>
          </w:tcPr>
          <w:p w14:paraId="23F04FED" w14:textId="77777777" w:rsidR="005E3931" w:rsidRPr="004C79C7" w:rsidRDefault="005E3931" w:rsidP="00091094">
            <w:pPr>
              <w:spacing w:afterLines="160" w:after="384"/>
              <w:jc w:val="left"/>
              <w:rPr>
                <w:lang w:eastAsia="zh-CN"/>
              </w:rPr>
            </w:pPr>
            <w:r w:rsidRPr="004C79C7">
              <w:rPr>
                <w:lang w:eastAsia="zh-CN"/>
              </w:rPr>
              <w:t>1.3</w:t>
            </w:r>
          </w:p>
        </w:tc>
        <w:tc>
          <w:tcPr>
            <w:tcW w:w="3415" w:type="dxa"/>
            <w:vAlign w:val="center"/>
          </w:tcPr>
          <w:p w14:paraId="55370147" w14:textId="77777777" w:rsidR="005E3931" w:rsidRPr="004C79C7" w:rsidRDefault="005E3931" w:rsidP="00091094">
            <w:pPr>
              <w:spacing w:afterLines="160" w:after="384"/>
              <w:jc w:val="left"/>
              <w:rPr>
                <w:lang w:eastAsia="zh-CN"/>
              </w:rPr>
            </w:pPr>
            <w:r w:rsidRPr="004C79C7">
              <w:rPr>
                <w:lang w:eastAsia="zh-CN"/>
              </w:rPr>
              <w:t>Execution</w:t>
            </w:r>
          </w:p>
        </w:tc>
        <w:tc>
          <w:tcPr>
            <w:tcW w:w="4047" w:type="dxa"/>
            <w:vAlign w:val="center"/>
          </w:tcPr>
          <w:p w14:paraId="3A38D3E4" w14:textId="77777777" w:rsidR="005E3931" w:rsidRPr="004C79C7" w:rsidRDefault="005E3931" w:rsidP="00091094">
            <w:pPr>
              <w:spacing w:afterLines="160" w:after="384"/>
              <w:jc w:val="left"/>
              <w:rPr>
                <w:lang w:eastAsia="zh-CN"/>
              </w:rPr>
            </w:pPr>
            <w:r w:rsidRPr="004C79C7">
              <w:rPr>
                <w:lang w:eastAsia="zh-CN"/>
              </w:rPr>
              <w:t>Work involved to execute the project.</w:t>
            </w:r>
          </w:p>
        </w:tc>
      </w:tr>
      <w:tr w:rsidR="005E3931" w:rsidRPr="004C79C7" w14:paraId="75E27429" w14:textId="77777777" w:rsidTr="005E3931">
        <w:trPr>
          <w:cantSplit/>
          <w:tblHeader/>
        </w:trPr>
        <w:tc>
          <w:tcPr>
            <w:tcW w:w="825" w:type="dxa"/>
            <w:vAlign w:val="center"/>
          </w:tcPr>
          <w:p w14:paraId="09FE95EA"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06C9DE85" w14:textId="71638C17" w:rsidR="005E3931" w:rsidRPr="004C79C7" w:rsidRDefault="005E3931" w:rsidP="00091094">
            <w:pPr>
              <w:spacing w:afterLines="160" w:after="384"/>
              <w:jc w:val="left"/>
              <w:rPr>
                <w:lang w:eastAsia="zh-CN"/>
              </w:rPr>
            </w:pPr>
            <w:r>
              <w:rPr>
                <w:lang w:eastAsia="zh-CN"/>
              </w:rPr>
              <w:t>*</w:t>
            </w:r>
            <w:r w:rsidRPr="004C79C7">
              <w:rPr>
                <w:lang w:eastAsia="zh-CN"/>
              </w:rPr>
              <w:t>1.3.1</w:t>
            </w:r>
          </w:p>
        </w:tc>
        <w:tc>
          <w:tcPr>
            <w:tcW w:w="3415" w:type="dxa"/>
            <w:vAlign w:val="center"/>
          </w:tcPr>
          <w:p w14:paraId="096A43C0" w14:textId="4C22E2CC" w:rsidR="005E3931" w:rsidRPr="004C79C7" w:rsidRDefault="005E3931" w:rsidP="00091094">
            <w:pPr>
              <w:spacing w:afterLines="160" w:after="384"/>
              <w:jc w:val="left"/>
              <w:rPr>
                <w:lang w:eastAsia="zh-CN"/>
              </w:rPr>
            </w:pPr>
            <w:r w:rsidRPr="00D71198">
              <w:rPr>
                <w:lang w:eastAsia="zh-CN"/>
              </w:rPr>
              <w:t>Periodic project meeting</w:t>
            </w:r>
          </w:p>
        </w:tc>
        <w:tc>
          <w:tcPr>
            <w:tcW w:w="4047" w:type="dxa"/>
            <w:vAlign w:val="center"/>
          </w:tcPr>
          <w:p w14:paraId="4CB5CF67" w14:textId="732D63CB" w:rsidR="005E3931" w:rsidRPr="004C79C7" w:rsidRDefault="005E3931" w:rsidP="00091094">
            <w:pPr>
              <w:spacing w:afterLines="160" w:after="384"/>
              <w:jc w:val="left"/>
              <w:rPr>
                <w:lang w:eastAsia="zh-CN"/>
              </w:rPr>
            </w:pPr>
            <w:r w:rsidRPr="004C79C7">
              <w:rPr>
                <w:lang w:eastAsia="zh-CN"/>
              </w:rPr>
              <w:t xml:space="preserve">Project Manager conducts a formal </w:t>
            </w:r>
            <w:r>
              <w:rPr>
                <w:lang w:eastAsia="zh-CN"/>
              </w:rPr>
              <w:t>periodic</w:t>
            </w:r>
            <w:r w:rsidRPr="004C79C7">
              <w:rPr>
                <w:lang w:eastAsia="zh-CN"/>
              </w:rPr>
              <w:t xml:space="preserve"> meeting with the project team, project stakeholders and project sponsor.</w:t>
            </w:r>
          </w:p>
        </w:tc>
      </w:tr>
      <w:tr w:rsidR="005E3931" w:rsidRPr="004C79C7" w14:paraId="0599DC9F" w14:textId="77777777" w:rsidTr="005E3931">
        <w:trPr>
          <w:cantSplit/>
          <w:tblHeader/>
        </w:trPr>
        <w:tc>
          <w:tcPr>
            <w:tcW w:w="825" w:type="dxa"/>
            <w:vAlign w:val="center"/>
          </w:tcPr>
          <w:p w14:paraId="0B8F4F9E"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13EE2AA8" w14:textId="77777777" w:rsidR="005E3931" w:rsidRPr="004C79C7" w:rsidRDefault="005E3931" w:rsidP="00091094">
            <w:pPr>
              <w:spacing w:afterLines="160" w:after="384"/>
              <w:jc w:val="left"/>
              <w:rPr>
                <w:lang w:eastAsia="zh-CN"/>
              </w:rPr>
            </w:pPr>
            <w:r w:rsidRPr="004C79C7">
              <w:rPr>
                <w:lang w:eastAsia="zh-CN"/>
              </w:rPr>
              <w:t>1.3.2</w:t>
            </w:r>
          </w:p>
        </w:tc>
        <w:tc>
          <w:tcPr>
            <w:tcW w:w="3415" w:type="dxa"/>
            <w:vAlign w:val="center"/>
          </w:tcPr>
          <w:p w14:paraId="32E722BC" w14:textId="797EFE95" w:rsidR="005E3931" w:rsidRPr="004C79C7" w:rsidRDefault="005E3931" w:rsidP="00091094">
            <w:pPr>
              <w:spacing w:afterLines="160" w:after="384"/>
              <w:jc w:val="left"/>
              <w:rPr>
                <w:lang w:eastAsia="zh-CN"/>
              </w:rPr>
            </w:pPr>
            <w:r w:rsidRPr="004C79C7">
              <w:rPr>
                <w:lang w:eastAsia="zh-CN"/>
              </w:rPr>
              <w:t xml:space="preserve">Verify &amp; Validate </w:t>
            </w:r>
            <w:r>
              <w:rPr>
                <w:rFonts w:hint="eastAsia"/>
                <w:lang w:eastAsia="zh-CN"/>
              </w:rPr>
              <w:t>Project</w:t>
            </w:r>
            <w:r>
              <w:rPr>
                <w:lang w:eastAsia="zh-CN"/>
              </w:rPr>
              <w:t xml:space="preserve"> </w:t>
            </w:r>
            <w:r w:rsidRPr="004C79C7">
              <w:rPr>
                <w:lang w:eastAsia="zh-CN"/>
              </w:rPr>
              <w:t>Requirements</w:t>
            </w:r>
          </w:p>
        </w:tc>
        <w:tc>
          <w:tcPr>
            <w:tcW w:w="4047" w:type="dxa"/>
            <w:vAlign w:val="center"/>
          </w:tcPr>
          <w:p w14:paraId="682C4682" w14:textId="77777777" w:rsidR="005E3931" w:rsidRPr="004C79C7" w:rsidRDefault="005E3931" w:rsidP="00091094">
            <w:pPr>
              <w:spacing w:afterLines="160" w:after="384"/>
              <w:jc w:val="left"/>
              <w:rPr>
                <w:lang w:eastAsia="zh-CN"/>
              </w:rPr>
            </w:pPr>
            <w:r w:rsidRPr="004C79C7">
              <w:rPr>
                <w:lang w:eastAsia="zh-CN"/>
              </w:rPr>
              <w:t xml:space="preserve">The original user requirements </w:t>
            </w:r>
            <w:proofErr w:type="gramStart"/>
            <w:r w:rsidRPr="004C79C7">
              <w:rPr>
                <w:lang w:eastAsia="zh-CN"/>
              </w:rPr>
              <w:t>is</w:t>
            </w:r>
            <w:proofErr w:type="gramEnd"/>
            <w:r w:rsidRPr="004C79C7">
              <w:rPr>
                <w:lang w:eastAsia="zh-CN"/>
              </w:rPr>
              <w:t xml:space="preserve"> reviewed by the project manager and team, then validated with the users/stakeholders. This is where additional clarification may be needed.</w:t>
            </w:r>
          </w:p>
        </w:tc>
      </w:tr>
      <w:tr w:rsidR="005E3931" w:rsidRPr="004C79C7" w14:paraId="2B48119E" w14:textId="77777777" w:rsidTr="005E3931">
        <w:trPr>
          <w:cantSplit/>
          <w:tblHeader/>
        </w:trPr>
        <w:tc>
          <w:tcPr>
            <w:tcW w:w="825" w:type="dxa"/>
            <w:vAlign w:val="center"/>
          </w:tcPr>
          <w:p w14:paraId="7AB168BF"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030C4EF1" w14:textId="77777777" w:rsidR="005E3931" w:rsidRPr="004C79C7" w:rsidRDefault="005E3931" w:rsidP="00091094">
            <w:pPr>
              <w:spacing w:afterLines="160" w:after="384"/>
              <w:jc w:val="left"/>
              <w:rPr>
                <w:lang w:eastAsia="zh-CN"/>
              </w:rPr>
            </w:pPr>
            <w:r w:rsidRPr="004C79C7">
              <w:rPr>
                <w:lang w:eastAsia="zh-CN"/>
              </w:rPr>
              <w:t>1.3.3</w:t>
            </w:r>
          </w:p>
        </w:tc>
        <w:tc>
          <w:tcPr>
            <w:tcW w:w="3415" w:type="dxa"/>
            <w:vAlign w:val="center"/>
          </w:tcPr>
          <w:p w14:paraId="0A3D283B" w14:textId="08B0C85B" w:rsidR="005E3931" w:rsidRPr="004C79C7" w:rsidRDefault="005E3931" w:rsidP="00091094">
            <w:pPr>
              <w:spacing w:afterLines="160" w:after="384"/>
              <w:jc w:val="left"/>
              <w:rPr>
                <w:lang w:eastAsia="zh-CN"/>
              </w:rPr>
            </w:pPr>
            <w:r w:rsidRPr="004C79C7">
              <w:rPr>
                <w:lang w:eastAsia="zh-CN"/>
              </w:rPr>
              <w:t>Design System</w:t>
            </w:r>
            <w:r>
              <w:rPr>
                <w:lang w:eastAsia="zh-CN"/>
              </w:rPr>
              <w:t xml:space="preserve"> </w:t>
            </w:r>
            <w:r>
              <w:rPr>
                <w:rFonts w:hint="eastAsia"/>
                <w:lang w:eastAsia="zh-CN"/>
              </w:rPr>
              <w:t>Demo</w:t>
            </w:r>
          </w:p>
        </w:tc>
        <w:tc>
          <w:tcPr>
            <w:tcW w:w="4047" w:type="dxa"/>
            <w:vAlign w:val="center"/>
          </w:tcPr>
          <w:p w14:paraId="673D0725" w14:textId="7211F3A4" w:rsidR="005E3931" w:rsidRPr="004C79C7" w:rsidRDefault="005E3931" w:rsidP="00091094">
            <w:pPr>
              <w:spacing w:afterLines="160" w:after="384"/>
              <w:jc w:val="left"/>
              <w:rPr>
                <w:lang w:eastAsia="zh-CN"/>
              </w:rPr>
            </w:pPr>
            <w:r w:rsidRPr="004C79C7">
              <w:rPr>
                <w:lang w:eastAsia="zh-CN"/>
              </w:rPr>
              <w:t xml:space="preserve">The technical resources design the </w:t>
            </w:r>
            <w:r>
              <w:rPr>
                <w:lang w:eastAsia="zh-CN"/>
              </w:rPr>
              <w:t>demo of</w:t>
            </w:r>
            <w:r w:rsidRPr="004C79C7">
              <w:rPr>
                <w:lang w:eastAsia="zh-CN"/>
              </w:rPr>
              <w:t xml:space="preserve"> </w:t>
            </w:r>
            <w:r>
              <w:rPr>
                <w:lang w:eastAsia="zh-CN"/>
              </w:rPr>
              <w:t>Customer Loyalty Management System</w:t>
            </w:r>
            <w:r w:rsidRPr="004C79C7">
              <w:rPr>
                <w:lang w:eastAsia="zh-CN"/>
              </w:rPr>
              <w:t>.</w:t>
            </w:r>
          </w:p>
        </w:tc>
      </w:tr>
      <w:tr w:rsidR="005E3931" w:rsidRPr="004C79C7" w14:paraId="72F9C5FE" w14:textId="77777777" w:rsidTr="005E3931">
        <w:trPr>
          <w:cantSplit/>
          <w:tblHeader/>
        </w:trPr>
        <w:tc>
          <w:tcPr>
            <w:tcW w:w="825" w:type="dxa"/>
            <w:vAlign w:val="center"/>
          </w:tcPr>
          <w:p w14:paraId="6AC05CC3" w14:textId="25AD14A6" w:rsidR="005E3931" w:rsidRPr="004C79C7" w:rsidRDefault="005E3931" w:rsidP="00091094">
            <w:pPr>
              <w:spacing w:afterLines="160" w:after="384"/>
              <w:jc w:val="left"/>
              <w:rPr>
                <w:lang w:eastAsia="zh-CN"/>
              </w:rPr>
            </w:pPr>
            <w:r>
              <w:rPr>
                <w:rFonts w:hint="eastAsia"/>
                <w:lang w:eastAsia="zh-CN"/>
              </w:rPr>
              <w:lastRenderedPageBreak/>
              <w:t>3</w:t>
            </w:r>
          </w:p>
        </w:tc>
        <w:tc>
          <w:tcPr>
            <w:tcW w:w="955" w:type="dxa"/>
            <w:vAlign w:val="center"/>
          </w:tcPr>
          <w:p w14:paraId="70B38AF7" w14:textId="62980AF8" w:rsidR="005E3931" w:rsidRPr="004C79C7" w:rsidRDefault="00C61368" w:rsidP="00091094">
            <w:pPr>
              <w:spacing w:afterLines="160" w:after="384"/>
              <w:jc w:val="left"/>
              <w:rPr>
                <w:lang w:eastAsia="zh-CN"/>
              </w:rPr>
            </w:pPr>
            <w:r>
              <w:rPr>
                <w:rFonts w:hint="eastAsia"/>
                <w:lang w:eastAsia="zh-CN"/>
              </w:rPr>
              <w:t>1</w:t>
            </w:r>
            <w:r>
              <w:rPr>
                <w:lang w:eastAsia="zh-CN"/>
              </w:rPr>
              <w:t>.3.4</w:t>
            </w:r>
          </w:p>
        </w:tc>
        <w:tc>
          <w:tcPr>
            <w:tcW w:w="3415" w:type="dxa"/>
            <w:vAlign w:val="center"/>
          </w:tcPr>
          <w:p w14:paraId="32E715AD" w14:textId="3CA12B90" w:rsidR="005E3931" w:rsidRPr="004C79C7" w:rsidRDefault="005E3931" w:rsidP="00091094">
            <w:pPr>
              <w:spacing w:afterLines="160" w:after="384"/>
              <w:jc w:val="left"/>
              <w:rPr>
                <w:lang w:eastAsia="zh-CN"/>
              </w:rPr>
            </w:pPr>
            <w:r>
              <w:rPr>
                <w:rFonts w:hint="eastAsia"/>
                <w:lang w:eastAsia="zh-CN"/>
              </w:rPr>
              <w:t>Design</w:t>
            </w:r>
            <w:r>
              <w:rPr>
                <w:lang w:eastAsia="zh-CN"/>
              </w:rPr>
              <w:t xml:space="preserve"> </w:t>
            </w:r>
            <w:r>
              <w:rPr>
                <w:rFonts w:hint="eastAsia"/>
                <w:lang w:eastAsia="zh-CN"/>
              </w:rPr>
              <w:t>U</w:t>
            </w:r>
            <w:r>
              <w:rPr>
                <w:lang w:eastAsia="zh-CN"/>
              </w:rPr>
              <w:t>ser Interface Prototypes</w:t>
            </w:r>
          </w:p>
        </w:tc>
        <w:tc>
          <w:tcPr>
            <w:tcW w:w="4047" w:type="dxa"/>
            <w:vAlign w:val="center"/>
          </w:tcPr>
          <w:p w14:paraId="66374FB5" w14:textId="1822E546" w:rsidR="005E3931" w:rsidRPr="004C79C7" w:rsidRDefault="005E3931" w:rsidP="00091094">
            <w:pPr>
              <w:spacing w:afterLines="160" w:after="384"/>
              <w:jc w:val="left"/>
              <w:rPr>
                <w:lang w:eastAsia="zh-CN"/>
              </w:rPr>
            </w:pPr>
            <w:r w:rsidRPr="00D71198">
              <w:rPr>
                <w:lang w:eastAsia="zh-CN"/>
              </w:rPr>
              <w:t>UI design based on user habits and system structure</w:t>
            </w:r>
          </w:p>
        </w:tc>
      </w:tr>
      <w:tr w:rsidR="005E3931" w:rsidRPr="004C79C7" w14:paraId="618DB119" w14:textId="77777777" w:rsidTr="005E3931">
        <w:trPr>
          <w:cantSplit/>
          <w:tblHeader/>
        </w:trPr>
        <w:tc>
          <w:tcPr>
            <w:tcW w:w="825" w:type="dxa"/>
            <w:vAlign w:val="center"/>
          </w:tcPr>
          <w:p w14:paraId="732D890C" w14:textId="7BFDD9CD" w:rsidR="005E3931" w:rsidRPr="004C79C7" w:rsidRDefault="005E3931" w:rsidP="00091094">
            <w:pPr>
              <w:spacing w:afterLines="160" w:after="384"/>
              <w:jc w:val="left"/>
              <w:rPr>
                <w:lang w:eastAsia="zh-CN"/>
              </w:rPr>
            </w:pPr>
            <w:r>
              <w:rPr>
                <w:rFonts w:hint="eastAsia"/>
                <w:lang w:eastAsia="zh-CN"/>
              </w:rPr>
              <w:t>3</w:t>
            </w:r>
          </w:p>
        </w:tc>
        <w:tc>
          <w:tcPr>
            <w:tcW w:w="955" w:type="dxa"/>
            <w:vAlign w:val="center"/>
          </w:tcPr>
          <w:p w14:paraId="34EF813A" w14:textId="2AF9CD1B" w:rsidR="005E3931" w:rsidRPr="004C79C7" w:rsidRDefault="00C61368" w:rsidP="00091094">
            <w:pPr>
              <w:spacing w:afterLines="160" w:after="384"/>
              <w:jc w:val="left"/>
              <w:rPr>
                <w:lang w:eastAsia="zh-CN"/>
              </w:rPr>
            </w:pPr>
            <w:r>
              <w:rPr>
                <w:rFonts w:hint="eastAsia"/>
                <w:lang w:eastAsia="zh-CN"/>
              </w:rPr>
              <w:t>1</w:t>
            </w:r>
            <w:r>
              <w:rPr>
                <w:lang w:eastAsia="zh-CN"/>
              </w:rPr>
              <w:t>.3.5</w:t>
            </w:r>
          </w:p>
        </w:tc>
        <w:tc>
          <w:tcPr>
            <w:tcW w:w="3415" w:type="dxa"/>
            <w:vAlign w:val="center"/>
          </w:tcPr>
          <w:p w14:paraId="633D6F40" w14:textId="5E5B1726" w:rsidR="005E3931" w:rsidRPr="004C79C7" w:rsidRDefault="005E3931" w:rsidP="00091094">
            <w:pPr>
              <w:spacing w:afterLines="160" w:after="384"/>
              <w:jc w:val="left"/>
              <w:rPr>
                <w:lang w:eastAsia="zh-CN"/>
              </w:rPr>
            </w:pPr>
            <w:r>
              <w:rPr>
                <w:rFonts w:hint="eastAsia"/>
                <w:lang w:eastAsia="zh-CN"/>
              </w:rPr>
              <w:t>D</w:t>
            </w:r>
            <w:r>
              <w:rPr>
                <w:lang w:eastAsia="zh-CN"/>
              </w:rPr>
              <w:t>esign System</w:t>
            </w:r>
          </w:p>
        </w:tc>
        <w:tc>
          <w:tcPr>
            <w:tcW w:w="4047" w:type="dxa"/>
            <w:vAlign w:val="center"/>
          </w:tcPr>
          <w:p w14:paraId="46E1DAA4" w14:textId="6640B5C7" w:rsidR="005E3931" w:rsidRPr="004C79C7" w:rsidRDefault="005E3931" w:rsidP="00091094">
            <w:pPr>
              <w:spacing w:afterLines="160" w:after="384"/>
              <w:jc w:val="left"/>
              <w:rPr>
                <w:lang w:eastAsia="zh-CN"/>
              </w:rPr>
            </w:pPr>
            <w:r w:rsidRPr="004C79C7">
              <w:rPr>
                <w:lang w:eastAsia="zh-CN"/>
              </w:rPr>
              <w:t>The technical resources design the</w:t>
            </w:r>
            <w:r>
              <w:rPr>
                <w:lang w:eastAsia="zh-CN"/>
              </w:rPr>
              <w:t xml:space="preserve"> Customer Loyalty Management System</w:t>
            </w:r>
            <w:r w:rsidRPr="004C79C7">
              <w:rPr>
                <w:lang w:eastAsia="zh-CN"/>
              </w:rPr>
              <w:t>.</w:t>
            </w:r>
          </w:p>
        </w:tc>
      </w:tr>
      <w:tr w:rsidR="005E3931" w:rsidRPr="004C79C7" w14:paraId="20AC9E03" w14:textId="77777777" w:rsidTr="005E3931">
        <w:trPr>
          <w:cantSplit/>
          <w:tblHeader/>
        </w:trPr>
        <w:tc>
          <w:tcPr>
            <w:tcW w:w="825" w:type="dxa"/>
            <w:vAlign w:val="center"/>
          </w:tcPr>
          <w:p w14:paraId="728ACCFB" w14:textId="549981D6" w:rsidR="005E3931" w:rsidRPr="004C79C7" w:rsidRDefault="005E3931" w:rsidP="00091094">
            <w:pPr>
              <w:spacing w:afterLines="160" w:after="384"/>
              <w:jc w:val="left"/>
              <w:rPr>
                <w:lang w:eastAsia="zh-CN"/>
              </w:rPr>
            </w:pPr>
            <w:r>
              <w:rPr>
                <w:rFonts w:hint="eastAsia"/>
                <w:lang w:eastAsia="zh-CN"/>
              </w:rPr>
              <w:t>3</w:t>
            </w:r>
          </w:p>
        </w:tc>
        <w:tc>
          <w:tcPr>
            <w:tcW w:w="955" w:type="dxa"/>
            <w:vAlign w:val="center"/>
          </w:tcPr>
          <w:p w14:paraId="51E6AE25" w14:textId="53E7CFA4" w:rsidR="005E3931" w:rsidRPr="004C79C7" w:rsidRDefault="00C61368" w:rsidP="00091094">
            <w:pPr>
              <w:spacing w:afterLines="160" w:after="384"/>
              <w:jc w:val="left"/>
              <w:rPr>
                <w:lang w:eastAsia="zh-CN"/>
              </w:rPr>
            </w:pPr>
            <w:r>
              <w:rPr>
                <w:rFonts w:hint="eastAsia"/>
                <w:lang w:eastAsia="zh-CN"/>
              </w:rPr>
              <w:t>1</w:t>
            </w:r>
            <w:r>
              <w:rPr>
                <w:lang w:eastAsia="zh-CN"/>
              </w:rPr>
              <w:t>.3.6</w:t>
            </w:r>
          </w:p>
        </w:tc>
        <w:tc>
          <w:tcPr>
            <w:tcW w:w="3415" w:type="dxa"/>
            <w:vAlign w:val="center"/>
          </w:tcPr>
          <w:p w14:paraId="19B3B01D" w14:textId="7C9A454F" w:rsidR="005E3931" w:rsidRPr="004C79C7" w:rsidRDefault="005E3931" w:rsidP="00091094">
            <w:pPr>
              <w:spacing w:afterLines="160" w:after="384"/>
              <w:jc w:val="left"/>
              <w:rPr>
                <w:lang w:eastAsia="zh-CN"/>
              </w:rPr>
            </w:pPr>
            <w:r>
              <w:rPr>
                <w:rFonts w:hint="eastAsia"/>
                <w:lang w:eastAsia="zh-CN"/>
              </w:rPr>
              <w:t>D</w:t>
            </w:r>
            <w:r>
              <w:rPr>
                <w:lang w:eastAsia="zh-CN"/>
              </w:rPr>
              <w:t>esign System Database</w:t>
            </w:r>
          </w:p>
        </w:tc>
        <w:tc>
          <w:tcPr>
            <w:tcW w:w="4047" w:type="dxa"/>
            <w:vAlign w:val="center"/>
          </w:tcPr>
          <w:p w14:paraId="1D7806E1" w14:textId="25721C1C" w:rsidR="005E3931" w:rsidRPr="004C79C7" w:rsidRDefault="005E3931" w:rsidP="00091094">
            <w:pPr>
              <w:spacing w:afterLines="160" w:after="384"/>
              <w:jc w:val="left"/>
              <w:rPr>
                <w:lang w:eastAsia="zh-CN"/>
              </w:rPr>
            </w:pPr>
            <w:r w:rsidRPr="004C79C7">
              <w:rPr>
                <w:lang w:eastAsia="zh-CN"/>
              </w:rPr>
              <w:t>The technical resources design the</w:t>
            </w:r>
            <w:r>
              <w:rPr>
                <w:lang w:eastAsia="zh-CN"/>
              </w:rPr>
              <w:t xml:space="preserve"> database of Customer Loyalty Management System</w:t>
            </w:r>
            <w:r w:rsidRPr="004C79C7">
              <w:rPr>
                <w:lang w:eastAsia="zh-CN"/>
              </w:rPr>
              <w:t>.</w:t>
            </w:r>
          </w:p>
        </w:tc>
      </w:tr>
      <w:tr w:rsidR="005E3931" w:rsidRPr="004C79C7" w14:paraId="6A937BE6" w14:textId="77777777" w:rsidTr="005E3931">
        <w:trPr>
          <w:cantSplit/>
          <w:tblHeader/>
        </w:trPr>
        <w:tc>
          <w:tcPr>
            <w:tcW w:w="825" w:type="dxa"/>
            <w:vAlign w:val="center"/>
          </w:tcPr>
          <w:p w14:paraId="06D89645"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3E098D90" w14:textId="7EAED866" w:rsidR="005E3931" w:rsidRPr="004C79C7" w:rsidRDefault="005E3931" w:rsidP="00091094">
            <w:pPr>
              <w:spacing w:afterLines="160" w:after="384"/>
              <w:jc w:val="left"/>
              <w:rPr>
                <w:lang w:eastAsia="zh-CN"/>
              </w:rPr>
            </w:pPr>
            <w:r w:rsidRPr="004C79C7">
              <w:rPr>
                <w:lang w:eastAsia="zh-CN"/>
              </w:rPr>
              <w:t>1.3.</w:t>
            </w:r>
            <w:r w:rsidR="00C61368">
              <w:rPr>
                <w:lang w:eastAsia="zh-CN"/>
              </w:rPr>
              <w:t>7</w:t>
            </w:r>
          </w:p>
        </w:tc>
        <w:tc>
          <w:tcPr>
            <w:tcW w:w="3415" w:type="dxa"/>
            <w:vAlign w:val="center"/>
          </w:tcPr>
          <w:p w14:paraId="0F88A582" w14:textId="77777777" w:rsidR="005E3931" w:rsidRPr="004C79C7" w:rsidRDefault="005E3931" w:rsidP="00091094">
            <w:pPr>
              <w:spacing w:afterLines="160" w:after="384"/>
              <w:jc w:val="left"/>
              <w:rPr>
                <w:lang w:eastAsia="zh-CN"/>
              </w:rPr>
            </w:pPr>
            <w:r w:rsidRPr="004C79C7">
              <w:rPr>
                <w:lang w:eastAsia="zh-CN"/>
              </w:rPr>
              <w:t>Procure Hardware/Software</w:t>
            </w:r>
          </w:p>
        </w:tc>
        <w:tc>
          <w:tcPr>
            <w:tcW w:w="4047" w:type="dxa"/>
            <w:vAlign w:val="center"/>
          </w:tcPr>
          <w:p w14:paraId="084217B0" w14:textId="77777777" w:rsidR="005E3931" w:rsidRPr="004C79C7" w:rsidRDefault="005E3931" w:rsidP="00091094">
            <w:pPr>
              <w:spacing w:afterLines="160" w:after="384"/>
              <w:jc w:val="left"/>
              <w:rPr>
                <w:lang w:eastAsia="zh-CN"/>
              </w:rPr>
            </w:pPr>
            <w:r w:rsidRPr="004C79C7">
              <w:rPr>
                <w:lang w:eastAsia="zh-CN"/>
              </w:rPr>
              <w:t>The procurement of all hardware, software and facility needs for the project.</w:t>
            </w:r>
          </w:p>
        </w:tc>
      </w:tr>
      <w:tr w:rsidR="005E3931" w:rsidRPr="004C79C7" w14:paraId="2AE2104C" w14:textId="77777777" w:rsidTr="005E3931">
        <w:trPr>
          <w:cantSplit/>
          <w:tblHeader/>
        </w:trPr>
        <w:tc>
          <w:tcPr>
            <w:tcW w:w="825" w:type="dxa"/>
            <w:vAlign w:val="center"/>
          </w:tcPr>
          <w:p w14:paraId="370512E7"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58B2F46B" w14:textId="59D66B09" w:rsidR="005E3931" w:rsidRPr="004C79C7" w:rsidRDefault="005E3931" w:rsidP="00091094">
            <w:pPr>
              <w:spacing w:afterLines="160" w:after="384"/>
              <w:jc w:val="left"/>
              <w:rPr>
                <w:lang w:eastAsia="zh-CN"/>
              </w:rPr>
            </w:pPr>
            <w:r w:rsidRPr="004C79C7">
              <w:rPr>
                <w:lang w:eastAsia="zh-CN"/>
              </w:rPr>
              <w:t>1.3.</w:t>
            </w:r>
            <w:r w:rsidR="00C61368">
              <w:rPr>
                <w:lang w:eastAsia="zh-CN"/>
              </w:rPr>
              <w:t>8</w:t>
            </w:r>
          </w:p>
        </w:tc>
        <w:tc>
          <w:tcPr>
            <w:tcW w:w="3415" w:type="dxa"/>
            <w:vAlign w:val="center"/>
          </w:tcPr>
          <w:p w14:paraId="6457982B" w14:textId="77777777" w:rsidR="005E3931" w:rsidRPr="004C79C7" w:rsidRDefault="005E3931" w:rsidP="00091094">
            <w:pPr>
              <w:spacing w:afterLines="160" w:after="384"/>
              <w:jc w:val="left"/>
              <w:rPr>
                <w:lang w:eastAsia="zh-CN"/>
              </w:rPr>
            </w:pPr>
            <w:r w:rsidRPr="004C79C7">
              <w:rPr>
                <w:lang w:eastAsia="zh-CN"/>
              </w:rPr>
              <w:t>Install Development System</w:t>
            </w:r>
          </w:p>
        </w:tc>
        <w:tc>
          <w:tcPr>
            <w:tcW w:w="4047" w:type="dxa"/>
            <w:vAlign w:val="center"/>
          </w:tcPr>
          <w:p w14:paraId="0F7587A9" w14:textId="77777777" w:rsidR="005E3931" w:rsidRPr="004C79C7" w:rsidRDefault="005E3931" w:rsidP="00091094">
            <w:pPr>
              <w:spacing w:afterLines="160" w:after="384"/>
              <w:jc w:val="left"/>
              <w:rPr>
                <w:lang w:eastAsia="zh-CN"/>
              </w:rPr>
            </w:pPr>
            <w:r w:rsidRPr="004C79C7">
              <w:rPr>
                <w:lang w:eastAsia="zh-CN"/>
              </w:rPr>
              <w:t>Team installs a development system for testing and customizations of user interfaces.</w:t>
            </w:r>
          </w:p>
        </w:tc>
      </w:tr>
      <w:tr w:rsidR="005E3931" w:rsidRPr="004C79C7" w14:paraId="69F4C76B" w14:textId="77777777" w:rsidTr="005E3931">
        <w:trPr>
          <w:cantSplit/>
          <w:tblHeader/>
        </w:trPr>
        <w:tc>
          <w:tcPr>
            <w:tcW w:w="825" w:type="dxa"/>
            <w:vAlign w:val="center"/>
          </w:tcPr>
          <w:p w14:paraId="3D980C66"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0D208843" w14:textId="383E15A9" w:rsidR="005E3931" w:rsidRPr="004C79C7" w:rsidRDefault="005E3931" w:rsidP="00091094">
            <w:pPr>
              <w:spacing w:afterLines="160" w:after="384"/>
              <w:jc w:val="left"/>
              <w:rPr>
                <w:lang w:eastAsia="zh-CN"/>
              </w:rPr>
            </w:pPr>
            <w:r w:rsidRPr="004C79C7">
              <w:rPr>
                <w:lang w:eastAsia="zh-CN"/>
              </w:rPr>
              <w:t>1.3.</w:t>
            </w:r>
            <w:r w:rsidR="00C61368">
              <w:rPr>
                <w:lang w:eastAsia="zh-CN"/>
              </w:rPr>
              <w:t>9</w:t>
            </w:r>
          </w:p>
        </w:tc>
        <w:tc>
          <w:tcPr>
            <w:tcW w:w="3415" w:type="dxa"/>
            <w:vAlign w:val="center"/>
          </w:tcPr>
          <w:p w14:paraId="341838B3" w14:textId="5D052DD6" w:rsidR="005E3931" w:rsidRPr="004C79C7" w:rsidRDefault="005E3931" w:rsidP="00091094">
            <w:pPr>
              <w:spacing w:afterLines="160" w:after="384"/>
              <w:jc w:val="left"/>
              <w:rPr>
                <w:lang w:eastAsia="zh-CN"/>
              </w:rPr>
            </w:pPr>
            <w:r w:rsidRPr="004C79C7">
              <w:rPr>
                <w:lang w:eastAsia="zh-CN"/>
              </w:rPr>
              <w:t xml:space="preserve">Testing </w:t>
            </w:r>
            <w:r w:rsidR="007A1203">
              <w:rPr>
                <w:lang w:eastAsia="zh-CN"/>
              </w:rPr>
              <w:t>System</w:t>
            </w:r>
          </w:p>
        </w:tc>
        <w:tc>
          <w:tcPr>
            <w:tcW w:w="4047" w:type="dxa"/>
            <w:vAlign w:val="center"/>
          </w:tcPr>
          <w:p w14:paraId="2043F402" w14:textId="77777777" w:rsidR="005E3931" w:rsidRPr="004C79C7" w:rsidRDefault="005E3931" w:rsidP="00091094">
            <w:pPr>
              <w:spacing w:afterLines="160" w:after="384"/>
              <w:jc w:val="left"/>
              <w:rPr>
                <w:lang w:eastAsia="zh-CN"/>
              </w:rPr>
            </w:pPr>
            <w:r w:rsidRPr="004C79C7">
              <w:rPr>
                <w:lang w:eastAsia="zh-CN"/>
              </w:rPr>
              <w:t>The system is tested with a select set of users.</w:t>
            </w:r>
          </w:p>
        </w:tc>
      </w:tr>
      <w:tr w:rsidR="005E3931" w:rsidRPr="004C79C7" w14:paraId="46CB6910" w14:textId="77777777" w:rsidTr="005E3931">
        <w:trPr>
          <w:cantSplit/>
          <w:tblHeader/>
        </w:trPr>
        <w:tc>
          <w:tcPr>
            <w:tcW w:w="825" w:type="dxa"/>
            <w:vAlign w:val="center"/>
          </w:tcPr>
          <w:p w14:paraId="6E9333C7"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20364651" w14:textId="290CE9DD" w:rsidR="005E3931" w:rsidRPr="004C79C7" w:rsidRDefault="005E3931" w:rsidP="00091094">
            <w:pPr>
              <w:spacing w:afterLines="160" w:after="384"/>
              <w:jc w:val="left"/>
              <w:rPr>
                <w:lang w:eastAsia="zh-CN"/>
              </w:rPr>
            </w:pPr>
            <w:r w:rsidRPr="004C79C7">
              <w:rPr>
                <w:lang w:eastAsia="zh-CN"/>
              </w:rPr>
              <w:t>1.3.</w:t>
            </w:r>
            <w:r w:rsidR="00C61368">
              <w:rPr>
                <w:lang w:eastAsia="zh-CN"/>
              </w:rPr>
              <w:t>10</w:t>
            </w:r>
          </w:p>
        </w:tc>
        <w:tc>
          <w:tcPr>
            <w:tcW w:w="3415" w:type="dxa"/>
            <w:vAlign w:val="center"/>
          </w:tcPr>
          <w:p w14:paraId="5D344FFD" w14:textId="77777777" w:rsidR="005E3931" w:rsidRPr="004C79C7" w:rsidRDefault="005E3931" w:rsidP="00091094">
            <w:pPr>
              <w:spacing w:afterLines="160" w:after="384"/>
              <w:jc w:val="left"/>
              <w:rPr>
                <w:lang w:eastAsia="zh-CN"/>
              </w:rPr>
            </w:pPr>
            <w:r w:rsidRPr="004C79C7">
              <w:rPr>
                <w:lang w:eastAsia="zh-CN"/>
              </w:rPr>
              <w:t>Install Live System</w:t>
            </w:r>
          </w:p>
        </w:tc>
        <w:tc>
          <w:tcPr>
            <w:tcW w:w="4047" w:type="dxa"/>
            <w:vAlign w:val="center"/>
          </w:tcPr>
          <w:p w14:paraId="3AED9073" w14:textId="77777777" w:rsidR="005E3931" w:rsidRPr="004C79C7" w:rsidRDefault="005E3931" w:rsidP="00091094">
            <w:pPr>
              <w:spacing w:afterLines="160" w:after="384"/>
              <w:jc w:val="left"/>
              <w:rPr>
                <w:lang w:eastAsia="zh-CN"/>
              </w:rPr>
            </w:pPr>
            <w:r w:rsidRPr="004C79C7">
              <w:rPr>
                <w:lang w:eastAsia="zh-CN"/>
              </w:rPr>
              <w:t>The actual system is installed and configured.</w:t>
            </w:r>
          </w:p>
        </w:tc>
      </w:tr>
      <w:tr w:rsidR="005E3931" w:rsidRPr="004C79C7" w14:paraId="1B182AF5" w14:textId="77777777" w:rsidTr="005E3931">
        <w:trPr>
          <w:cantSplit/>
          <w:tblHeader/>
        </w:trPr>
        <w:tc>
          <w:tcPr>
            <w:tcW w:w="825" w:type="dxa"/>
            <w:vAlign w:val="center"/>
          </w:tcPr>
          <w:p w14:paraId="6F5E5126" w14:textId="77777777" w:rsidR="005E3931" w:rsidRPr="004C79C7" w:rsidRDefault="005E3931" w:rsidP="00091094">
            <w:pPr>
              <w:spacing w:afterLines="160" w:after="384"/>
              <w:jc w:val="left"/>
              <w:rPr>
                <w:lang w:eastAsia="zh-CN"/>
              </w:rPr>
            </w:pPr>
            <w:r w:rsidRPr="004C79C7">
              <w:rPr>
                <w:lang w:eastAsia="zh-CN"/>
              </w:rPr>
              <w:t>2</w:t>
            </w:r>
          </w:p>
        </w:tc>
        <w:tc>
          <w:tcPr>
            <w:tcW w:w="955" w:type="dxa"/>
            <w:vAlign w:val="center"/>
          </w:tcPr>
          <w:p w14:paraId="105C078F" w14:textId="77777777" w:rsidR="005E3931" w:rsidRPr="004C79C7" w:rsidRDefault="005E3931" w:rsidP="00091094">
            <w:pPr>
              <w:spacing w:afterLines="160" w:after="384"/>
              <w:jc w:val="left"/>
              <w:rPr>
                <w:lang w:eastAsia="zh-CN"/>
              </w:rPr>
            </w:pPr>
            <w:r w:rsidRPr="004C79C7">
              <w:rPr>
                <w:lang w:eastAsia="zh-CN"/>
              </w:rPr>
              <w:t>1.4</w:t>
            </w:r>
          </w:p>
        </w:tc>
        <w:tc>
          <w:tcPr>
            <w:tcW w:w="3415" w:type="dxa"/>
            <w:vAlign w:val="center"/>
          </w:tcPr>
          <w:p w14:paraId="359AAA07" w14:textId="77777777" w:rsidR="005E3931" w:rsidRPr="004C79C7" w:rsidRDefault="005E3931" w:rsidP="00091094">
            <w:pPr>
              <w:spacing w:afterLines="160" w:after="384"/>
              <w:jc w:val="left"/>
              <w:rPr>
                <w:lang w:eastAsia="zh-CN"/>
              </w:rPr>
            </w:pPr>
            <w:r w:rsidRPr="004C79C7">
              <w:rPr>
                <w:lang w:eastAsia="zh-CN"/>
              </w:rPr>
              <w:t>Control</w:t>
            </w:r>
          </w:p>
        </w:tc>
        <w:tc>
          <w:tcPr>
            <w:tcW w:w="4047" w:type="dxa"/>
            <w:vAlign w:val="center"/>
          </w:tcPr>
          <w:p w14:paraId="0979A769" w14:textId="77777777" w:rsidR="005E3931" w:rsidRPr="004C79C7" w:rsidRDefault="005E3931" w:rsidP="00091094">
            <w:pPr>
              <w:spacing w:afterLines="160" w:after="384"/>
              <w:jc w:val="left"/>
              <w:rPr>
                <w:lang w:eastAsia="zh-CN"/>
              </w:rPr>
            </w:pPr>
            <w:r w:rsidRPr="004C79C7">
              <w:rPr>
                <w:lang w:eastAsia="zh-CN"/>
              </w:rPr>
              <w:t>The work involved for the control process of the project.</w:t>
            </w:r>
          </w:p>
        </w:tc>
      </w:tr>
      <w:tr w:rsidR="005E3931" w:rsidRPr="004C79C7" w14:paraId="446057CF" w14:textId="77777777" w:rsidTr="005E3931">
        <w:trPr>
          <w:cantSplit/>
          <w:tblHeader/>
        </w:trPr>
        <w:tc>
          <w:tcPr>
            <w:tcW w:w="825" w:type="dxa"/>
            <w:vAlign w:val="center"/>
          </w:tcPr>
          <w:p w14:paraId="0934BB3F"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470002E1" w14:textId="71451A09" w:rsidR="005E3931" w:rsidRPr="004C79C7" w:rsidRDefault="00032563" w:rsidP="00091094">
            <w:pPr>
              <w:spacing w:afterLines="160" w:after="384"/>
              <w:jc w:val="left"/>
              <w:rPr>
                <w:lang w:eastAsia="zh-CN"/>
              </w:rPr>
            </w:pPr>
            <w:r>
              <w:rPr>
                <w:lang w:eastAsia="zh-CN"/>
              </w:rPr>
              <w:t>*</w:t>
            </w:r>
            <w:r w:rsidR="005E3931" w:rsidRPr="004C79C7">
              <w:rPr>
                <w:lang w:eastAsia="zh-CN"/>
              </w:rPr>
              <w:t>1.4.1</w:t>
            </w:r>
          </w:p>
        </w:tc>
        <w:tc>
          <w:tcPr>
            <w:tcW w:w="3415" w:type="dxa"/>
            <w:vAlign w:val="center"/>
          </w:tcPr>
          <w:p w14:paraId="667B44E8" w14:textId="77777777" w:rsidR="005E3931" w:rsidRPr="004C79C7" w:rsidRDefault="005E3931" w:rsidP="00091094">
            <w:pPr>
              <w:spacing w:afterLines="160" w:after="384"/>
              <w:jc w:val="left"/>
              <w:rPr>
                <w:lang w:eastAsia="zh-CN"/>
              </w:rPr>
            </w:pPr>
            <w:r w:rsidRPr="004C79C7">
              <w:rPr>
                <w:lang w:eastAsia="zh-CN"/>
              </w:rPr>
              <w:t>Project Management</w:t>
            </w:r>
          </w:p>
        </w:tc>
        <w:tc>
          <w:tcPr>
            <w:tcW w:w="4047" w:type="dxa"/>
            <w:vAlign w:val="center"/>
          </w:tcPr>
          <w:p w14:paraId="220F69F3" w14:textId="77777777" w:rsidR="005E3931" w:rsidRPr="004C79C7" w:rsidRDefault="005E3931" w:rsidP="00091094">
            <w:pPr>
              <w:spacing w:afterLines="160" w:after="384"/>
              <w:jc w:val="left"/>
              <w:rPr>
                <w:lang w:eastAsia="zh-CN"/>
              </w:rPr>
            </w:pPr>
            <w:r w:rsidRPr="004C79C7">
              <w:rPr>
                <w:lang w:eastAsia="zh-CN"/>
              </w:rPr>
              <w:t>Overall project management for the project.</w:t>
            </w:r>
          </w:p>
        </w:tc>
      </w:tr>
      <w:tr w:rsidR="00032563" w:rsidRPr="004C79C7" w14:paraId="33ECEE64" w14:textId="77777777" w:rsidTr="005E3931">
        <w:trPr>
          <w:cantSplit/>
          <w:tblHeader/>
        </w:trPr>
        <w:tc>
          <w:tcPr>
            <w:tcW w:w="825" w:type="dxa"/>
            <w:vAlign w:val="center"/>
          </w:tcPr>
          <w:p w14:paraId="3F157372" w14:textId="77777777" w:rsidR="00032563" w:rsidRPr="004C79C7" w:rsidRDefault="00032563" w:rsidP="00091094">
            <w:pPr>
              <w:spacing w:afterLines="160" w:after="384"/>
              <w:jc w:val="left"/>
              <w:rPr>
                <w:lang w:eastAsia="zh-CN"/>
              </w:rPr>
            </w:pPr>
            <w:r w:rsidRPr="004C79C7">
              <w:rPr>
                <w:lang w:eastAsia="zh-CN"/>
              </w:rPr>
              <w:lastRenderedPageBreak/>
              <w:t>3</w:t>
            </w:r>
          </w:p>
        </w:tc>
        <w:tc>
          <w:tcPr>
            <w:tcW w:w="955" w:type="dxa"/>
            <w:vAlign w:val="center"/>
          </w:tcPr>
          <w:p w14:paraId="34FAAEB0" w14:textId="31D91D48" w:rsidR="00032563" w:rsidRPr="004C79C7" w:rsidRDefault="00032563" w:rsidP="00091094">
            <w:pPr>
              <w:spacing w:afterLines="160" w:after="384"/>
              <w:jc w:val="left"/>
              <w:rPr>
                <w:lang w:eastAsia="zh-CN"/>
              </w:rPr>
            </w:pPr>
            <w:r>
              <w:rPr>
                <w:lang w:eastAsia="zh-CN"/>
              </w:rPr>
              <w:t>*</w:t>
            </w:r>
            <w:r w:rsidRPr="004C79C7">
              <w:rPr>
                <w:lang w:eastAsia="zh-CN"/>
              </w:rPr>
              <w:t>1.4.2</w:t>
            </w:r>
          </w:p>
        </w:tc>
        <w:tc>
          <w:tcPr>
            <w:tcW w:w="3415" w:type="dxa"/>
            <w:vAlign w:val="center"/>
          </w:tcPr>
          <w:p w14:paraId="100C5A5A" w14:textId="496E91B8" w:rsidR="00032563" w:rsidRPr="004C79C7" w:rsidRDefault="00032563" w:rsidP="00091094">
            <w:pPr>
              <w:spacing w:afterLines="160" w:after="384"/>
              <w:jc w:val="left"/>
              <w:rPr>
                <w:lang w:eastAsia="zh-CN"/>
              </w:rPr>
            </w:pPr>
            <w:r w:rsidRPr="00D71198">
              <w:rPr>
                <w:lang w:eastAsia="zh-CN"/>
              </w:rPr>
              <w:t>Periodic project meeting</w:t>
            </w:r>
          </w:p>
        </w:tc>
        <w:tc>
          <w:tcPr>
            <w:tcW w:w="4047" w:type="dxa"/>
            <w:vAlign w:val="center"/>
          </w:tcPr>
          <w:p w14:paraId="44F2DBF4" w14:textId="59DCC291" w:rsidR="00032563" w:rsidRPr="004C79C7" w:rsidRDefault="00032563" w:rsidP="00091094">
            <w:pPr>
              <w:spacing w:afterLines="160" w:after="384"/>
              <w:jc w:val="left"/>
              <w:rPr>
                <w:lang w:eastAsia="zh-CN"/>
              </w:rPr>
            </w:pPr>
            <w:r w:rsidRPr="004C79C7">
              <w:rPr>
                <w:lang w:eastAsia="zh-CN"/>
              </w:rPr>
              <w:t xml:space="preserve">Project Manager conducts a formal </w:t>
            </w:r>
            <w:r>
              <w:rPr>
                <w:lang w:eastAsia="zh-CN"/>
              </w:rPr>
              <w:t>periodic</w:t>
            </w:r>
            <w:r w:rsidRPr="004C79C7">
              <w:rPr>
                <w:lang w:eastAsia="zh-CN"/>
              </w:rPr>
              <w:t xml:space="preserve"> meeting with the project team, project stakeholders and project sponsor.</w:t>
            </w:r>
          </w:p>
        </w:tc>
      </w:tr>
      <w:tr w:rsidR="00032563" w:rsidRPr="004C79C7" w14:paraId="1E72974B" w14:textId="77777777" w:rsidTr="005E3931">
        <w:trPr>
          <w:cantSplit/>
          <w:tblHeader/>
        </w:trPr>
        <w:tc>
          <w:tcPr>
            <w:tcW w:w="825" w:type="dxa"/>
            <w:vAlign w:val="center"/>
          </w:tcPr>
          <w:p w14:paraId="45511914" w14:textId="59ED9C01" w:rsidR="00032563" w:rsidRPr="004C79C7" w:rsidRDefault="00C61368" w:rsidP="00091094">
            <w:pPr>
              <w:spacing w:afterLines="160" w:after="384"/>
              <w:jc w:val="left"/>
              <w:rPr>
                <w:lang w:eastAsia="zh-CN"/>
              </w:rPr>
            </w:pPr>
            <w:r>
              <w:rPr>
                <w:rFonts w:hint="eastAsia"/>
                <w:lang w:eastAsia="zh-CN"/>
              </w:rPr>
              <w:t>3</w:t>
            </w:r>
          </w:p>
        </w:tc>
        <w:tc>
          <w:tcPr>
            <w:tcW w:w="955" w:type="dxa"/>
            <w:vAlign w:val="center"/>
          </w:tcPr>
          <w:p w14:paraId="533BED0E" w14:textId="2F024B41" w:rsidR="00032563" w:rsidRDefault="00032563" w:rsidP="00091094">
            <w:pPr>
              <w:spacing w:afterLines="160" w:after="384"/>
              <w:jc w:val="left"/>
              <w:rPr>
                <w:lang w:eastAsia="zh-CN"/>
              </w:rPr>
            </w:pPr>
            <w:r>
              <w:rPr>
                <w:rFonts w:hint="eastAsia"/>
                <w:lang w:eastAsia="zh-CN"/>
              </w:rPr>
              <w:t>*</w:t>
            </w:r>
            <w:r w:rsidR="00C61368">
              <w:rPr>
                <w:lang w:eastAsia="zh-CN"/>
              </w:rPr>
              <w:t>1.4.3</w:t>
            </w:r>
          </w:p>
        </w:tc>
        <w:tc>
          <w:tcPr>
            <w:tcW w:w="3415" w:type="dxa"/>
            <w:vAlign w:val="center"/>
          </w:tcPr>
          <w:p w14:paraId="3D02154B" w14:textId="70CC4C17" w:rsidR="00032563" w:rsidRPr="00D71198" w:rsidRDefault="00032563" w:rsidP="00091094">
            <w:pPr>
              <w:spacing w:afterLines="160" w:after="384"/>
              <w:jc w:val="left"/>
              <w:rPr>
                <w:lang w:eastAsia="zh-CN"/>
              </w:rPr>
            </w:pPr>
            <w:r>
              <w:rPr>
                <w:rFonts w:hint="eastAsia"/>
                <w:lang w:eastAsia="zh-CN"/>
              </w:rPr>
              <w:t>P</w:t>
            </w:r>
            <w:r>
              <w:rPr>
                <w:lang w:eastAsia="zh-CN"/>
              </w:rPr>
              <w:t>roject version control</w:t>
            </w:r>
          </w:p>
        </w:tc>
        <w:tc>
          <w:tcPr>
            <w:tcW w:w="4047" w:type="dxa"/>
            <w:vAlign w:val="center"/>
          </w:tcPr>
          <w:p w14:paraId="13F7A49B" w14:textId="7A57E9C2" w:rsidR="00032563" w:rsidRPr="004C79C7" w:rsidRDefault="00032563" w:rsidP="00091094">
            <w:pPr>
              <w:spacing w:afterLines="160" w:after="384"/>
              <w:jc w:val="left"/>
              <w:rPr>
                <w:lang w:eastAsia="zh-CN"/>
              </w:rPr>
            </w:pPr>
            <w:r>
              <w:rPr>
                <w:rFonts w:hint="eastAsia"/>
                <w:lang w:eastAsia="zh-CN"/>
              </w:rPr>
              <w:t>U</w:t>
            </w:r>
            <w:r>
              <w:rPr>
                <w:lang w:eastAsia="zh-CN"/>
              </w:rPr>
              <w:t xml:space="preserve">se the GitHub to maintain the </w:t>
            </w:r>
            <w:r>
              <w:rPr>
                <w:rFonts w:hint="eastAsia"/>
                <w:lang w:eastAsia="zh-CN"/>
              </w:rPr>
              <w:t>m</w:t>
            </w:r>
            <w:r w:rsidRPr="00032563">
              <w:rPr>
                <w:rFonts w:hint="eastAsia"/>
                <w:lang w:eastAsia="zh-CN"/>
              </w:rPr>
              <w:t>a</w:t>
            </w:r>
            <w:r w:rsidRPr="00032563">
              <w:rPr>
                <w:lang w:eastAsia="zh-CN"/>
              </w:rPr>
              <w:t>jor project deliverables</w:t>
            </w:r>
            <w:r>
              <w:rPr>
                <w:lang w:eastAsia="zh-CN"/>
              </w:rPr>
              <w:t>.</w:t>
            </w:r>
          </w:p>
        </w:tc>
      </w:tr>
      <w:tr w:rsidR="005E3931" w:rsidRPr="004C79C7" w14:paraId="687091CC" w14:textId="77777777" w:rsidTr="005E3931">
        <w:trPr>
          <w:cantSplit/>
          <w:tblHeader/>
        </w:trPr>
        <w:tc>
          <w:tcPr>
            <w:tcW w:w="825" w:type="dxa"/>
            <w:vAlign w:val="center"/>
          </w:tcPr>
          <w:p w14:paraId="2382487F"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582405A1" w14:textId="5745C739" w:rsidR="005E3931" w:rsidRPr="004C79C7" w:rsidRDefault="00032563" w:rsidP="00091094">
            <w:pPr>
              <w:spacing w:afterLines="160" w:after="384"/>
              <w:jc w:val="left"/>
              <w:rPr>
                <w:lang w:eastAsia="zh-CN"/>
              </w:rPr>
            </w:pPr>
            <w:r>
              <w:rPr>
                <w:lang w:eastAsia="zh-CN"/>
              </w:rPr>
              <w:t>*</w:t>
            </w:r>
            <w:r w:rsidR="005E3931" w:rsidRPr="004C79C7">
              <w:rPr>
                <w:lang w:eastAsia="zh-CN"/>
              </w:rPr>
              <w:t>1.4.</w:t>
            </w:r>
            <w:r w:rsidR="00C61368">
              <w:rPr>
                <w:lang w:eastAsia="zh-CN"/>
              </w:rPr>
              <w:t>4</w:t>
            </w:r>
          </w:p>
        </w:tc>
        <w:tc>
          <w:tcPr>
            <w:tcW w:w="3415" w:type="dxa"/>
            <w:vAlign w:val="center"/>
          </w:tcPr>
          <w:p w14:paraId="78F8D4FD" w14:textId="77777777" w:rsidR="005E3931" w:rsidRPr="004C79C7" w:rsidRDefault="005E3931" w:rsidP="00091094">
            <w:pPr>
              <w:spacing w:afterLines="160" w:after="384"/>
              <w:jc w:val="left"/>
              <w:rPr>
                <w:lang w:eastAsia="zh-CN"/>
              </w:rPr>
            </w:pPr>
            <w:r w:rsidRPr="004C79C7">
              <w:rPr>
                <w:lang w:eastAsia="zh-CN"/>
              </w:rPr>
              <w:t>Risk Management</w:t>
            </w:r>
          </w:p>
        </w:tc>
        <w:tc>
          <w:tcPr>
            <w:tcW w:w="4047" w:type="dxa"/>
            <w:vAlign w:val="center"/>
          </w:tcPr>
          <w:p w14:paraId="7D0FF680" w14:textId="77777777" w:rsidR="005E3931" w:rsidRPr="004C79C7" w:rsidRDefault="005E3931" w:rsidP="00091094">
            <w:pPr>
              <w:spacing w:afterLines="160" w:after="384"/>
              <w:jc w:val="left"/>
              <w:rPr>
                <w:lang w:eastAsia="zh-CN"/>
              </w:rPr>
            </w:pPr>
            <w:r w:rsidRPr="004C79C7">
              <w:rPr>
                <w:lang w:eastAsia="zh-CN"/>
              </w:rPr>
              <w:t>Risk management efforts as defined in the Risk Management Plan.</w:t>
            </w:r>
          </w:p>
        </w:tc>
      </w:tr>
      <w:tr w:rsidR="005E3931" w:rsidRPr="004C79C7" w14:paraId="4D0504A7" w14:textId="77777777" w:rsidTr="005E3931">
        <w:trPr>
          <w:cantSplit/>
          <w:tblHeader/>
        </w:trPr>
        <w:tc>
          <w:tcPr>
            <w:tcW w:w="825" w:type="dxa"/>
            <w:vAlign w:val="center"/>
          </w:tcPr>
          <w:p w14:paraId="41961E58"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3716EAA3" w14:textId="237BA820" w:rsidR="005E3931" w:rsidRPr="004C79C7" w:rsidRDefault="005E3931" w:rsidP="00091094">
            <w:pPr>
              <w:spacing w:afterLines="160" w:after="384"/>
              <w:jc w:val="left"/>
              <w:rPr>
                <w:lang w:eastAsia="zh-CN"/>
              </w:rPr>
            </w:pPr>
            <w:r w:rsidRPr="004C79C7">
              <w:rPr>
                <w:lang w:eastAsia="zh-CN"/>
              </w:rPr>
              <w:t>1.4.</w:t>
            </w:r>
            <w:r w:rsidR="00C61368">
              <w:rPr>
                <w:lang w:eastAsia="zh-CN"/>
              </w:rPr>
              <w:t>5</w:t>
            </w:r>
          </w:p>
        </w:tc>
        <w:tc>
          <w:tcPr>
            <w:tcW w:w="3415" w:type="dxa"/>
            <w:vAlign w:val="center"/>
          </w:tcPr>
          <w:p w14:paraId="053452CC" w14:textId="77777777" w:rsidR="005E3931" w:rsidRPr="004C79C7" w:rsidRDefault="005E3931" w:rsidP="00091094">
            <w:pPr>
              <w:spacing w:afterLines="160" w:after="384"/>
              <w:jc w:val="left"/>
              <w:rPr>
                <w:lang w:eastAsia="zh-CN"/>
              </w:rPr>
            </w:pPr>
            <w:r w:rsidRPr="004C79C7">
              <w:rPr>
                <w:lang w:eastAsia="zh-CN"/>
              </w:rPr>
              <w:t>Update Project Management Plan</w:t>
            </w:r>
          </w:p>
        </w:tc>
        <w:tc>
          <w:tcPr>
            <w:tcW w:w="4047" w:type="dxa"/>
            <w:vAlign w:val="center"/>
          </w:tcPr>
          <w:p w14:paraId="43591EF2" w14:textId="77777777" w:rsidR="005E3931" w:rsidRPr="004C79C7" w:rsidRDefault="005E3931" w:rsidP="00091094">
            <w:pPr>
              <w:spacing w:afterLines="160" w:after="384"/>
              <w:jc w:val="left"/>
              <w:rPr>
                <w:lang w:eastAsia="zh-CN"/>
              </w:rPr>
            </w:pPr>
            <w:r w:rsidRPr="004C79C7">
              <w:rPr>
                <w:lang w:eastAsia="zh-CN"/>
              </w:rPr>
              <w:t>Project Manager updates the Project Management Plan as the project progresses.</w:t>
            </w:r>
          </w:p>
        </w:tc>
      </w:tr>
      <w:tr w:rsidR="005E3931" w:rsidRPr="004C79C7" w14:paraId="4CBB4D8F" w14:textId="77777777" w:rsidTr="005E3931">
        <w:trPr>
          <w:cantSplit/>
          <w:tblHeader/>
        </w:trPr>
        <w:tc>
          <w:tcPr>
            <w:tcW w:w="825" w:type="dxa"/>
            <w:vAlign w:val="center"/>
          </w:tcPr>
          <w:p w14:paraId="5490533B" w14:textId="77777777" w:rsidR="005E3931" w:rsidRPr="004C79C7" w:rsidRDefault="005E3931" w:rsidP="00091094">
            <w:pPr>
              <w:spacing w:afterLines="160" w:after="384"/>
              <w:jc w:val="left"/>
              <w:rPr>
                <w:lang w:eastAsia="zh-CN"/>
              </w:rPr>
            </w:pPr>
            <w:r w:rsidRPr="004C79C7">
              <w:rPr>
                <w:lang w:eastAsia="zh-CN"/>
              </w:rPr>
              <w:t>2</w:t>
            </w:r>
          </w:p>
        </w:tc>
        <w:tc>
          <w:tcPr>
            <w:tcW w:w="955" w:type="dxa"/>
            <w:vAlign w:val="center"/>
          </w:tcPr>
          <w:p w14:paraId="3FD5F319" w14:textId="77777777" w:rsidR="005E3931" w:rsidRPr="004C79C7" w:rsidRDefault="005E3931" w:rsidP="00091094">
            <w:pPr>
              <w:spacing w:afterLines="160" w:after="384"/>
              <w:jc w:val="left"/>
              <w:rPr>
                <w:lang w:eastAsia="zh-CN"/>
              </w:rPr>
            </w:pPr>
            <w:r w:rsidRPr="004C79C7">
              <w:rPr>
                <w:lang w:eastAsia="zh-CN"/>
              </w:rPr>
              <w:t>1.5</w:t>
            </w:r>
          </w:p>
        </w:tc>
        <w:tc>
          <w:tcPr>
            <w:tcW w:w="3415" w:type="dxa"/>
            <w:vAlign w:val="center"/>
          </w:tcPr>
          <w:p w14:paraId="0DDBD8CE" w14:textId="77777777" w:rsidR="005E3931" w:rsidRPr="004C79C7" w:rsidRDefault="005E3931" w:rsidP="00091094">
            <w:pPr>
              <w:spacing w:afterLines="160" w:after="384"/>
              <w:jc w:val="left"/>
              <w:rPr>
                <w:lang w:eastAsia="zh-CN"/>
              </w:rPr>
            </w:pPr>
            <w:r w:rsidRPr="004C79C7">
              <w:rPr>
                <w:lang w:eastAsia="zh-CN"/>
              </w:rPr>
              <w:t>Closeout</w:t>
            </w:r>
          </w:p>
        </w:tc>
        <w:tc>
          <w:tcPr>
            <w:tcW w:w="4047" w:type="dxa"/>
            <w:vAlign w:val="center"/>
          </w:tcPr>
          <w:p w14:paraId="46191EB1" w14:textId="77777777" w:rsidR="005E3931" w:rsidRPr="004C79C7" w:rsidRDefault="005E3931" w:rsidP="00091094">
            <w:pPr>
              <w:spacing w:afterLines="160" w:after="384"/>
              <w:jc w:val="left"/>
              <w:rPr>
                <w:lang w:eastAsia="zh-CN"/>
              </w:rPr>
            </w:pPr>
            <w:r w:rsidRPr="004C79C7">
              <w:rPr>
                <w:lang w:eastAsia="zh-CN"/>
              </w:rPr>
              <w:t>The work to close-out the project.</w:t>
            </w:r>
          </w:p>
        </w:tc>
      </w:tr>
      <w:tr w:rsidR="005E3931" w:rsidRPr="004C79C7" w14:paraId="340F2D06" w14:textId="77777777" w:rsidTr="005E3931">
        <w:trPr>
          <w:cantSplit/>
          <w:tblHeader/>
        </w:trPr>
        <w:tc>
          <w:tcPr>
            <w:tcW w:w="825" w:type="dxa"/>
            <w:vAlign w:val="center"/>
          </w:tcPr>
          <w:p w14:paraId="0CDA30CC"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298EBD87" w14:textId="098E2DCA" w:rsidR="005E3931" w:rsidRPr="004C79C7" w:rsidRDefault="005E3931" w:rsidP="00091094">
            <w:pPr>
              <w:spacing w:afterLines="160" w:after="384"/>
              <w:jc w:val="left"/>
              <w:rPr>
                <w:lang w:eastAsia="zh-CN"/>
              </w:rPr>
            </w:pPr>
            <w:r w:rsidRPr="004C79C7">
              <w:rPr>
                <w:lang w:eastAsia="zh-CN"/>
              </w:rPr>
              <w:t>1.5.</w:t>
            </w:r>
            <w:r w:rsidR="00032563">
              <w:rPr>
                <w:lang w:eastAsia="zh-CN"/>
              </w:rPr>
              <w:t>1</w:t>
            </w:r>
          </w:p>
        </w:tc>
        <w:tc>
          <w:tcPr>
            <w:tcW w:w="3415" w:type="dxa"/>
            <w:vAlign w:val="center"/>
          </w:tcPr>
          <w:p w14:paraId="6409BF74" w14:textId="77777777" w:rsidR="005E3931" w:rsidRPr="004C79C7" w:rsidRDefault="005E3931" w:rsidP="00091094">
            <w:pPr>
              <w:spacing w:afterLines="160" w:after="384"/>
              <w:jc w:val="left"/>
              <w:rPr>
                <w:lang w:eastAsia="zh-CN"/>
              </w:rPr>
            </w:pPr>
            <w:r w:rsidRPr="004C79C7">
              <w:rPr>
                <w:lang w:eastAsia="zh-CN"/>
              </w:rPr>
              <w:t>Document Lessons Learned</w:t>
            </w:r>
          </w:p>
        </w:tc>
        <w:tc>
          <w:tcPr>
            <w:tcW w:w="4047" w:type="dxa"/>
            <w:vAlign w:val="center"/>
          </w:tcPr>
          <w:p w14:paraId="6502B60E" w14:textId="77777777" w:rsidR="005E3931" w:rsidRPr="004C79C7" w:rsidRDefault="005E3931" w:rsidP="00091094">
            <w:pPr>
              <w:spacing w:afterLines="160" w:after="384"/>
              <w:jc w:val="left"/>
              <w:rPr>
                <w:lang w:eastAsia="zh-CN"/>
              </w:rPr>
            </w:pPr>
            <w:r w:rsidRPr="004C79C7">
              <w:rPr>
                <w:lang w:eastAsia="zh-CN"/>
              </w:rPr>
              <w:t xml:space="preserve">Project Manager along with the project team performs a </w:t>
            </w:r>
            <w:proofErr w:type="gramStart"/>
            <w:r w:rsidRPr="004C79C7">
              <w:rPr>
                <w:lang w:eastAsia="zh-CN"/>
              </w:rPr>
              <w:t>lessons</w:t>
            </w:r>
            <w:proofErr w:type="gramEnd"/>
            <w:r w:rsidRPr="004C79C7">
              <w:rPr>
                <w:lang w:eastAsia="zh-CN"/>
              </w:rPr>
              <w:t xml:space="preserve"> learned meeting and documents the lessons learned for the project.</w:t>
            </w:r>
          </w:p>
        </w:tc>
      </w:tr>
      <w:tr w:rsidR="00032563" w:rsidRPr="004C79C7" w14:paraId="1C10136A" w14:textId="77777777" w:rsidTr="005E3931">
        <w:trPr>
          <w:cantSplit/>
          <w:tblHeader/>
        </w:trPr>
        <w:tc>
          <w:tcPr>
            <w:tcW w:w="825" w:type="dxa"/>
            <w:vAlign w:val="center"/>
          </w:tcPr>
          <w:p w14:paraId="6ECE068C" w14:textId="2321D2DE" w:rsidR="00032563" w:rsidRPr="004C79C7" w:rsidRDefault="00032563" w:rsidP="00091094">
            <w:pPr>
              <w:spacing w:afterLines="160" w:after="384"/>
              <w:jc w:val="left"/>
              <w:rPr>
                <w:lang w:eastAsia="zh-CN"/>
              </w:rPr>
            </w:pPr>
            <w:r>
              <w:rPr>
                <w:rFonts w:hint="eastAsia"/>
                <w:lang w:eastAsia="zh-CN"/>
              </w:rPr>
              <w:t>3</w:t>
            </w:r>
          </w:p>
        </w:tc>
        <w:tc>
          <w:tcPr>
            <w:tcW w:w="955" w:type="dxa"/>
            <w:vAlign w:val="center"/>
          </w:tcPr>
          <w:p w14:paraId="70DE11AE" w14:textId="7CD56F75" w:rsidR="00032563" w:rsidRPr="004C79C7" w:rsidRDefault="00032563" w:rsidP="00091094">
            <w:pPr>
              <w:spacing w:afterLines="160" w:after="384"/>
              <w:jc w:val="left"/>
              <w:rPr>
                <w:lang w:eastAsia="zh-CN"/>
              </w:rPr>
            </w:pPr>
            <w:r>
              <w:rPr>
                <w:rFonts w:hint="eastAsia"/>
                <w:lang w:eastAsia="zh-CN"/>
              </w:rPr>
              <w:t>1</w:t>
            </w:r>
            <w:r>
              <w:rPr>
                <w:lang w:eastAsia="zh-CN"/>
              </w:rPr>
              <w:t>.5.2</w:t>
            </w:r>
          </w:p>
        </w:tc>
        <w:tc>
          <w:tcPr>
            <w:tcW w:w="3415" w:type="dxa"/>
            <w:vAlign w:val="center"/>
          </w:tcPr>
          <w:p w14:paraId="125944E9" w14:textId="22F7DFB8" w:rsidR="00032563" w:rsidRPr="004C79C7" w:rsidRDefault="00032563" w:rsidP="00091094">
            <w:pPr>
              <w:spacing w:afterLines="160" w:after="384"/>
              <w:jc w:val="left"/>
              <w:rPr>
                <w:lang w:eastAsia="zh-CN"/>
              </w:rPr>
            </w:pPr>
            <w:r w:rsidRPr="004C79C7">
              <w:rPr>
                <w:lang w:eastAsia="zh-CN"/>
              </w:rPr>
              <w:t>Archive Files/Documents</w:t>
            </w:r>
          </w:p>
        </w:tc>
        <w:tc>
          <w:tcPr>
            <w:tcW w:w="4047" w:type="dxa"/>
            <w:vAlign w:val="center"/>
          </w:tcPr>
          <w:p w14:paraId="05B56C80" w14:textId="1A4E56CF" w:rsidR="00032563" w:rsidRPr="004C79C7" w:rsidRDefault="00032563" w:rsidP="00091094">
            <w:pPr>
              <w:spacing w:afterLines="160" w:after="384"/>
              <w:jc w:val="left"/>
              <w:rPr>
                <w:lang w:eastAsia="zh-CN"/>
              </w:rPr>
            </w:pPr>
            <w:r w:rsidRPr="004C79C7">
              <w:rPr>
                <w:lang w:eastAsia="zh-CN"/>
              </w:rPr>
              <w:t>All project related files and documents are formally archived.</w:t>
            </w:r>
          </w:p>
        </w:tc>
      </w:tr>
      <w:tr w:rsidR="005E3931" w:rsidRPr="004C79C7" w14:paraId="5B9EAE54" w14:textId="77777777" w:rsidTr="005E3931">
        <w:trPr>
          <w:cantSplit/>
          <w:tblHeader/>
        </w:trPr>
        <w:tc>
          <w:tcPr>
            <w:tcW w:w="825" w:type="dxa"/>
            <w:vAlign w:val="center"/>
          </w:tcPr>
          <w:p w14:paraId="453F1546" w14:textId="77777777" w:rsidR="005E3931" w:rsidRPr="004C79C7" w:rsidRDefault="005E3931" w:rsidP="00091094">
            <w:pPr>
              <w:spacing w:afterLines="160" w:after="384"/>
              <w:jc w:val="left"/>
              <w:rPr>
                <w:lang w:eastAsia="zh-CN"/>
              </w:rPr>
            </w:pPr>
            <w:r w:rsidRPr="004C79C7">
              <w:rPr>
                <w:lang w:eastAsia="zh-CN"/>
              </w:rPr>
              <w:t>3</w:t>
            </w:r>
          </w:p>
        </w:tc>
        <w:tc>
          <w:tcPr>
            <w:tcW w:w="955" w:type="dxa"/>
            <w:vAlign w:val="center"/>
          </w:tcPr>
          <w:p w14:paraId="201FECF5" w14:textId="77777777" w:rsidR="005E3931" w:rsidRPr="004C79C7" w:rsidRDefault="005E3931" w:rsidP="00091094">
            <w:pPr>
              <w:spacing w:afterLines="160" w:after="384"/>
              <w:jc w:val="left"/>
              <w:rPr>
                <w:lang w:eastAsia="zh-CN"/>
              </w:rPr>
            </w:pPr>
            <w:r w:rsidRPr="004C79C7">
              <w:rPr>
                <w:lang w:eastAsia="zh-CN"/>
              </w:rPr>
              <w:t>1.5.3</w:t>
            </w:r>
          </w:p>
        </w:tc>
        <w:tc>
          <w:tcPr>
            <w:tcW w:w="3415" w:type="dxa"/>
            <w:vAlign w:val="center"/>
          </w:tcPr>
          <w:p w14:paraId="03D23445" w14:textId="77777777" w:rsidR="005E3931" w:rsidRPr="004C79C7" w:rsidRDefault="005E3931" w:rsidP="00091094">
            <w:pPr>
              <w:spacing w:afterLines="160" w:after="384"/>
              <w:jc w:val="left"/>
              <w:rPr>
                <w:lang w:eastAsia="zh-CN"/>
              </w:rPr>
            </w:pPr>
            <w:r w:rsidRPr="004C79C7">
              <w:rPr>
                <w:lang w:eastAsia="zh-CN"/>
              </w:rPr>
              <w:t>Update Files/Records</w:t>
            </w:r>
          </w:p>
        </w:tc>
        <w:tc>
          <w:tcPr>
            <w:tcW w:w="4047" w:type="dxa"/>
            <w:vAlign w:val="center"/>
          </w:tcPr>
          <w:p w14:paraId="322BF690" w14:textId="40CCD0F9" w:rsidR="005E3931" w:rsidRPr="004C79C7" w:rsidRDefault="005E3931" w:rsidP="00091094">
            <w:pPr>
              <w:spacing w:afterLines="160" w:after="384"/>
              <w:jc w:val="left"/>
              <w:rPr>
                <w:lang w:eastAsia="zh-CN"/>
              </w:rPr>
            </w:pPr>
            <w:r w:rsidRPr="004C79C7">
              <w:rPr>
                <w:lang w:eastAsia="zh-CN"/>
              </w:rPr>
              <w:t xml:space="preserve">All files and records are updated to reflect the </w:t>
            </w:r>
            <w:r>
              <w:rPr>
                <w:lang w:eastAsia="zh-CN"/>
              </w:rPr>
              <w:t>Customer Loyalty Management System</w:t>
            </w:r>
            <w:r w:rsidRPr="004C79C7">
              <w:rPr>
                <w:lang w:eastAsia="zh-CN"/>
              </w:rPr>
              <w:t>.</w:t>
            </w:r>
          </w:p>
        </w:tc>
      </w:tr>
    </w:tbl>
    <w:p w14:paraId="0498240A" w14:textId="5BAB4AEE" w:rsidR="004C79C7" w:rsidRPr="004C79C7" w:rsidRDefault="004C79C7" w:rsidP="00091094">
      <w:pPr>
        <w:spacing w:afterLines="160" w:after="384"/>
        <w:jc w:val="left"/>
        <w:rPr>
          <w:lang w:eastAsia="zh-CN"/>
        </w:rPr>
      </w:pPr>
    </w:p>
    <w:p w14:paraId="5566683F" w14:textId="54BA2648" w:rsidR="004C79C7" w:rsidRDefault="004C79C7" w:rsidP="00091094">
      <w:pPr>
        <w:spacing w:afterLines="160" w:after="384"/>
        <w:jc w:val="left"/>
        <w:rPr>
          <w:lang w:eastAsia="zh-CN"/>
        </w:rPr>
      </w:pPr>
    </w:p>
    <w:bookmarkStart w:id="4" w:name="_Toc55541613"/>
    <w:p w14:paraId="0CAC6E9D" w14:textId="3548EA8C" w:rsidR="003312ED" w:rsidRDefault="00EF2A32" w:rsidP="00091094">
      <w:pPr>
        <w:pStyle w:val="Heading1"/>
        <w:ind w:left="0" w:firstLine="0"/>
      </w:pPr>
      <w:sdt>
        <w:sdtPr>
          <w:alias w:val="Approval and Authority to Proceed:"/>
          <w:tag w:val="Approval and Authority to Proceed:"/>
          <w:id w:val="1678304271"/>
          <w:placeholder>
            <w:docPart w:val="B27BCF5C8E1F43CFB5F464D6DFF08FF5"/>
          </w:placeholder>
          <w:temporary/>
          <w:showingPlcHdr/>
          <w15:appearance w15:val="hidden"/>
        </w:sdtPr>
        <w:sdtEndPr/>
        <w:sdtContent>
          <w:r w:rsidR="001A728E">
            <w:t>Approval and Authority to Proceed</w:t>
          </w:r>
        </w:sdtContent>
      </w:sdt>
      <w:bookmarkEnd w:id="4"/>
    </w:p>
    <w:p w14:paraId="4E1C3010" w14:textId="7C51F1C6" w:rsidR="003312ED" w:rsidRDefault="00EF2A32" w:rsidP="00091094">
      <w:pPr>
        <w:spacing w:afterLines="160" w:after="384"/>
        <w:jc w:val="left"/>
      </w:pPr>
      <w:sdt>
        <w:sdtPr>
          <w:alias w:val="Enter description:"/>
          <w:tag w:val="Enter description:"/>
          <w:id w:val="2060202526"/>
          <w:placeholder>
            <w:docPart w:val="E89FDA36E21D4341A394BFAB8F734211"/>
          </w:placeholder>
          <w:temporary/>
          <w:showingPlcHdr/>
          <w15:appearance w15:val="hidden"/>
        </w:sdtPr>
        <w:sdtEndPr/>
        <w:sdtContent>
          <w:r w:rsidR="001A728E">
            <w:t>We approve the project as described above, and authorize the team to proceed.</w:t>
          </w:r>
        </w:sdtContent>
      </w:sdt>
    </w:p>
    <w:tbl>
      <w:tblPr>
        <w:tblStyle w:val="ProjectScopeTable"/>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Description w:val="Table to enter Name, Title, and Date"/>
      </w:tblPr>
      <w:tblGrid>
        <w:gridCol w:w="3596"/>
        <w:gridCol w:w="3596"/>
        <w:gridCol w:w="2158"/>
      </w:tblGrid>
      <w:tr w:rsidR="003312ED" w14:paraId="2EF7926F" w14:textId="77777777" w:rsidTr="00E81800">
        <w:trPr>
          <w:cnfStyle w:val="100000000000" w:firstRow="1" w:lastRow="0" w:firstColumn="0" w:lastColumn="0" w:oddVBand="0" w:evenVBand="0" w:oddHBand="0" w:evenHBand="0" w:firstRowFirstColumn="0" w:firstRowLastColumn="0" w:lastRowFirstColumn="0" w:lastRowLastColumn="0"/>
          <w:tblHeader/>
        </w:trPr>
        <w:tc>
          <w:tcPr>
            <w:tcW w:w="1923" w:type="pct"/>
            <w:shd w:val="clear" w:color="auto" w:fill="D9D9D9" w:themeFill="background1" w:themeFillShade="D9"/>
          </w:tcPr>
          <w:p w14:paraId="2A6CA40A" w14:textId="2B511BDA" w:rsidR="003312ED" w:rsidRPr="00E81800" w:rsidRDefault="00EF2A32" w:rsidP="00091094">
            <w:pPr>
              <w:spacing w:before="0" w:afterLines="160" w:after="384"/>
              <w:jc w:val="left"/>
            </w:pPr>
            <w:sdt>
              <w:sdtPr>
                <w:alias w:val="Name:"/>
                <w:tag w:val="Name:"/>
                <w:id w:val="906499201"/>
                <w:placeholder>
                  <w:docPart w:val="8C7ED6FAC9714DBF9EEC5044316D0EAA"/>
                </w:placeholder>
                <w:temporary/>
                <w:showingPlcHdr/>
                <w15:appearance w15:val="hidden"/>
              </w:sdtPr>
              <w:sdtEndPr/>
              <w:sdtContent>
                <w:r w:rsidR="001A728E" w:rsidRPr="00E81800">
                  <w:t>Name</w:t>
                </w:r>
              </w:sdtContent>
            </w:sdt>
          </w:p>
        </w:tc>
        <w:tc>
          <w:tcPr>
            <w:tcW w:w="1923" w:type="pct"/>
            <w:shd w:val="clear" w:color="auto" w:fill="D9D9D9" w:themeFill="background1" w:themeFillShade="D9"/>
          </w:tcPr>
          <w:p w14:paraId="24DDDF63" w14:textId="255BAADC" w:rsidR="003312ED" w:rsidRPr="00E81800" w:rsidRDefault="00EF2A32" w:rsidP="00091094">
            <w:pPr>
              <w:spacing w:before="0" w:afterLines="160" w:after="384"/>
              <w:jc w:val="left"/>
            </w:pPr>
            <w:sdt>
              <w:sdtPr>
                <w:alias w:val="Title:"/>
                <w:tag w:val="Title:"/>
                <w:id w:val="1370873178"/>
                <w:placeholder>
                  <w:docPart w:val="C226C36B85B64A9FA4D0D01251ABA276"/>
                </w:placeholder>
                <w:temporary/>
                <w:showingPlcHdr/>
                <w15:appearance w15:val="hidden"/>
              </w:sdtPr>
              <w:sdtEndPr/>
              <w:sdtContent>
                <w:r w:rsidR="002A3B74" w:rsidRPr="00E81800">
                  <w:t>Title</w:t>
                </w:r>
              </w:sdtContent>
            </w:sdt>
          </w:p>
        </w:tc>
        <w:tc>
          <w:tcPr>
            <w:tcW w:w="1154" w:type="pct"/>
            <w:shd w:val="clear" w:color="auto" w:fill="D9D9D9" w:themeFill="background1" w:themeFillShade="D9"/>
          </w:tcPr>
          <w:p w14:paraId="6ECFA4F1" w14:textId="5503E61F" w:rsidR="003312ED" w:rsidRPr="00E81800" w:rsidRDefault="00EF2A32" w:rsidP="00091094">
            <w:pPr>
              <w:spacing w:before="0" w:afterLines="160" w:after="384"/>
              <w:jc w:val="left"/>
            </w:pPr>
            <w:sdt>
              <w:sdtPr>
                <w:alias w:val="Date:"/>
                <w:tag w:val="Date:"/>
                <w:id w:val="1537934345"/>
                <w:placeholder>
                  <w:docPart w:val="20D84BB40097423BB91C214E427A149C"/>
                </w:placeholder>
                <w:temporary/>
                <w:showingPlcHdr/>
                <w15:appearance w15:val="hidden"/>
              </w:sdtPr>
              <w:sdtEndPr/>
              <w:sdtContent>
                <w:r w:rsidR="002A3B74" w:rsidRPr="00E81800">
                  <w:t>Date</w:t>
                </w:r>
              </w:sdtContent>
            </w:sdt>
          </w:p>
        </w:tc>
      </w:tr>
      <w:tr w:rsidR="003312ED" w14:paraId="025DBC3B" w14:textId="77777777" w:rsidTr="00E81800">
        <w:tc>
          <w:tcPr>
            <w:tcW w:w="1923" w:type="pct"/>
          </w:tcPr>
          <w:p w14:paraId="6AB980EA" w14:textId="03ADA360" w:rsidR="003312ED" w:rsidRDefault="00FF08AA" w:rsidP="00091094">
            <w:pPr>
              <w:spacing w:before="0" w:afterLines="160" w:after="384"/>
              <w:jc w:val="left"/>
            </w:pPr>
            <w:r w:rsidRPr="00FF08AA">
              <w:t>Yusai Zhang</w:t>
            </w:r>
            <w:r w:rsidR="00ED21DA">
              <w:t xml:space="preserve"> </w:t>
            </w:r>
          </w:p>
        </w:tc>
        <w:tc>
          <w:tcPr>
            <w:tcW w:w="1923" w:type="pct"/>
          </w:tcPr>
          <w:p w14:paraId="699393FB" w14:textId="284EE117" w:rsidR="003312ED" w:rsidRDefault="00FF08AA" w:rsidP="00091094">
            <w:pPr>
              <w:spacing w:before="0" w:afterLines="160" w:after="384"/>
              <w:jc w:val="left"/>
            </w:pPr>
            <w:r>
              <w:t>Project Manager</w:t>
            </w:r>
          </w:p>
        </w:tc>
        <w:tc>
          <w:tcPr>
            <w:tcW w:w="1154" w:type="pct"/>
          </w:tcPr>
          <w:p w14:paraId="5DA0F181" w14:textId="7C4D124B" w:rsidR="003312ED" w:rsidRDefault="00E56FB0" w:rsidP="00091094">
            <w:pPr>
              <w:spacing w:before="0" w:afterLines="160" w:after="384"/>
              <w:jc w:val="left"/>
            </w:pPr>
            <w:r>
              <w:t>28</w:t>
            </w:r>
            <w:r w:rsidR="00FF08AA">
              <w:t>/08/2020</w:t>
            </w:r>
          </w:p>
        </w:tc>
      </w:tr>
      <w:tr w:rsidR="003312ED" w14:paraId="27B854AF" w14:textId="77777777" w:rsidTr="00E81800">
        <w:tc>
          <w:tcPr>
            <w:tcW w:w="1923" w:type="pct"/>
          </w:tcPr>
          <w:p w14:paraId="610AD928" w14:textId="703D784D" w:rsidR="003312ED" w:rsidRDefault="00C00F99" w:rsidP="00091094">
            <w:pPr>
              <w:spacing w:before="0" w:afterLines="160" w:after="384"/>
              <w:jc w:val="left"/>
            </w:pPr>
            <w:r w:rsidRPr="00C00F99">
              <w:t>Professor Hoa Khan Dam</w:t>
            </w:r>
          </w:p>
        </w:tc>
        <w:tc>
          <w:tcPr>
            <w:tcW w:w="1923" w:type="pct"/>
          </w:tcPr>
          <w:p w14:paraId="7839B670" w14:textId="4AB24F5F" w:rsidR="003312ED" w:rsidRDefault="00C00F99" w:rsidP="00091094">
            <w:pPr>
              <w:spacing w:before="0" w:afterLines="160" w:after="384"/>
              <w:jc w:val="left"/>
            </w:pPr>
            <w:r>
              <w:t>Sponsor</w:t>
            </w:r>
          </w:p>
        </w:tc>
        <w:tc>
          <w:tcPr>
            <w:tcW w:w="1154" w:type="pct"/>
          </w:tcPr>
          <w:p w14:paraId="5918CE89" w14:textId="2EE2C712" w:rsidR="003312ED" w:rsidRDefault="00E56FB0" w:rsidP="00091094">
            <w:pPr>
              <w:spacing w:before="0" w:afterLines="160" w:after="384"/>
              <w:jc w:val="left"/>
            </w:pPr>
            <w:r>
              <w:t>28/08/2020</w:t>
            </w:r>
          </w:p>
        </w:tc>
      </w:tr>
    </w:tbl>
    <w:p w14:paraId="0EC36821" w14:textId="77777777" w:rsidR="003312ED" w:rsidRDefault="003312ED" w:rsidP="00091094">
      <w:pPr>
        <w:spacing w:afterLines="160" w:after="384"/>
      </w:pPr>
    </w:p>
    <w:sectPr w:rsidR="003312ED" w:rsidSect="009546A0">
      <w:footerReference w:type="default" r:id="rId14"/>
      <w:type w:val="continuous"/>
      <w:pgSz w:w="12240" w:h="15840" w:code="1"/>
      <w:pgMar w:top="1440" w:right="1440" w:bottom="1440" w:left="1440" w:header="720" w:footer="567"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81C2417" w14:textId="77777777" w:rsidR="00EF2A32" w:rsidRDefault="00EF2A32">
      <w:pPr>
        <w:spacing w:after="0" w:line="240" w:lineRule="auto"/>
      </w:pPr>
      <w:r>
        <w:separator/>
      </w:r>
    </w:p>
  </w:endnote>
  <w:endnote w:type="continuationSeparator" w:id="0">
    <w:p w14:paraId="553A5D4D" w14:textId="77777777" w:rsidR="00EF2A32" w:rsidRDefault="00EF2A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ouYuan">
    <w:altName w:val="宋体"/>
    <w:panose1 w:val="00000000000000000000"/>
    <w:charset w:val="86"/>
    <w:family w:val="roman"/>
    <w:notTrueType/>
    <w:pitch w:val="default"/>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93A3A5" w14:textId="0405DF1E" w:rsidR="005E5364" w:rsidRPr="005E5364" w:rsidRDefault="005E5364" w:rsidP="005E5364">
    <w:pPr>
      <w:pStyle w:val="Footer"/>
      <w:jc w:val="center"/>
      <w:rPr>
        <w:caps/>
        <w:color w:val="5B9BD5" w:themeColor="accent1"/>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88BFDA9" w14:textId="64C210A8" w:rsidR="009546A0" w:rsidRPr="00CF5657" w:rsidRDefault="0062295E" w:rsidP="00617B9F">
    <w:pPr>
      <w:pStyle w:val="Footer"/>
      <w:pBdr>
        <w:top w:val="single" w:sz="8" w:space="1" w:color="auto"/>
      </w:pBdr>
      <w:tabs>
        <w:tab w:val="center" w:pos="4820"/>
        <w:tab w:val="right" w:pos="9356"/>
      </w:tabs>
      <w:ind w:left="0"/>
      <w:rPr>
        <w:rFonts w:ascii="Calibri" w:hAnsi="Calibri" w:cs="Calibri"/>
        <w:color w:val="auto"/>
        <w:sz w:val="18"/>
        <w:szCs w:val="18"/>
      </w:rPr>
    </w:pPr>
    <w:r>
      <w:rPr>
        <w:rFonts w:ascii="Calibri" w:hAnsi="Calibri" w:cs="Calibri"/>
        <w:color w:val="auto"/>
        <w:sz w:val="18"/>
        <w:szCs w:val="18"/>
      </w:rPr>
      <w:fldChar w:fldCharType="begin"/>
    </w:r>
    <w:r>
      <w:rPr>
        <w:rFonts w:ascii="Calibri" w:hAnsi="Calibri" w:cs="Calibri"/>
        <w:color w:val="auto"/>
        <w:sz w:val="18"/>
        <w:szCs w:val="18"/>
      </w:rPr>
      <w:instrText xml:space="preserve"> FILENAME   \* MERGEFORMAT </w:instrText>
    </w:r>
    <w:r>
      <w:rPr>
        <w:rFonts w:ascii="Calibri" w:hAnsi="Calibri" w:cs="Calibri"/>
        <w:color w:val="auto"/>
        <w:sz w:val="18"/>
        <w:szCs w:val="18"/>
      </w:rPr>
      <w:fldChar w:fldCharType="separate"/>
    </w:r>
    <w:r>
      <w:rPr>
        <w:rFonts w:ascii="Calibri" w:hAnsi="Calibri" w:cs="Calibri"/>
        <w:color w:val="auto"/>
        <w:sz w:val="18"/>
        <w:szCs w:val="18"/>
      </w:rPr>
      <w:t>Project WBS.docx</w:t>
    </w:r>
    <w:r>
      <w:rPr>
        <w:rFonts w:ascii="Calibri" w:hAnsi="Calibri" w:cs="Calibri"/>
        <w:color w:val="auto"/>
        <w:sz w:val="18"/>
        <w:szCs w:val="18"/>
      </w:rPr>
      <w:fldChar w:fldCharType="end"/>
    </w:r>
    <w:r>
      <w:rPr>
        <w:rFonts w:ascii="Calibri" w:hAnsi="Calibri" w:cs="Calibri"/>
        <w:color w:val="auto"/>
        <w:sz w:val="18"/>
        <w:szCs w:val="18"/>
      </w:rPr>
      <w:tab/>
    </w:r>
    <w:r w:rsidR="00617B9F">
      <w:rPr>
        <w:rFonts w:ascii="Calibri" w:hAnsi="Calibri" w:cs="Calibri"/>
        <w:color w:val="auto"/>
        <w:sz w:val="18"/>
        <w:szCs w:val="18"/>
      </w:rPr>
      <w:t>Page</w:t>
    </w:r>
    <w:r w:rsidR="00617B9F" w:rsidRPr="00617B9F">
      <w:rPr>
        <w:rFonts w:ascii="Calibri" w:hAnsi="Calibri" w:cs="Calibri"/>
        <w:noProof w:val="0"/>
        <w:color w:val="auto"/>
        <w:sz w:val="18"/>
        <w:szCs w:val="18"/>
      </w:rPr>
      <w:fldChar w:fldCharType="begin"/>
    </w:r>
    <w:r w:rsidR="00617B9F" w:rsidRPr="00617B9F">
      <w:rPr>
        <w:rFonts w:ascii="Calibri" w:hAnsi="Calibri" w:cs="Calibri"/>
        <w:color w:val="auto"/>
        <w:sz w:val="18"/>
        <w:szCs w:val="18"/>
      </w:rPr>
      <w:instrText xml:space="preserve"> PAGE   \* MERGEFORMAT </w:instrText>
    </w:r>
    <w:r w:rsidR="00617B9F" w:rsidRPr="00617B9F">
      <w:rPr>
        <w:rFonts w:ascii="Calibri" w:hAnsi="Calibri" w:cs="Calibri"/>
        <w:noProof w:val="0"/>
        <w:color w:val="auto"/>
        <w:sz w:val="18"/>
        <w:szCs w:val="18"/>
      </w:rPr>
      <w:fldChar w:fldCharType="separate"/>
    </w:r>
    <w:r w:rsidR="00617B9F" w:rsidRPr="00617B9F">
      <w:rPr>
        <w:rFonts w:ascii="Calibri" w:hAnsi="Calibri" w:cs="Calibri"/>
        <w:color w:val="auto"/>
        <w:sz w:val="18"/>
        <w:szCs w:val="18"/>
      </w:rPr>
      <w:t>1</w:t>
    </w:r>
    <w:r w:rsidR="00617B9F" w:rsidRPr="00617B9F">
      <w:rPr>
        <w:rFonts w:ascii="Calibri" w:hAnsi="Calibri" w:cs="Calibri"/>
        <w:color w:val="auto"/>
        <w:sz w:val="18"/>
        <w:szCs w:val="18"/>
      </w:rPr>
      <w:fldChar w:fldCharType="end"/>
    </w:r>
    <w:r w:rsidR="00617B9F">
      <w:rPr>
        <w:rFonts w:ascii="Calibri" w:hAnsi="Calibri" w:cs="Calibri"/>
        <w:color w:val="auto"/>
        <w:sz w:val="18"/>
        <w:szCs w:val="18"/>
      </w:rPr>
      <w:tab/>
      <w:t>Friday, November 6, 2020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41ECD7E" w14:textId="77777777" w:rsidR="00EF2A32" w:rsidRDefault="00EF2A32">
      <w:pPr>
        <w:spacing w:after="0" w:line="240" w:lineRule="auto"/>
      </w:pPr>
      <w:r>
        <w:separator/>
      </w:r>
    </w:p>
  </w:footnote>
  <w:footnote w:type="continuationSeparator" w:id="0">
    <w:p w14:paraId="1329D3EF" w14:textId="77777777" w:rsidR="00EF2A32" w:rsidRDefault="00EF2A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4A24C16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5321060"/>
    <w:lvl w:ilvl="0">
      <w:start w:val="1"/>
      <w:numFmt w:val="decimal"/>
      <w:lvlText w:val="%1."/>
      <w:lvlJc w:val="left"/>
      <w:pPr>
        <w:tabs>
          <w:tab w:val="num" w:pos="1209"/>
        </w:tabs>
        <w:ind w:left="1209" w:hanging="360"/>
      </w:pPr>
    </w:lvl>
  </w:abstractNum>
  <w:abstractNum w:abstractNumId="2" w15:restartNumberingAfterBreak="0">
    <w:nsid w:val="FFFFFF7E"/>
    <w:multiLevelType w:val="multilevel"/>
    <w:tmpl w:val="47C49E06"/>
    <w:lvl w:ilvl="0">
      <w:start w:val="1"/>
      <w:numFmt w:val="decimal"/>
      <w:lvlText w:val="%1."/>
      <w:lvlJc w:val="left"/>
      <w:pPr>
        <w:tabs>
          <w:tab w:val="num" w:pos="926"/>
        </w:tabs>
        <w:ind w:left="926"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FFFFFF7F"/>
    <w:multiLevelType w:val="multilevel"/>
    <w:tmpl w:val="C2E0BE8A"/>
    <w:lvl w:ilvl="0">
      <w:start w:val="1"/>
      <w:numFmt w:val="decimal"/>
      <w:lvlText w:val="%1."/>
      <w:lvlJc w:val="left"/>
      <w:pPr>
        <w:tabs>
          <w:tab w:val="num" w:pos="643"/>
        </w:tabs>
        <w:ind w:left="643" w:hanging="360"/>
      </w:p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FFFFFF80"/>
    <w:multiLevelType w:val="hybridMultilevel"/>
    <w:tmpl w:val="054207C2"/>
    <w:lvl w:ilvl="0" w:tplc="9AB47656">
      <w:start w:val="1"/>
      <w:numFmt w:val="bullet"/>
      <w:lvlText w:val=""/>
      <w:lvlJc w:val="left"/>
      <w:pPr>
        <w:tabs>
          <w:tab w:val="num" w:pos="1492"/>
        </w:tabs>
        <w:ind w:left="1492" w:hanging="360"/>
      </w:pPr>
      <w:rPr>
        <w:rFonts w:ascii="Symbol" w:hAnsi="Symbol" w:hint="default"/>
      </w:rPr>
    </w:lvl>
    <w:lvl w:ilvl="1" w:tplc="652CBEFE">
      <w:numFmt w:val="decimal"/>
      <w:lvlText w:val=""/>
      <w:lvlJc w:val="left"/>
    </w:lvl>
    <w:lvl w:ilvl="2" w:tplc="8686652E">
      <w:numFmt w:val="decimal"/>
      <w:lvlText w:val=""/>
      <w:lvlJc w:val="left"/>
    </w:lvl>
    <w:lvl w:ilvl="3" w:tplc="15F0E242">
      <w:numFmt w:val="decimal"/>
      <w:lvlText w:val=""/>
      <w:lvlJc w:val="left"/>
    </w:lvl>
    <w:lvl w:ilvl="4" w:tplc="843EE134">
      <w:numFmt w:val="decimal"/>
      <w:lvlText w:val=""/>
      <w:lvlJc w:val="left"/>
    </w:lvl>
    <w:lvl w:ilvl="5" w:tplc="394C980E">
      <w:numFmt w:val="decimal"/>
      <w:lvlText w:val=""/>
      <w:lvlJc w:val="left"/>
    </w:lvl>
    <w:lvl w:ilvl="6" w:tplc="E3944588">
      <w:numFmt w:val="decimal"/>
      <w:lvlText w:val=""/>
      <w:lvlJc w:val="left"/>
    </w:lvl>
    <w:lvl w:ilvl="7" w:tplc="DF9048F8">
      <w:numFmt w:val="decimal"/>
      <w:lvlText w:val=""/>
      <w:lvlJc w:val="left"/>
    </w:lvl>
    <w:lvl w:ilvl="8" w:tplc="AE1E5F84">
      <w:numFmt w:val="decimal"/>
      <w:lvlText w:val=""/>
      <w:lvlJc w:val="left"/>
    </w:lvl>
  </w:abstractNum>
  <w:abstractNum w:abstractNumId="5" w15:restartNumberingAfterBreak="0">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C7877E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FE0C91"/>
    <w:multiLevelType w:val="hybridMultilevel"/>
    <w:tmpl w:val="7CB843D6"/>
    <w:lvl w:ilvl="0" w:tplc="E5BC06B2">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1" w15:restartNumberingAfterBreak="0">
    <w:nsid w:val="05BD582D"/>
    <w:multiLevelType w:val="hybridMultilevel"/>
    <w:tmpl w:val="AE16FD3A"/>
    <w:lvl w:ilvl="0" w:tplc="E6640BB8">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3CC334A"/>
    <w:multiLevelType w:val="hybridMultilevel"/>
    <w:tmpl w:val="CDA0235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3" w15:restartNumberingAfterBreak="0">
    <w:nsid w:val="13F729AB"/>
    <w:multiLevelType w:val="hybridMultilevel"/>
    <w:tmpl w:val="9838059E"/>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4" w15:restartNumberingAfterBreak="0">
    <w:nsid w:val="26A30267"/>
    <w:multiLevelType w:val="hybridMultilevel"/>
    <w:tmpl w:val="CA6C1390"/>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5" w15:restartNumberingAfterBreak="0">
    <w:nsid w:val="4E247693"/>
    <w:multiLevelType w:val="multilevel"/>
    <w:tmpl w:val="4B7E94A4"/>
    <w:lvl w:ilvl="0">
      <w:start w:val="1"/>
      <w:numFmt w:val="decimal"/>
      <w:lvlText w:val="%1"/>
      <w:lvlJc w:val="left"/>
      <w:pPr>
        <w:ind w:left="425" w:hanging="425"/>
      </w:pPr>
      <w:rPr>
        <w:rFonts w:ascii="Times New Roman" w:hAnsi="Times New Roman" w:hint="default"/>
        <w:b/>
        <w:i w:val="0"/>
        <w:sz w:val="36"/>
      </w:rPr>
    </w:lvl>
    <w:lvl w:ilvl="1">
      <w:start w:val="1"/>
      <w:numFmt w:val="decimal"/>
      <w:pStyle w:val="Heading2"/>
      <w:lvlText w:val="%1.%2"/>
      <w:lvlJc w:val="left"/>
      <w:pPr>
        <w:ind w:left="992" w:hanging="567"/>
      </w:pPr>
      <w:rPr>
        <w:rFonts w:ascii="Times New Roman" w:hAnsi="Times New Roman" w:hint="default"/>
        <w:b w:val="0"/>
        <w:i w:val="0"/>
        <w:sz w:val="32"/>
      </w:rPr>
    </w:lvl>
    <w:lvl w:ilvl="2">
      <w:start w:val="1"/>
      <w:numFmt w:val="decimal"/>
      <w:pStyle w:val="Heading3"/>
      <w:lvlText w:val="%1.%2.%3"/>
      <w:lvlJc w:val="left"/>
      <w:pPr>
        <w:ind w:left="1418" w:hanging="567"/>
      </w:pPr>
      <w:rPr>
        <w:rFonts w:ascii="Times New Roman" w:hAnsi="Times New Roman" w:hint="default"/>
        <w:b w:val="0"/>
        <w:i w:val="0"/>
        <w:sz w:val="28"/>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15:restartNumberingAfterBreak="0">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7" w15:restartNumberingAfterBreak="0">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abstractNum w:abstractNumId="18" w15:restartNumberingAfterBreak="0">
    <w:nsid w:val="6FF97795"/>
    <w:multiLevelType w:val="hybridMultilevel"/>
    <w:tmpl w:val="A9DE300C"/>
    <w:lvl w:ilvl="0" w:tplc="0409000B">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num w:numId="1">
    <w:abstractNumId w:val="9"/>
  </w:num>
  <w:num w:numId="2">
    <w:abstractNumId w:val="17"/>
  </w:num>
  <w:num w:numId="3">
    <w:abstractNumId w:val="17"/>
    <w:lvlOverride w:ilvl="0">
      <w:startOverride w:val="1"/>
    </w:lvlOverride>
  </w:num>
  <w:num w:numId="4">
    <w:abstractNumId w:val="11"/>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6"/>
  </w:num>
  <w:num w:numId="16">
    <w:abstractNumId w:val="15"/>
  </w:num>
  <w:num w:numId="17">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5"/>
  </w:num>
  <w:num w:numId="19">
    <w:abstractNumId w:val="15"/>
  </w:num>
  <w:num w:numId="20">
    <w:abstractNumId w:val="15"/>
  </w:num>
  <w:num w:numId="21">
    <w:abstractNumId w:val="15"/>
  </w:num>
  <w:num w:numId="22">
    <w:abstractNumId w:val="10"/>
  </w:num>
  <w:num w:numId="23">
    <w:abstractNumId w:val="12"/>
  </w:num>
  <w:num w:numId="24">
    <w:abstractNumId w:val="15"/>
  </w:num>
  <w:num w:numId="25">
    <w:abstractNumId w:val="13"/>
  </w:num>
  <w:num w:numId="26">
    <w:abstractNumId w:val="18"/>
  </w:num>
  <w:num w:numId="2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removePersonalInformation/>
  <w:removeDateAndTime/>
  <w:bordersDoNotSurroundHeader/>
  <w:bordersDoNotSurroundFooter/>
  <w:proofState w:spelling="clean" w:grammar="clean"/>
  <w:defaultTabStop w:val="720"/>
  <w:defaultTableStyle w:val="ProjectScopeTable"/>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12ED"/>
    <w:rsid w:val="00025E96"/>
    <w:rsid w:val="00032563"/>
    <w:rsid w:val="00037169"/>
    <w:rsid w:val="00053EAF"/>
    <w:rsid w:val="0006257E"/>
    <w:rsid w:val="00083B37"/>
    <w:rsid w:val="000847FA"/>
    <w:rsid w:val="000856CC"/>
    <w:rsid w:val="00091094"/>
    <w:rsid w:val="000A0612"/>
    <w:rsid w:val="000D73B3"/>
    <w:rsid w:val="000E5A47"/>
    <w:rsid w:val="000E6979"/>
    <w:rsid w:val="001026DA"/>
    <w:rsid w:val="00180DD6"/>
    <w:rsid w:val="00183DCC"/>
    <w:rsid w:val="001A3A1A"/>
    <w:rsid w:val="001A4EC2"/>
    <w:rsid w:val="001A728E"/>
    <w:rsid w:val="001E042A"/>
    <w:rsid w:val="001E6CCD"/>
    <w:rsid w:val="001F2869"/>
    <w:rsid w:val="00225505"/>
    <w:rsid w:val="00230F8C"/>
    <w:rsid w:val="002504EE"/>
    <w:rsid w:val="0025741C"/>
    <w:rsid w:val="002A3B74"/>
    <w:rsid w:val="002C4B02"/>
    <w:rsid w:val="003312ED"/>
    <w:rsid w:val="00343B7A"/>
    <w:rsid w:val="003514C5"/>
    <w:rsid w:val="003A39E7"/>
    <w:rsid w:val="003F3246"/>
    <w:rsid w:val="004018C1"/>
    <w:rsid w:val="00416617"/>
    <w:rsid w:val="00416C2C"/>
    <w:rsid w:val="004617D2"/>
    <w:rsid w:val="004727F4"/>
    <w:rsid w:val="004A0A8D"/>
    <w:rsid w:val="004A4DCF"/>
    <w:rsid w:val="004A5E73"/>
    <w:rsid w:val="004C79C7"/>
    <w:rsid w:val="004D2E4C"/>
    <w:rsid w:val="0051F0EF"/>
    <w:rsid w:val="00530E60"/>
    <w:rsid w:val="00533233"/>
    <w:rsid w:val="00542118"/>
    <w:rsid w:val="00562B8F"/>
    <w:rsid w:val="00575B92"/>
    <w:rsid w:val="005D4DC9"/>
    <w:rsid w:val="005E3931"/>
    <w:rsid w:val="005E5364"/>
    <w:rsid w:val="005E6579"/>
    <w:rsid w:val="005F689F"/>
    <w:rsid w:val="005F7999"/>
    <w:rsid w:val="0060394D"/>
    <w:rsid w:val="00617B9F"/>
    <w:rsid w:val="0062295E"/>
    <w:rsid w:val="00626EDA"/>
    <w:rsid w:val="006341BC"/>
    <w:rsid w:val="006751B9"/>
    <w:rsid w:val="00675988"/>
    <w:rsid w:val="006C77A4"/>
    <w:rsid w:val="006D7FF8"/>
    <w:rsid w:val="006E2421"/>
    <w:rsid w:val="006F0225"/>
    <w:rsid w:val="006F5E4F"/>
    <w:rsid w:val="00704472"/>
    <w:rsid w:val="007651DD"/>
    <w:rsid w:val="00783FDB"/>
    <w:rsid w:val="00791457"/>
    <w:rsid w:val="007A1203"/>
    <w:rsid w:val="007D539C"/>
    <w:rsid w:val="007F372E"/>
    <w:rsid w:val="00827FD7"/>
    <w:rsid w:val="00834D86"/>
    <w:rsid w:val="008A4836"/>
    <w:rsid w:val="008D5E06"/>
    <w:rsid w:val="008D6D77"/>
    <w:rsid w:val="00903687"/>
    <w:rsid w:val="00941600"/>
    <w:rsid w:val="00946158"/>
    <w:rsid w:val="009546A0"/>
    <w:rsid w:val="00954BFF"/>
    <w:rsid w:val="0095662C"/>
    <w:rsid w:val="009B19C4"/>
    <w:rsid w:val="009B5EEE"/>
    <w:rsid w:val="009F5C1B"/>
    <w:rsid w:val="00A96707"/>
    <w:rsid w:val="00AA316B"/>
    <w:rsid w:val="00AC1689"/>
    <w:rsid w:val="00B53F64"/>
    <w:rsid w:val="00BC1FD2"/>
    <w:rsid w:val="00C00F99"/>
    <w:rsid w:val="00C2798F"/>
    <w:rsid w:val="00C47FCB"/>
    <w:rsid w:val="00C61368"/>
    <w:rsid w:val="00C616E0"/>
    <w:rsid w:val="00C92C41"/>
    <w:rsid w:val="00C96C1A"/>
    <w:rsid w:val="00CC31B4"/>
    <w:rsid w:val="00CF5657"/>
    <w:rsid w:val="00D025CF"/>
    <w:rsid w:val="00D2676C"/>
    <w:rsid w:val="00D57E3E"/>
    <w:rsid w:val="00D71198"/>
    <w:rsid w:val="00D73B8B"/>
    <w:rsid w:val="00DB24CB"/>
    <w:rsid w:val="00DD11EF"/>
    <w:rsid w:val="00DD7878"/>
    <w:rsid w:val="00DF5013"/>
    <w:rsid w:val="00E074D8"/>
    <w:rsid w:val="00E159A5"/>
    <w:rsid w:val="00E56FB0"/>
    <w:rsid w:val="00E81800"/>
    <w:rsid w:val="00E9640A"/>
    <w:rsid w:val="00EB5BDD"/>
    <w:rsid w:val="00EB747A"/>
    <w:rsid w:val="00ED21DA"/>
    <w:rsid w:val="00ED336F"/>
    <w:rsid w:val="00EE55D1"/>
    <w:rsid w:val="00EF2A32"/>
    <w:rsid w:val="00F1586E"/>
    <w:rsid w:val="00FF08AA"/>
    <w:rsid w:val="00FF2687"/>
    <w:rsid w:val="43F680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51F0EF"/>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 type"/>
    <w:qFormat/>
    <w:rsid w:val="00091094"/>
    <w:pPr>
      <w:spacing w:line="360" w:lineRule="auto"/>
      <w:jc w:val="both"/>
    </w:pPr>
    <w:rPr>
      <w:rFonts w:ascii="Calibri" w:eastAsia="Times New Roman" w:hAnsi="Calibri" w:cs="Times New Roman"/>
      <w:color w:val="auto"/>
      <w:sz w:val="22"/>
      <w:szCs w:val="24"/>
    </w:rPr>
  </w:style>
  <w:style w:type="paragraph" w:styleId="Heading1">
    <w:name w:val="heading 1"/>
    <w:basedOn w:val="Normal"/>
    <w:next w:val="Normal"/>
    <w:link w:val="Heading1Char"/>
    <w:autoRedefine/>
    <w:uiPriority w:val="9"/>
    <w:qFormat/>
    <w:rsid w:val="00091094"/>
    <w:pPr>
      <w:keepNext/>
      <w:keepLines/>
      <w:spacing w:after="160"/>
      <w:ind w:left="425" w:hanging="425"/>
      <w:jc w:val="left"/>
      <w:outlineLvl w:val="0"/>
    </w:pPr>
    <w:rPr>
      <w:rFonts w:cs="Times New Roman (正文 CS 字体)"/>
      <w:b/>
      <w:bCs/>
      <w:sz w:val="28"/>
    </w:rPr>
  </w:style>
  <w:style w:type="paragraph" w:styleId="Heading2">
    <w:name w:val="heading 2"/>
    <w:basedOn w:val="Normal"/>
    <w:next w:val="Normal"/>
    <w:link w:val="Heading2Char"/>
    <w:autoRedefine/>
    <w:uiPriority w:val="9"/>
    <w:unhideWhenUsed/>
    <w:qFormat/>
    <w:rsid w:val="0095662C"/>
    <w:pPr>
      <w:keepNext/>
      <w:keepLines/>
      <w:numPr>
        <w:ilvl w:val="1"/>
        <w:numId w:val="16"/>
      </w:numPr>
      <w:spacing w:before="360" w:after="120" w:line="240" w:lineRule="auto"/>
      <w:outlineLvl w:val="1"/>
    </w:pPr>
    <w:rPr>
      <w:b/>
      <w:bCs/>
      <w:color w:val="1F4E79" w:themeColor="accent1" w:themeShade="80"/>
      <w:sz w:val="32"/>
    </w:rPr>
  </w:style>
  <w:style w:type="paragraph" w:styleId="Heading3">
    <w:name w:val="heading 3"/>
    <w:basedOn w:val="Normal"/>
    <w:next w:val="Normal"/>
    <w:link w:val="Heading3Char"/>
    <w:autoRedefine/>
    <w:uiPriority w:val="9"/>
    <w:semiHidden/>
    <w:unhideWhenUsed/>
    <w:qFormat/>
    <w:rsid w:val="009F5C1B"/>
    <w:pPr>
      <w:keepNext/>
      <w:keepLines/>
      <w:numPr>
        <w:ilvl w:val="2"/>
        <w:numId w:val="16"/>
      </w:numPr>
      <w:spacing w:before="40" w:after="0"/>
      <w:outlineLvl w:val="2"/>
    </w:pPr>
    <w:rPr>
      <w:rFonts w:ascii="Arial" w:eastAsiaTheme="majorEastAsia" w:hAnsi="Arial" w:cstheme="majorBidi"/>
      <w:color w:val="1F4D78" w:themeColor="accent1" w:themeShade="7F"/>
      <w:sz w:val="28"/>
    </w:rPr>
  </w:style>
  <w:style w:type="paragraph" w:styleId="Heading4">
    <w:name w:val="heading 4"/>
    <w:basedOn w:val="Normal"/>
    <w:next w:val="Normal"/>
    <w:link w:val="Heading4Char"/>
    <w:uiPriority w:val="9"/>
    <w:semiHidden/>
    <w:unhideWhenUsed/>
    <w:qFormat/>
    <w:rsid w:val="008D5E06"/>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8D5E06"/>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8D5E06"/>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rsid w:val="008D5E06"/>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rsid w:val="00827FD7"/>
    <w:pPr>
      <w:spacing w:after="0" w:line="420" w:lineRule="exact"/>
    </w:pPr>
    <w:rPr>
      <w:rFonts w:asciiTheme="majorHAnsi" w:eastAsiaTheme="majorEastAsia" w:hAnsiTheme="majorHAnsi" w:cstheme="majorBidi"/>
      <w:caps/>
      <w:color w:val="1F4E79" w:themeColor="accent1" w:themeShade="80"/>
      <w:kern w:val="28"/>
      <w:sz w:val="38"/>
    </w:rPr>
  </w:style>
  <w:style w:type="character" w:customStyle="1" w:styleId="TitleChar">
    <w:name w:val="Title Char"/>
    <w:basedOn w:val="DefaultParagraphFont"/>
    <w:link w:val="Title"/>
    <w:uiPriority w:val="1"/>
    <w:rsid w:val="00827FD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link w:val="SubtitleChar"/>
    <w:uiPriority w:val="2"/>
    <w:qFormat/>
    <w:rsid w:val="00827FD7"/>
    <w:pPr>
      <w:numPr>
        <w:ilvl w:val="1"/>
      </w:numPr>
      <w:spacing w:before="80" w:after="0" w:line="280" w:lineRule="exact"/>
    </w:pPr>
    <w:rPr>
      <w:b/>
      <w:bCs/>
      <w:color w:val="2E74B5" w:themeColor="accent1" w:themeShade="BF"/>
    </w:rPr>
  </w:style>
  <w:style w:type="character" w:customStyle="1" w:styleId="SubtitleChar">
    <w:name w:val="Subtitle Char"/>
    <w:basedOn w:val="DefaultParagraphFont"/>
    <w:link w:val="Subtitle"/>
    <w:uiPriority w:val="2"/>
    <w:rsid w:val="00827FD7"/>
    <w:rPr>
      <w:b/>
      <w:bCs/>
      <w:color w:val="2E74B5" w:themeColor="accent1" w:themeShade="BF"/>
      <w:sz w:val="24"/>
    </w:rPr>
  </w:style>
  <w:style w:type="character" w:customStyle="1" w:styleId="Heading1Char">
    <w:name w:val="Heading 1 Char"/>
    <w:basedOn w:val="DefaultParagraphFont"/>
    <w:link w:val="Heading1"/>
    <w:uiPriority w:val="9"/>
    <w:rsid w:val="00091094"/>
    <w:rPr>
      <w:rFonts w:ascii="Calibri" w:eastAsia="Times New Roman" w:hAnsi="Calibri" w:cs="Times New Roman (正文 CS 字体)"/>
      <w:b/>
      <w:bCs/>
      <w:color w:val="auto"/>
      <w:sz w:val="28"/>
      <w:szCs w:val="24"/>
    </w:rPr>
  </w:style>
  <w:style w:type="table" w:customStyle="1" w:styleId="TipTable">
    <w:name w:val="Tip Table"/>
    <w:basedOn w:val="TableNormal"/>
    <w:uiPriority w:val="99"/>
    <w:pPr>
      <w:spacing w:after="0" w:line="240" w:lineRule="auto"/>
    </w:pPr>
    <w:tblPr>
      <w:tblCellMar>
        <w:top w:w="144" w:type="dxa"/>
        <w:left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2A3B74"/>
    <w:pPr>
      <w:spacing w:before="80" w:after="160" w:line="264" w:lineRule="auto"/>
      <w:ind w:right="576"/>
    </w:pPr>
    <w:rPr>
      <w:i/>
      <w:iCs/>
      <w:color w:val="595959" w:themeColor="text1" w:themeTint="A6"/>
      <w:sz w:val="16"/>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9F5C1B"/>
    <w:rPr>
      <w:rFonts w:ascii="Arial" w:eastAsiaTheme="majorEastAsia" w:hAnsi="Arial" w:cstheme="majorBidi"/>
      <w:color w:val="1F4D78" w:themeColor="accent1" w:themeShade="7F"/>
      <w:sz w:val="28"/>
      <w:szCs w:val="24"/>
    </w:rPr>
  </w:style>
  <w:style w:type="character" w:customStyle="1" w:styleId="Heading2Char">
    <w:name w:val="Heading 2 Char"/>
    <w:basedOn w:val="DefaultParagraphFont"/>
    <w:link w:val="Heading2"/>
    <w:uiPriority w:val="9"/>
    <w:rsid w:val="0095662C"/>
    <w:rPr>
      <w:rFonts w:ascii="Times New Roman" w:eastAsia="Times New Roman" w:hAnsi="Times New Roman" w:cs="Times New Roman"/>
      <w:b/>
      <w:bCs/>
      <w:color w:val="1F4E79" w:themeColor="accent1" w:themeShade="80"/>
      <w:sz w:val="32"/>
      <w:szCs w:val="24"/>
    </w:rPr>
  </w:style>
  <w:style w:type="paragraph" w:styleId="ListBullet">
    <w:name w:val="List Bullet"/>
    <w:basedOn w:val="Normal"/>
    <w:uiPriority w:val="11"/>
    <w:unhideWhenUsed/>
    <w:qFormat/>
    <w:pPr>
      <w:numPr>
        <w:numId w:val="2"/>
      </w:numPr>
      <w:spacing w:after="60"/>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after="0" w:line="240" w:lineRule="auto"/>
      <w:ind w:left="-216"/>
      <w:contextualSpacing/>
    </w:pPr>
    <w:rPr>
      <w:rFonts w:asciiTheme="majorHAnsi" w:eastAsiaTheme="majorEastAsia" w:hAnsiTheme="majorHAnsi" w:cstheme="majorBidi"/>
      <w:noProof/>
      <w:color w:val="1F4E79" w:themeColor="accent1" w:themeShade="80"/>
      <w:sz w:val="20"/>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bottom w:w="29"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ProjectScopeTable">
    <w:name w:val="Project Scope Table"/>
    <w:basedOn w:val="TableNormal"/>
    <w:uiPriority w:val="99"/>
    <w:pPr>
      <w:spacing w:before="120" w:after="120" w:line="240" w:lineRule="auto"/>
    </w:pPr>
    <w:tblPr>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left w:w="144"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ind w:left="1152" w:right="1152"/>
    </w:pPr>
    <w:rPr>
      <w:rFonts w:eastAsiaTheme="minorEastAsia"/>
      <w:i/>
      <w:iCs/>
      <w:color w:val="2E74B5" w:themeColor="accent1" w:themeShade="BF"/>
    </w:rPr>
  </w:style>
  <w:style w:type="character" w:styleId="Hyperlink">
    <w:name w:val="Hyperlink"/>
    <w:basedOn w:val="DefaultParagraphFont"/>
    <w:uiPriority w:val="99"/>
    <w:unhideWhenUsed/>
    <w:rsid w:val="008D5E06"/>
    <w:rPr>
      <w:color w:val="D7230D" w:themeColor="accent6" w:themeShade="BF"/>
      <w:u w:val="single"/>
    </w:rPr>
  </w:style>
  <w:style w:type="character" w:customStyle="1" w:styleId="UnresolvedMention1">
    <w:name w:val="Unresolved Mention1"/>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contextualSpacing/>
    </w:pPr>
  </w:style>
  <w:style w:type="table" w:styleId="PlainTable4">
    <w:name w:val="Plain Table 4"/>
    <w:basedOn w:val="TableNormal"/>
    <w:uiPriority w:val="44"/>
    <w:rsid w:val="00083B37"/>
    <w:pPr>
      <w:spacing w:after="0" w:line="240" w:lineRule="auto"/>
    </w:pPr>
    <w:tblPr>
      <w:tblStyleRowBandSize w:val="1"/>
      <w:tblStyleColBandSize w:val="1"/>
      <w:tblCellMar>
        <w:left w:w="0" w:type="dxa"/>
        <w:right w:w="0" w:type="dxa"/>
      </w:tblCellMar>
    </w:tblPr>
    <w:tblStylePr w:type="firstRow">
      <w:rPr>
        <w:b w:val="0"/>
        <w:bCs/>
        <w:i w:val="0"/>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PageNumber">
    <w:name w:val="page number"/>
    <w:basedOn w:val="DefaultParagraphFont"/>
    <w:uiPriority w:val="99"/>
    <w:semiHidden/>
    <w:unhideWhenUsed/>
    <w:rsid w:val="005E5364"/>
  </w:style>
  <w:style w:type="paragraph" w:styleId="ListParagraph">
    <w:name w:val="List Paragraph"/>
    <w:basedOn w:val="Normal"/>
    <w:uiPriority w:val="34"/>
    <w:unhideWhenUsed/>
    <w:qFormat/>
    <w:rsid w:val="00025E96"/>
    <w:pPr>
      <w:ind w:firstLineChars="200" w:firstLine="420"/>
    </w:pPr>
  </w:style>
  <w:style w:type="paragraph" w:styleId="TOCHeading">
    <w:name w:val="TOC Heading"/>
    <w:basedOn w:val="Heading1"/>
    <w:next w:val="Normal"/>
    <w:uiPriority w:val="39"/>
    <w:unhideWhenUsed/>
    <w:qFormat/>
    <w:rsid w:val="00C616E0"/>
    <w:pPr>
      <w:spacing w:before="480" w:after="0" w:line="276" w:lineRule="auto"/>
      <w:ind w:left="0" w:firstLine="0"/>
      <w:outlineLvl w:val="9"/>
    </w:pPr>
    <w:rPr>
      <w:rFonts w:asciiTheme="majorHAnsi" w:eastAsiaTheme="majorEastAsia" w:hAnsiTheme="majorHAnsi" w:cstheme="majorBidi"/>
      <w:color w:val="2E74B5" w:themeColor="accent1" w:themeShade="BF"/>
      <w:szCs w:val="28"/>
      <w:lang w:eastAsia="zh-CN"/>
    </w:rPr>
  </w:style>
  <w:style w:type="paragraph" w:styleId="TOC1">
    <w:name w:val="toc 1"/>
    <w:basedOn w:val="Normal"/>
    <w:next w:val="Normal"/>
    <w:autoRedefine/>
    <w:uiPriority w:val="39"/>
    <w:unhideWhenUsed/>
    <w:rsid w:val="00C616E0"/>
    <w:pPr>
      <w:spacing w:before="120" w:after="120"/>
      <w:jc w:val="left"/>
    </w:pPr>
    <w:rPr>
      <w:rFonts w:asciiTheme="minorHAnsi" w:hAnsiTheme="minorHAnsi" w:cstheme="minorHAnsi"/>
      <w:b/>
      <w:bCs/>
      <w:caps/>
      <w:sz w:val="20"/>
      <w:szCs w:val="20"/>
    </w:rPr>
  </w:style>
  <w:style w:type="paragraph" w:styleId="TOC2">
    <w:name w:val="toc 2"/>
    <w:basedOn w:val="Normal"/>
    <w:next w:val="Normal"/>
    <w:autoRedefine/>
    <w:uiPriority w:val="39"/>
    <w:unhideWhenUsed/>
    <w:rsid w:val="00C616E0"/>
    <w:pPr>
      <w:spacing w:after="0"/>
      <w:ind w:left="240"/>
      <w:jc w:val="left"/>
    </w:pPr>
    <w:rPr>
      <w:rFonts w:asciiTheme="minorHAnsi" w:hAnsiTheme="minorHAnsi" w:cstheme="minorHAnsi"/>
      <w:smallCaps/>
      <w:sz w:val="20"/>
      <w:szCs w:val="20"/>
    </w:rPr>
  </w:style>
  <w:style w:type="paragraph" w:styleId="TOC3">
    <w:name w:val="toc 3"/>
    <w:basedOn w:val="Normal"/>
    <w:next w:val="Normal"/>
    <w:autoRedefine/>
    <w:uiPriority w:val="39"/>
    <w:semiHidden/>
    <w:unhideWhenUsed/>
    <w:rsid w:val="00C616E0"/>
    <w:pPr>
      <w:spacing w:after="0"/>
      <w:ind w:left="480"/>
      <w:jc w:val="left"/>
    </w:pPr>
    <w:rPr>
      <w:rFonts w:asciiTheme="minorHAnsi" w:hAnsiTheme="minorHAnsi" w:cstheme="minorHAnsi"/>
      <w:i/>
      <w:iCs/>
      <w:sz w:val="20"/>
      <w:szCs w:val="20"/>
    </w:rPr>
  </w:style>
  <w:style w:type="paragraph" w:styleId="TOC4">
    <w:name w:val="toc 4"/>
    <w:basedOn w:val="Normal"/>
    <w:next w:val="Normal"/>
    <w:autoRedefine/>
    <w:uiPriority w:val="39"/>
    <w:semiHidden/>
    <w:unhideWhenUsed/>
    <w:rsid w:val="00C616E0"/>
    <w:pPr>
      <w:spacing w:after="0"/>
      <w:ind w:left="720"/>
      <w:jc w:val="left"/>
    </w:pPr>
    <w:rPr>
      <w:rFonts w:asciiTheme="minorHAnsi" w:hAnsiTheme="minorHAnsi" w:cstheme="minorHAnsi"/>
      <w:sz w:val="18"/>
      <w:szCs w:val="18"/>
    </w:rPr>
  </w:style>
  <w:style w:type="paragraph" w:styleId="TOC5">
    <w:name w:val="toc 5"/>
    <w:basedOn w:val="Normal"/>
    <w:next w:val="Normal"/>
    <w:autoRedefine/>
    <w:uiPriority w:val="39"/>
    <w:semiHidden/>
    <w:unhideWhenUsed/>
    <w:rsid w:val="00C616E0"/>
    <w:pPr>
      <w:spacing w:after="0"/>
      <w:ind w:left="960"/>
      <w:jc w:val="left"/>
    </w:pPr>
    <w:rPr>
      <w:rFonts w:asciiTheme="minorHAnsi" w:hAnsiTheme="minorHAnsi" w:cstheme="minorHAnsi"/>
      <w:sz w:val="18"/>
      <w:szCs w:val="18"/>
    </w:rPr>
  </w:style>
  <w:style w:type="paragraph" w:styleId="TOC6">
    <w:name w:val="toc 6"/>
    <w:basedOn w:val="Normal"/>
    <w:next w:val="Normal"/>
    <w:autoRedefine/>
    <w:uiPriority w:val="39"/>
    <w:semiHidden/>
    <w:unhideWhenUsed/>
    <w:rsid w:val="00C616E0"/>
    <w:pPr>
      <w:spacing w:after="0"/>
      <w:ind w:left="1200"/>
      <w:jc w:val="left"/>
    </w:pPr>
    <w:rPr>
      <w:rFonts w:asciiTheme="minorHAnsi" w:hAnsiTheme="minorHAnsi" w:cstheme="minorHAnsi"/>
      <w:sz w:val="18"/>
      <w:szCs w:val="18"/>
    </w:rPr>
  </w:style>
  <w:style w:type="paragraph" w:styleId="TOC7">
    <w:name w:val="toc 7"/>
    <w:basedOn w:val="Normal"/>
    <w:next w:val="Normal"/>
    <w:autoRedefine/>
    <w:uiPriority w:val="39"/>
    <w:semiHidden/>
    <w:unhideWhenUsed/>
    <w:rsid w:val="00C616E0"/>
    <w:pPr>
      <w:spacing w:after="0"/>
      <w:ind w:left="1440"/>
      <w:jc w:val="left"/>
    </w:pPr>
    <w:rPr>
      <w:rFonts w:asciiTheme="minorHAnsi" w:hAnsiTheme="minorHAnsi" w:cstheme="minorHAnsi"/>
      <w:sz w:val="18"/>
      <w:szCs w:val="18"/>
    </w:rPr>
  </w:style>
  <w:style w:type="paragraph" w:styleId="TOC8">
    <w:name w:val="toc 8"/>
    <w:basedOn w:val="Normal"/>
    <w:next w:val="Normal"/>
    <w:autoRedefine/>
    <w:uiPriority w:val="39"/>
    <w:semiHidden/>
    <w:unhideWhenUsed/>
    <w:rsid w:val="00C616E0"/>
    <w:pPr>
      <w:spacing w:after="0"/>
      <w:ind w:left="1680"/>
      <w:jc w:val="left"/>
    </w:pPr>
    <w:rPr>
      <w:rFonts w:asciiTheme="minorHAnsi" w:hAnsiTheme="minorHAnsi" w:cstheme="minorHAnsi"/>
      <w:sz w:val="18"/>
      <w:szCs w:val="18"/>
    </w:rPr>
  </w:style>
  <w:style w:type="paragraph" w:styleId="TOC9">
    <w:name w:val="toc 9"/>
    <w:basedOn w:val="Normal"/>
    <w:next w:val="Normal"/>
    <w:autoRedefine/>
    <w:uiPriority w:val="39"/>
    <w:semiHidden/>
    <w:unhideWhenUsed/>
    <w:rsid w:val="00C616E0"/>
    <w:pPr>
      <w:spacing w:after="0"/>
      <w:ind w:left="1920"/>
      <w:jc w:val="left"/>
    </w:pPr>
    <w:rPr>
      <w:rFonts w:asciiTheme="minorHAnsi" w:hAnsiTheme="minorHAnsi" w:cstheme="minorHAns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9108672">
      <w:bodyDiv w:val="1"/>
      <w:marLeft w:val="0"/>
      <w:marRight w:val="0"/>
      <w:marTop w:val="0"/>
      <w:marBottom w:val="0"/>
      <w:divBdr>
        <w:top w:val="none" w:sz="0" w:space="0" w:color="auto"/>
        <w:left w:val="none" w:sz="0" w:space="0" w:color="auto"/>
        <w:bottom w:val="none" w:sz="0" w:space="0" w:color="auto"/>
        <w:right w:val="none" w:sz="0" w:space="0" w:color="auto"/>
      </w:divBdr>
      <w:divsChild>
        <w:div w:id="1068461207">
          <w:marLeft w:val="0"/>
          <w:marRight w:val="0"/>
          <w:marTop w:val="0"/>
          <w:marBottom w:val="0"/>
          <w:divBdr>
            <w:top w:val="none" w:sz="0" w:space="0" w:color="auto"/>
            <w:left w:val="none" w:sz="0" w:space="0" w:color="auto"/>
            <w:bottom w:val="none" w:sz="0" w:space="0" w:color="auto"/>
            <w:right w:val="none" w:sz="0" w:space="0" w:color="auto"/>
          </w:divBdr>
          <w:divsChild>
            <w:div w:id="1984456863">
              <w:marLeft w:val="0"/>
              <w:marRight w:val="0"/>
              <w:marTop w:val="0"/>
              <w:marBottom w:val="0"/>
              <w:divBdr>
                <w:top w:val="none" w:sz="0" w:space="0" w:color="auto"/>
                <w:left w:val="none" w:sz="0" w:space="0" w:color="auto"/>
                <w:bottom w:val="none" w:sz="0" w:space="0" w:color="auto"/>
                <w:right w:val="none" w:sz="0" w:space="0" w:color="auto"/>
              </w:divBdr>
            </w:div>
          </w:divsChild>
        </w:div>
        <w:div w:id="1048140415">
          <w:marLeft w:val="0"/>
          <w:marRight w:val="0"/>
          <w:marTop w:val="0"/>
          <w:marBottom w:val="0"/>
          <w:divBdr>
            <w:top w:val="none" w:sz="0" w:space="0" w:color="auto"/>
            <w:left w:val="none" w:sz="0" w:space="0" w:color="auto"/>
            <w:bottom w:val="none" w:sz="0" w:space="0" w:color="auto"/>
            <w:right w:val="none" w:sz="0" w:space="0" w:color="auto"/>
          </w:divBdr>
          <w:divsChild>
            <w:div w:id="343360735">
              <w:marLeft w:val="0"/>
              <w:marRight w:val="0"/>
              <w:marTop w:val="0"/>
              <w:marBottom w:val="0"/>
              <w:divBdr>
                <w:top w:val="none" w:sz="0" w:space="0" w:color="auto"/>
                <w:left w:val="none" w:sz="0" w:space="0" w:color="auto"/>
                <w:bottom w:val="none" w:sz="0" w:space="0" w:color="auto"/>
                <w:right w:val="none" w:sz="0" w:space="0" w:color="auto"/>
              </w:divBdr>
            </w:div>
          </w:divsChild>
        </w:div>
        <w:div w:id="1568301015">
          <w:marLeft w:val="0"/>
          <w:marRight w:val="0"/>
          <w:marTop w:val="0"/>
          <w:marBottom w:val="0"/>
          <w:divBdr>
            <w:top w:val="none" w:sz="0" w:space="0" w:color="auto"/>
            <w:left w:val="none" w:sz="0" w:space="0" w:color="auto"/>
            <w:bottom w:val="none" w:sz="0" w:space="0" w:color="auto"/>
            <w:right w:val="none" w:sz="0" w:space="0" w:color="auto"/>
          </w:divBdr>
          <w:divsChild>
            <w:div w:id="1450009663">
              <w:marLeft w:val="0"/>
              <w:marRight w:val="0"/>
              <w:marTop w:val="0"/>
              <w:marBottom w:val="0"/>
              <w:divBdr>
                <w:top w:val="none" w:sz="0" w:space="0" w:color="auto"/>
                <w:left w:val="none" w:sz="0" w:space="0" w:color="auto"/>
                <w:bottom w:val="none" w:sz="0" w:space="0" w:color="auto"/>
                <w:right w:val="none" w:sz="0" w:space="0" w:color="auto"/>
              </w:divBdr>
            </w:div>
          </w:divsChild>
        </w:div>
        <w:div w:id="1010260609">
          <w:marLeft w:val="0"/>
          <w:marRight w:val="0"/>
          <w:marTop w:val="0"/>
          <w:marBottom w:val="0"/>
          <w:divBdr>
            <w:top w:val="none" w:sz="0" w:space="0" w:color="auto"/>
            <w:left w:val="none" w:sz="0" w:space="0" w:color="auto"/>
            <w:bottom w:val="none" w:sz="0" w:space="0" w:color="auto"/>
            <w:right w:val="none" w:sz="0" w:space="0" w:color="auto"/>
          </w:divBdr>
          <w:divsChild>
            <w:div w:id="1638025813">
              <w:marLeft w:val="0"/>
              <w:marRight w:val="0"/>
              <w:marTop w:val="0"/>
              <w:marBottom w:val="0"/>
              <w:divBdr>
                <w:top w:val="none" w:sz="0" w:space="0" w:color="auto"/>
                <w:left w:val="none" w:sz="0" w:space="0" w:color="auto"/>
                <w:bottom w:val="none" w:sz="0" w:space="0" w:color="auto"/>
                <w:right w:val="none" w:sz="0" w:space="0" w:color="auto"/>
              </w:divBdr>
            </w:div>
          </w:divsChild>
        </w:div>
        <w:div w:id="159974793">
          <w:marLeft w:val="0"/>
          <w:marRight w:val="0"/>
          <w:marTop w:val="0"/>
          <w:marBottom w:val="0"/>
          <w:divBdr>
            <w:top w:val="none" w:sz="0" w:space="0" w:color="auto"/>
            <w:left w:val="none" w:sz="0" w:space="0" w:color="auto"/>
            <w:bottom w:val="none" w:sz="0" w:space="0" w:color="auto"/>
            <w:right w:val="none" w:sz="0" w:space="0" w:color="auto"/>
          </w:divBdr>
          <w:divsChild>
            <w:div w:id="971055140">
              <w:marLeft w:val="0"/>
              <w:marRight w:val="0"/>
              <w:marTop w:val="0"/>
              <w:marBottom w:val="0"/>
              <w:divBdr>
                <w:top w:val="none" w:sz="0" w:space="0" w:color="auto"/>
                <w:left w:val="none" w:sz="0" w:space="0" w:color="auto"/>
                <w:bottom w:val="none" w:sz="0" w:space="0" w:color="auto"/>
                <w:right w:val="none" w:sz="0" w:space="0" w:color="auto"/>
              </w:divBdr>
            </w:div>
          </w:divsChild>
        </w:div>
        <w:div w:id="1634168688">
          <w:marLeft w:val="0"/>
          <w:marRight w:val="0"/>
          <w:marTop w:val="0"/>
          <w:marBottom w:val="0"/>
          <w:divBdr>
            <w:top w:val="none" w:sz="0" w:space="0" w:color="auto"/>
            <w:left w:val="none" w:sz="0" w:space="0" w:color="auto"/>
            <w:bottom w:val="none" w:sz="0" w:space="0" w:color="auto"/>
            <w:right w:val="none" w:sz="0" w:space="0" w:color="auto"/>
          </w:divBdr>
          <w:divsChild>
            <w:div w:id="1336808642">
              <w:marLeft w:val="0"/>
              <w:marRight w:val="0"/>
              <w:marTop w:val="0"/>
              <w:marBottom w:val="0"/>
              <w:divBdr>
                <w:top w:val="none" w:sz="0" w:space="0" w:color="auto"/>
                <w:left w:val="none" w:sz="0" w:space="0" w:color="auto"/>
                <w:bottom w:val="none" w:sz="0" w:space="0" w:color="auto"/>
                <w:right w:val="none" w:sz="0" w:space="0" w:color="auto"/>
              </w:divBdr>
            </w:div>
          </w:divsChild>
        </w:div>
        <w:div w:id="747191226">
          <w:marLeft w:val="0"/>
          <w:marRight w:val="0"/>
          <w:marTop w:val="0"/>
          <w:marBottom w:val="0"/>
          <w:divBdr>
            <w:top w:val="none" w:sz="0" w:space="0" w:color="auto"/>
            <w:left w:val="none" w:sz="0" w:space="0" w:color="auto"/>
            <w:bottom w:val="none" w:sz="0" w:space="0" w:color="auto"/>
            <w:right w:val="none" w:sz="0" w:space="0" w:color="auto"/>
          </w:divBdr>
          <w:divsChild>
            <w:div w:id="1464228458">
              <w:marLeft w:val="0"/>
              <w:marRight w:val="0"/>
              <w:marTop w:val="0"/>
              <w:marBottom w:val="0"/>
              <w:divBdr>
                <w:top w:val="none" w:sz="0" w:space="0" w:color="auto"/>
                <w:left w:val="none" w:sz="0" w:space="0" w:color="auto"/>
                <w:bottom w:val="none" w:sz="0" w:space="0" w:color="auto"/>
                <w:right w:val="none" w:sz="0" w:space="0" w:color="auto"/>
              </w:divBdr>
            </w:div>
          </w:divsChild>
        </w:div>
        <w:div w:id="815530049">
          <w:marLeft w:val="0"/>
          <w:marRight w:val="0"/>
          <w:marTop w:val="0"/>
          <w:marBottom w:val="0"/>
          <w:divBdr>
            <w:top w:val="none" w:sz="0" w:space="0" w:color="auto"/>
            <w:left w:val="none" w:sz="0" w:space="0" w:color="auto"/>
            <w:bottom w:val="none" w:sz="0" w:space="0" w:color="auto"/>
            <w:right w:val="none" w:sz="0" w:space="0" w:color="auto"/>
          </w:divBdr>
          <w:divsChild>
            <w:div w:id="1680425890">
              <w:marLeft w:val="0"/>
              <w:marRight w:val="0"/>
              <w:marTop w:val="0"/>
              <w:marBottom w:val="0"/>
              <w:divBdr>
                <w:top w:val="none" w:sz="0" w:space="0" w:color="auto"/>
                <w:left w:val="none" w:sz="0" w:space="0" w:color="auto"/>
                <w:bottom w:val="none" w:sz="0" w:space="0" w:color="auto"/>
                <w:right w:val="none" w:sz="0" w:space="0" w:color="auto"/>
              </w:divBdr>
            </w:div>
          </w:divsChild>
        </w:div>
        <w:div w:id="85619061">
          <w:marLeft w:val="0"/>
          <w:marRight w:val="0"/>
          <w:marTop w:val="0"/>
          <w:marBottom w:val="0"/>
          <w:divBdr>
            <w:top w:val="none" w:sz="0" w:space="0" w:color="auto"/>
            <w:left w:val="none" w:sz="0" w:space="0" w:color="auto"/>
            <w:bottom w:val="none" w:sz="0" w:space="0" w:color="auto"/>
            <w:right w:val="none" w:sz="0" w:space="0" w:color="auto"/>
          </w:divBdr>
          <w:divsChild>
            <w:div w:id="909770855">
              <w:marLeft w:val="0"/>
              <w:marRight w:val="0"/>
              <w:marTop w:val="0"/>
              <w:marBottom w:val="0"/>
              <w:divBdr>
                <w:top w:val="none" w:sz="0" w:space="0" w:color="auto"/>
                <w:left w:val="none" w:sz="0" w:space="0" w:color="auto"/>
                <w:bottom w:val="none" w:sz="0" w:space="0" w:color="auto"/>
                <w:right w:val="none" w:sz="0" w:space="0" w:color="auto"/>
              </w:divBdr>
            </w:div>
          </w:divsChild>
        </w:div>
        <w:div w:id="1227298812">
          <w:marLeft w:val="0"/>
          <w:marRight w:val="0"/>
          <w:marTop w:val="0"/>
          <w:marBottom w:val="0"/>
          <w:divBdr>
            <w:top w:val="none" w:sz="0" w:space="0" w:color="auto"/>
            <w:left w:val="none" w:sz="0" w:space="0" w:color="auto"/>
            <w:bottom w:val="none" w:sz="0" w:space="0" w:color="auto"/>
            <w:right w:val="none" w:sz="0" w:space="0" w:color="auto"/>
          </w:divBdr>
          <w:divsChild>
            <w:div w:id="1018890960">
              <w:marLeft w:val="0"/>
              <w:marRight w:val="0"/>
              <w:marTop w:val="0"/>
              <w:marBottom w:val="0"/>
              <w:divBdr>
                <w:top w:val="none" w:sz="0" w:space="0" w:color="auto"/>
                <w:left w:val="none" w:sz="0" w:space="0" w:color="auto"/>
                <w:bottom w:val="none" w:sz="0" w:space="0" w:color="auto"/>
                <w:right w:val="none" w:sz="0" w:space="0" w:color="auto"/>
              </w:divBdr>
            </w:div>
          </w:divsChild>
        </w:div>
        <w:div w:id="142158472">
          <w:marLeft w:val="0"/>
          <w:marRight w:val="0"/>
          <w:marTop w:val="0"/>
          <w:marBottom w:val="0"/>
          <w:divBdr>
            <w:top w:val="none" w:sz="0" w:space="0" w:color="auto"/>
            <w:left w:val="none" w:sz="0" w:space="0" w:color="auto"/>
            <w:bottom w:val="none" w:sz="0" w:space="0" w:color="auto"/>
            <w:right w:val="none" w:sz="0" w:space="0" w:color="auto"/>
          </w:divBdr>
          <w:divsChild>
            <w:div w:id="628439541">
              <w:marLeft w:val="0"/>
              <w:marRight w:val="0"/>
              <w:marTop w:val="0"/>
              <w:marBottom w:val="0"/>
              <w:divBdr>
                <w:top w:val="none" w:sz="0" w:space="0" w:color="auto"/>
                <w:left w:val="none" w:sz="0" w:space="0" w:color="auto"/>
                <w:bottom w:val="none" w:sz="0" w:space="0" w:color="auto"/>
                <w:right w:val="none" w:sz="0" w:space="0" w:color="auto"/>
              </w:divBdr>
            </w:div>
          </w:divsChild>
        </w:div>
        <w:div w:id="1267276508">
          <w:marLeft w:val="0"/>
          <w:marRight w:val="0"/>
          <w:marTop w:val="0"/>
          <w:marBottom w:val="0"/>
          <w:divBdr>
            <w:top w:val="none" w:sz="0" w:space="0" w:color="auto"/>
            <w:left w:val="none" w:sz="0" w:space="0" w:color="auto"/>
            <w:bottom w:val="none" w:sz="0" w:space="0" w:color="auto"/>
            <w:right w:val="none" w:sz="0" w:space="0" w:color="auto"/>
          </w:divBdr>
          <w:divsChild>
            <w:div w:id="695887134">
              <w:marLeft w:val="0"/>
              <w:marRight w:val="0"/>
              <w:marTop w:val="0"/>
              <w:marBottom w:val="0"/>
              <w:divBdr>
                <w:top w:val="none" w:sz="0" w:space="0" w:color="auto"/>
                <w:left w:val="none" w:sz="0" w:space="0" w:color="auto"/>
                <w:bottom w:val="none" w:sz="0" w:space="0" w:color="auto"/>
                <w:right w:val="none" w:sz="0" w:space="0" w:color="auto"/>
              </w:divBdr>
            </w:div>
          </w:divsChild>
        </w:div>
        <w:div w:id="1284070991">
          <w:marLeft w:val="0"/>
          <w:marRight w:val="0"/>
          <w:marTop w:val="0"/>
          <w:marBottom w:val="0"/>
          <w:divBdr>
            <w:top w:val="none" w:sz="0" w:space="0" w:color="auto"/>
            <w:left w:val="none" w:sz="0" w:space="0" w:color="auto"/>
            <w:bottom w:val="none" w:sz="0" w:space="0" w:color="auto"/>
            <w:right w:val="none" w:sz="0" w:space="0" w:color="auto"/>
          </w:divBdr>
          <w:divsChild>
            <w:div w:id="1762601739">
              <w:marLeft w:val="0"/>
              <w:marRight w:val="0"/>
              <w:marTop w:val="0"/>
              <w:marBottom w:val="0"/>
              <w:divBdr>
                <w:top w:val="none" w:sz="0" w:space="0" w:color="auto"/>
                <w:left w:val="none" w:sz="0" w:space="0" w:color="auto"/>
                <w:bottom w:val="none" w:sz="0" w:space="0" w:color="auto"/>
                <w:right w:val="none" w:sz="0" w:space="0" w:color="auto"/>
              </w:divBdr>
            </w:div>
          </w:divsChild>
        </w:div>
        <w:div w:id="110248539">
          <w:marLeft w:val="0"/>
          <w:marRight w:val="0"/>
          <w:marTop w:val="0"/>
          <w:marBottom w:val="0"/>
          <w:divBdr>
            <w:top w:val="none" w:sz="0" w:space="0" w:color="auto"/>
            <w:left w:val="none" w:sz="0" w:space="0" w:color="auto"/>
            <w:bottom w:val="none" w:sz="0" w:space="0" w:color="auto"/>
            <w:right w:val="none" w:sz="0" w:space="0" w:color="auto"/>
          </w:divBdr>
          <w:divsChild>
            <w:div w:id="506407879">
              <w:marLeft w:val="0"/>
              <w:marRight w:val="0"/>
              <w:marTop w:val="0"/>
              <w:marBottom w:val="0"/>
              <w:divBdr>
                <w:top w:val="none" w:sz="0" w:space="0" w:color="auto"/>
                <w:left w:val="none" w:sz="0" w:space="0" w:color="auto"/>
                <w:bottom w:val="none" w:sz="0" w:space="0" w:color="auto"/>
                <w:right w:val="none" w:sz="0" w:space="0" w:color="auto"/>
              </w:divBdr>
            </w:div>
          </w:divsChild>
        </w:div>
        <w:div w:id="191697212">
          <w:marLeft w:val="0"/>
          <w:marRight w:val="0"/>
          <w:marTop w:val="0"/>
          <w:marBottom w:val="0"/>
          <w:divBdr>
            <w:top w:val="none" w:sz="0" w:space="0" w:color="auto"/>
            <w:left w:val="none" w:sz="0" w:space="0" w:color="auto"/>
            <w:bottom w:val="none" w:sz="0" w:space="0" w:color="auto"/>
            <w:right w:val="none" w:sz="0" w:space="0" w:color="auto"/>
          </w:divBdr>
          <w:divsChild>
            <w:div w:id="727220040">
              <w:marLeft w:val="0"/>
              <w:marRight w:val="0"/>
              <w:marTop w:val="0"/>
              <w:marBottom w:val="0"/>
              <w:divBdr>
                <w:top w:val="none" w:sz="0" w:space="0" w:color="auto"/>
                <w:left w:val="none" w:sz="0" w:space="0" w:color="auto"/>
                <w:bottom w:val="none" w:sz="0" w:space="0" w:color="auto"/>
                <w:right w:val="none" w:sz="0" w:space="0" w:color="auto"/>
              </w:divBdr>
            </w:div>
          </w:divsChild>
        </w:div>
        <w:div w:id="104690594">
          <w:marLeft w:val="0"/>
          <w:marRight w:val="0"/>
          <w:marTop w:val="0"/>
          <w:marBottom w:val="0"/>
          <w:divBdr>
            <w:top w:val="none" w:sz="0" w:space="0" w:color="auto"/>
            <w:left w:val="none" w:sz="0" w:space="0" w:color="auto"/>
            <w:bottom w:val="none" w:sz="0" w:space="0" w:color="auto"/>
            <w:right w:val="none" w:sz="0" w:space="0" w:color="auto"/>
          </w:divBdr>
          <w:divsChild>
            <w:div w:id="854731209">
              <w:marLeft w:val="0"/>
              <w:marRight w:val="0"/>
              <w:marTop w:val="0"/>
              <w:marBottom w:val="0"/>
              <w:divBdr>
                <w:top w:val="none" w:sz="0" w:space="0" w:color="auto"/>
                <w:left w:val="none" w:sz="0" w:space="0" w:color="auto"/>
                <w:bottom w:val="none" w:sz="0" w:space="0" w:color="auto"/>
                <w:right w:val="none" w:sz="0" w:space="0" w:color="auto"/>
              </w:divBdr>
            </w:div>
          </w:divsChild>
        </w:div>
        <w:div w:id="881555482">
          <w:marLeft w:val="0"/>
          <w:marRight w:val="0"/>
          <w:marTop w:val="0"/>
          <w:marBottom w:val="0"/>
          <w:divBdr>
            <w:top w:val="none" w:sz="0" w:space="0" w:color="auto"/>
            <w:left w:val="none" w:sz="0" w:space="0" w:color="auto"/>
            <w:bottom w:val="none" w:sz="0" w:space="0" w:color="auto"/>
            <w:right w:val="none" w:sz="0" w:space="0" w:color="auto"/>
          </w:divBdr>
          <w:divsChild>
            <w:div w:id="912197534">
              <w:marLeft w:val="0"/>
              <w:marRight w:val="0"/>
              <w:marTop w:val="0"/>
              <w:marBottom w:val="0"/>
              <w:divBdr>
                <w:top w:val="none" w:sz="0" w:space="0" w:color="auto"/>
                <w:left w:val="none" w:sz="0" w:space="0" w:color="auto"/>
                <w:bottom w:val="none" w:sz="0" w:space="0" w:color="auto"/>
                <w:right w:val="none" w:sz="0" w:space="0" w:color="auto"/>
              </w:divBdr>
            </w:div>
          </w:divsChild>
        </w:div>
        <w:div w:id="2029022530">
          <w:marLeft w:val="0"/>
          <w:marRight w:val="0"/>
          <w:marTop w:val="0"/>
          <w:marBottom w:val="0"/>
          <w:divBdr>
            <w:top w:val="none" w:sz="0" w:space="0" w:color="auto"/>
            <w:left w:val="none" w:sz="0" w:space="0" w:color="auto"/>
            <w:bottom w:val="none" w:sz="0" w:space="0" w:color="auto"/>
            <w:right w:val="none" w:sz="0" w:space="0" w:color="auto"/>
          </w:divBdr>
          <w:divsChild>
            <w:div w:id="519200804">
              <w:marLeft w:val="0"/>
              <w:marRight w:val="0"/>
              <w:marTop w:val="0"/>
              <w:marBottom w:val="0"/>
              <w:divBdr>
                <w:top w:val="none" w:sz="0" w:space="0" w:color="auto"/>
                <w:left w:val="none" w:sz="0" w:space="0" w:color="auto"/>
                <w:bottom w:val="none" w:sz="0" w:space="0" w:color="auto"/>
                <w:right w:val="none" w:sz="0" w:space="0" w:color="auto"/>
              </w:divBdr>
            </w:div>
          </w:divsChild>
        </w:div>
        <w:div w:id="1272204263">
          <w:marLeft w:val="0"/>
          <w:marRight w:val="0"/>
          <w:marTop w:val="0"/>
          <w:marBottom w:val="0"/>
          <w:divBdr>
            <w:top w:val="none" w:sz="0" w:space="0" w:color="auto"/>
            <w:left w:val="none" w:sz="0" w:space="0" w:color="auto"/>
            <w:bottom w:val="none" w:sz="0" w:space="0" w:color="auto"/>
            <w:right w:val="none" w:sz="0" w:space="0" w:color="auto"/>
          </w:divBdr>
          <w:divsChild>
            <w:div w:id="677464098">
              <w:marLeft w:val="0"/>
              <w:marRight w:val="0"/>
              <w:marTop w:val="0"/>
              <w:marBottom w:val="0"/>
              <w:divBdr>
                <w:top w:val="none" w:sz="0" w:space="0" w:color="auto"/>
                <w:left w:val="none" w:sz="0" w:space="0" w:color="auto"/>
                <w:bottom w:val="none" w:sz="0" w:space="0" w:color="auto"/>
                <w:right w:val="none" w:sz="0" w:space="0" w:color="auto"/>
              </w:divBdr>
            </w:div>
          </w:divsChild>
        </w:div>
        <w:div w:id="263655568">
          <w:marLeft w:val="0"/>
          <w:marRight w:val="0"/>
          <w:marTop w:val="0"/>
          <w:marBottom w:val="0"/>
          <w:divBdr>
            <w:top w:val="none" w:sz="0" w:space="0" w:color="auto"/>
            <w:left w:val="none" w:sz="0" w:space="0" w:color="auto"/>
            <w:bottom w:val="none" w:sz="0" w:space="0" w:color="auto"/>
            <w:right w:val="none" w:sz="0" w:space="0" w:color="auto"/>
          </w:divBdr>
          <w:divsChild>
            <w:div w:id="196042055">
              <w:marLeft w:val="0"/>
              <w:marRight w:val="0"/>
              <w:marTop w:val="0"/>
              <w:marBottom w:val="0"/>
              <w:divBdr>
                <w:top w:val="none" w:sz="0" w:space="0" w:color="auto"/>
                <w:left w:val="none" w:sz="0" w:space="0" w:color="auto"/>
                <w:bottom w:val="none" w:sz="0" w:space="0" w:color="auto"/>
                <w:right w:val="none" w:sz="0" w:space="0" w:color="auto"/>
              </w:divBdr>
            </w:div>
          </w:divsChild>
        </w:div>
        <w:div w:id="309989845">
          <w:marLeft w:val="0"/>
          <w:marRight w:val="0"/>
          <w:marTop w:val="0"/>
          <w:marBottom w:val="0"/>
          <w:divBdr>
            <w:top w:val="none" w:sz="0" w:space="0" w:color="auto"/>
            <w:left w:val="none" w:sz="0" w:space="0" w:color="auto"/>
            <w:bottom w:val="none" w:sz="0" w:space="0" w:color="auto"/>
            <w:right w:val="none" w:sz="0" w:space="0" w:color="auto"/>
          </w:divBdr>
          <w:divsChild>
            <w:div w:id="1889685927">
              <w:marLeft w:val="0"/>
              <w:marRight w:val="0"/>
              <w:marTop w:val="0"/>
              <w:marBottom w:val="0"/>
              <w:divBdr>
                <w:top w:val="none" w:sz="0" w:space="0" w:color="auto"/>
                <w:left w:val="none" w:sz="0" w:space="0" w:color="auto"/>
                <w:bottom w:val="none" w:sz="0" w:space="0" w:color="auto"/>
                <w:right w:val="none" w:sz="0" w:space="0" w:color="auto"/>
              </w:divBdr>
            </w:div>
          </w:divsChild>
        </w:div>
        <w:div w:id="1606423799">
          <w:marLeft w:val="0"/>
          <w:marRight w:val="0"/>
          <w:marTop w:val="0"/>
          <w:marBottom w:val="0"/>
          <w:divBdr>
            <w:top w:val="none" w:sz="0" w:space="0" w:color="auto"/>
            <w:left w:val="none" w:sz="0" w:space="0" w:color="auto"/>
            <w:bottom w:val="none" w:sz="0" w:space="0" w:color="auto"/>
            <w:right w:val="none" w:sz="0" w:space="0" w:color="auto"/>
          </w:divBdr>
          <w:divsChild>
            <w:div w:id="743793153">
              <w:marLeft w:val="0"/>
              <w:marRight w:val="0"/>
              <w:marTop w:val="0"/>
              <w:marBottom w:val="0"/>
              <w:divBdr>
                <w:top w:val="none" w:sz="0" w:space="0" w:color="auto"/>
                <w:left w:val="none" w:sz="0" w:space="0" w:color="auto"/>
                <w:bottom w:val="none" w:sz="0" w:space="0" w:color="auto"/>
                <w:right w:val="none" w:sz="0" w:space="0" w:color="auto"/>
              </w:divBdr>
            </w:div>
          </w:divsChild>
        </w:div>
        <w:div w:id="990131835">
          <w:marLeft w:val="0"/>
          <w:marRight w:val="0"/>
          <w:marTop w:val="0"/>
          <w:marBottom w:val="0"/>
          <w:divBdr>
            <w:top w:val="none" w:sz="0" w:space="0" w:color="auto"/>
            <w:left w:val="none" w:sz="0" w:space="0" w:color="auto"/>
            <w:bottom w:val="none" w:sz="0" w:space="0" w:color="auto"/>
            <w:right w:val="none" w:sz="0" w:space="0" w:color="auto"/>
          </w:divBdr>
          <w:divsChild>
            <w:div w:id="1204321887">
              <w:marLeft w:val="0"/>
              <w:marRight w:val="0"/>
              <w:marTop w:val="0"/>
              <w:marBottom w:val="0"/>
              <w:divBdr>
                <w:top w:val="none" w:sz="0" w:space="0" w:color="auto"/>
                <w:left w:val="none" w:sz="0" w:space="0" w:color="auto"/>
                <w:bottom w:val="none" w:sz="0" w:space="0" w:color="auto"/>
                <w:right w:val="none" w:sz="0" w:space="0" w:color="auto"/>
              </w:divBdr>
            </w:div>
          </w:divsChild>
        </w:div>
        <w:div w:id="1782021765">
          <w:marLeft w:val="0"/>
          <w:marRight w:val="0"/>
          <w:marTop w:val="0"/>
          <w:marBottom w:val="0"/>
          <w:divBdr>
            <w:top w:val="none" w:sz="0" w:space="0" w:color="auto"/>
            <w:left w:val="none" w:sz="0" w:space="0" w:color="auto"/>
            <w:bottom w:val="none" w:sz="0" w:space="0" w:color="auto"/>
            <w:right w:val="none" w:sz="0" w:space="0" w:color="auto"/>
          </w:divBdr>
          <w:divsChild>
            <w:div w:id="669673745">
              <w:marLeft w:val="0"/>
              <w:marRight w:val="0"/>
              <w:marTop w:val="0"/>
              <w:marBottom w:val="0"/>
              <w:divBdr>
                <w:top w:val="none" w:sz="0" w:space="0" w:color="auto"/>
                <w:left w:val="none" w:sz="0" w:space="0" w:color="auto"/>
                <w:bottom w:val="none" w:sz="0" w:space="0" w:color="auto"/>
                <w:right w:val="none" w:sz="0" w:space="0" w:color="auto"/>
              </w:divBdr>
            </w:div>
          </w:divsChild>
        </w:div>
        <w:div w:id="1013069562">
          <w:marLeft w:val="0"/>
          <w:marRight w:val="0"/>
          <w:marTop w:val="0"/>
          <w:marBottom w:val="0"/>
          <w:divBdr>
            <w:top w:val="none" w:sz="0" w:space="0" w:color="auto"/>
            <w:left w:val="none" w:sz="0" w:space="0" w:color="auto"/>
            <w:bottom w:val="none" w:sz="0" w:space="0" w:color="auto"/>
            <w:right w:val="none" w:sz="0" w:space="0" w:color="auto"/>
          </w:divBdr>
          <w:divsChild>
            <w:div w:id="1766027754">
              <w:marLeft w:val="0"/>
              <w:marRight w:val="0"/>
              <w:marTop w:val="0"/>
              <w:marBottom w:val="0"/>
              <w:divBdr>
                <w:top w:val="none" w:sz="0" w:space="0" w:color="auto"/>
                <w:left w:val="none" w:sz="0" w:space="0" w:color="auto"/>
                <w:bottom w:val="none" w:sz="0" w:space="0" w:color="auto"/>
                <w:right w:val="none" w:sz="0" w:space="0" w:color="auto"/>
              </w:divBdr>
            </w:div>
          </w:divsChild>
        </w:div>
        <w:div w:id="771705332">
          <w:marLeft w:val="0"/>
          <w:marRight w:val="0"/>
          <w:marTop w:val="0"/>
          <w:marBottom w:val="0"/>
          <w:divBdr>
            <w:top w:val="none" w:sz="0" w:space="0" w:color="auto"/>
            <w:left w:val="none" w:sz="0" w:space="0" w:color="auto"/>
            <w:bottom w:val="none" w:sz="0" w:space="0" w:color="auto"/>
            <w:right w:val="none" w:sz="0" w:space="0" w:color="auto"/>
          </w:divBdr>
          <w:divsChild>
            <w:div w:id="778792875">
              <w:marLeft w:val="0"/>
              <w:marRight w:val="0"/>
              <w:marTop w:val="0"/>
              <w:marBottom w:val="0"/>
              <w:divBdr>
                <w:top w:val="none" w:sz="0" w:space="0" w:color="auto"/>
                <w:left w:val="none" w:sz="0" w:space="0" w:color="auto"/>
                <w:bottom w:val="none" w:sz="0" w:space="0" w:color="auto"/>
                <w:right w:val="none" w:sz="0" w:space="0" w:color="auto"/>
              </w:divBdr>
            </w:div>
          </w:divsChild>
        </w:div>
        <w:div w:id="940646640">
          <w:marLeft w:val="0"/>
          <w:marRight w:val="0"/>
          <w:marTop w:val="0"/>
          <w:marBottom w:val="0"/>
          <w:divBdr>
            <w:top w:val="none" w:sz="0" w:space="0" w:color="auto"/>
            <w:left w:val="none" w:sz="0" w:space="0" w:color="auto"/>
            <w:bottom w:val="none" w:sz="0" w:space="0" w:color="auto"/>
            <w:right w:val="none" w:sz="0" w:space="0" w:color="auto"/>
          </w:divBdr>
          <w:divsChild>
            <w:div w:id="1072582963">
              <w:marLeft w:val="0"/>
              <w:marRight w:val="0"/>
              <w:marTop w:val="0"/>
              <w:marBottom w:val="0"/>
              <w:divBdr>
                <w:top w:val="none" w:sz="0" w:space="0" w:color="auto"/>
                <w:left w:val="none" w:sz="0" w:space="0" w:color="auto"/>
                <w:bottom w:val="none" w:sz="0" w:space="0" w:color="auto"/>
                <w:right w:val="none" w:sz="0" w:space="0" w:color="auto"/>
              </w:divBdr>
            </w:div>
          </w:divsChild>
        </w:div>
        <w:div w:id="870536868">
          <w:marLeft w:val="0"/>
          <w:marRight w:val="0"/>
          <w:marTop w:val="0"/>
          <w:marBottom w:val="0"/>
          <w:divBdr>
            <w:top w:val="none" w:sz="0" w:space="0" w:color="auto"/>
            <w:left w:val="none" w:sz="0" w:space="0" w:color="auto"/>
            <w:bottom w:val="none" w:sz="0" w:space="0" w:color="auto"/>
            <w:right w:val="none" w:sz="0" w:space="0" w:color="auto"/>
          </w:divBdr>
          <w:divsChild>
            <w:div w:id="404574201">
              <w:marLeft w:val="0"/>
              <w:marRight w:val="0"/>
              <w:marTop w:val="0"/>
              <w:marBottom w:val="0"/>
              <w:divBdr>
                <w:top w:val="none" w:sz="0" w:space="0" w:color="auto"/>
                <w:left w:val="none" w:sz="0" w:space="0" w:color="auto"/>
                <w:bottom w:val="none" w:sz="0" w:space="0" w:color="auto"/>
                <w:right w:val="none" w:sz="0" w:space="0" w:color="auto"/>
              </w:divBdr>
            </w:div>
          </w:divsChild>
        </w:div>
        <w:div w:id="1457674365">
          <w:marLeft w:val="0"/>
          <w:marRight w:val="0"/>
          <w:marTop w:val="0"/>
          <w:marBottom w:val="0"/>
          <w:divBdr>
            <w:top w:val="none" w:sz="0" w:space="0" w:color="auto"/>
            <w:left w:val="none" w:sz="0" w:space="0" w:color="auto"/>
            <w:bottom w:val="none" w:sz="0" w:space="0" w:color="auto"/>
            <w:right w:val="none" w:sz="0" w:space="0" w:color="auto"/>
          </w:divBdr>
          <w:divsChild>
            <w:div w:id="1790469886">
              <w:marLeft w:val="0"/>
              <w:marRight w:val="0"/>
              <w:marTop w:val="0"/>
              <w:marBottom w:val="0"/>
              <w:divBdr>
                <w:top w:val="none" w:sz="0" w:space="0" w:color="auto"/>
                <w:left w:val="none" w:sz="0" w:space="0" w:color="auto"/>
                <w:bottom w:val="none" w:sz="0" w:space="0" w:color="auto"/>
                <w:right w:val="none" w:sz="0" w:space="0" w:color="auto"/>
              </w:divBdr>
            </w:div>
          </w:divsChild>
        </w:div>
        <w:div w:id="433670033">
          <w:marLeft w:val="0"/>
          <w:marRight w:val="0"/>
          <w:marTop w:val="0"/>
          <w:marBottom w:val="0"/>
          <w:divBdr>
            <w:top w:val="none" w:sz="0" w:space="0" w:color="auto"/>
            <w:left w:val="none" w:sz="0" w:space="0" w:color="auto"/>
            <w:bottom w:val="none" w:sz="0" w:space="0" w:color="auto"/>
            <w:right w:val="none" w:sz="0" w:space="0" w:color="auto"/>
          </w:divBdr>
          <w:divsChild>
            <w:div w:id="1240091364">
              <w:marLeft w:val="0"/>
              <w:marRight w:val="0"/>
              <w:marTop w:val="0"/>
              <w:marBottom w:val="0"/>
              <w:divBdr>
                <w:top w:val="none" w:sz="0" w:space="0" w:color="auto"/>
                <w:left w:val="none" w:sz="0" w:space="0" w:color="auto"/>
                <w:bottom w:val="none" w:sz="0" w:space="0" w:color="auto"/>
                <w:right w:val="none" w:sz="0" w:space="0" w:color="auto"/>
              </w:divBdr>
            </w:div>
          </w:divsChild>
        </w:div>
        <w:div w:id="707528465">
          <w:marLeft w:val="0"/>
          <w:marRight w:val="0"/>
          <w:marTop w:val="0"/>
          <w:marBottom w:val="0"/>
          <w:divBdr>
            <w:top w:val="none" w:sz="0" w:space="0" w:color="auto"/>
            <w:left w:val="none" w:sz="0" w:space="0" w:color="auto"/>
            <w:bottom w:val="none" w:sz="0" w:space="0" w:color="auto"/>
            <w:right w:val="none" w:sz="0" w:space="0" w:color="auto"/>
          </w:divBdr>
          <w:divsChild>
            <w:div w:id="820922037">
              <w:marLeft w:val="0"/>
              <w:marRight w:val="0"/>
              <w:marTop w:val="0"/>
              <w:marBottom w:val="0"/>
              <w:divBdr>
                <w:top w:val="none" w:sz="0" w:space="0" w:color="auto"/>
                <w:left w:val="none" w:sz="0" w:space="0" w:color="auto"/>
                <w:bottom w:val="none" w:sz="0" w:space="0" w:color="auto"/>
                <w:right w:val="none" w:sz="0" w:space="0" w:color="auto"/>
              </w:divBdr>
            </w:div>
          </w:divsChild>
        </w:div>
        <w:div w:id="1866209346">
          <w:marLeft w:val="0"/>
          <w:marRight w:val="0"/>
          <w:marTop w:val="0"/>
          <w:marBottom w:val="0"/>
          <w:divBdr>
            <w:top w:val="none" w:sz="0" w:space="0" w:color="auto"/>
            <w:left w:val="none" w:sz="0" w:space="0" w:color="auto"/>
            <w:bottom w:val="none" w:sz="0" w:space="0" w:color="auto"/>
            <w:right w:val="none" w:sz="0" w:space="0" w:color="auto"/>
          </w:divBdr>
          <w:divsChild>
            <w:div w:id="249507736">
              <w:marLeft w:val="0"/>
              <w:marRight w:val="0"/>
              <w:marTop w:val="0"/>
              <w:marBottom w:val="0"/>
              <w:divBdr>
                <w:top w:val="none" w:sz="0" w:space="0" w:color="auto"/>
                <w:left w:val="none" w:sz="0" w:space="0" w:color="auto"/>
                <w:bottom w:val="none" w:sz="0" w:space="0" w:color="auto"/>
                <w:right w:val="none" w:sz="0" w:space="0" w:color="auto"/>
              </w:divBdr>
            </w:div>
          </w:divsChild>
        </w:div>
        <w:div w:id="51539902">
          <w:marLeft w:val="0"/>
          <w:marRight w:val="0"/>
          <w:marTop w:val="0"/>
          <w:marBottom w:val="0"/>
          <w:divBdr>
            <w:top w:val="none" w:sz="0" w:space="0" w:color="auto"/>
            <w:left w:val="none" w:sz="0" w:space="0" w:color="auto"/>
            <w:bottom w:val="none" w:sz="0" w:space="0" w:color="auto"/>
            <w:right w:val="none" w:sz="0" w:space="0" w:color="auto"/>
          </w:divBdr>
          <w:divsChild>
            <w:div w:id="1021391442">
              <w:marLeft w:val="0"/>
              <w:marRight w:val="0"/>
              <w:marTop w:val="0"/>
              <w:marBottom w:val="0"/>
              <w:divBdr>
                <w:top w:val="none" w:sz="0" w:space="0" w:color="auto"/>
                <w:left w:val="none" w:sz="0" w:space="0" w:color="auto"/>
                <w:bottom w:val="none" w:sz="0" w:space="0" w:color="auto"/>
                <w:right w:val="none" w:sz="0" w:space="0" w:color="auto"/>
              </w:divBdr>
            </w:div>
          </w:divsChild>
        </w:div>
        <w:div w:id="844128418">
          <w:marLeft w:val="0"/>
          <w:marRight w:val="0"/>
          <w:marTop w:val="0"/>
          <w:marBottom w:val="0"/>
          <w:divBdr>
            <w:top w:val="none" w:sz="0" w:space="0" w:color="auto"/>
            <w:left w:val="none" w:sz="0" w:space="0" w:color="auto"/>
            <w:bottom w:val="none" w:sz="0" w:space="0" w:color="auto"/>
            <w:right w:val="none" w:sz="0" w:space="0" w:color="auto"/>
          </w:divBdr>
          <w:divsChild>
            <w:div w:id="86968091">
              <w:marLeft w:val="0"/>
              <w:marRight w:val="0"/>
              <w:marTop w:val="0"/>
              <w:marBottom w:val="0"/>
              <w:divBdr>
                <w:top w:val="none" w:sz="0" w:space="0" w:color="auto"/>
                <w:left w:val="none" w:sz="0" w:space="0" w:color="auto"/>
                <w:bottom w:val="none" w:sz="0" w:space="0" w:color="auto"/>
                <w:right w:val="none" w:sz="0" w:space="0" w:color="auto"/>
              </w:divBdr>
            </w:div>
          </w:divsChild>
        </w:div>
        <w:div w:id="931159503">
          <w:marLeft w:val="0"/>
          <w:marRight w:val="0"/>
          <w:marTop w:val="0"/>
          <w:marBottom w:val="0"/>
          <w:divBdr>
            <w:top w:val="none" w:sz="0" w:space="0" w:color="auto"/>
            <w:left w:val="none" w:sz="0" w:space="0" w:color="auto"/>
            <w:bottom w:val="none" w:sz="0" w:space="0" w:color="auto"/>
            <w:right w:val="none" w:sz="0" w:space="0" w:color="auto"/>
          </w:divBdr>
          <w:divsChild>
            <w:div w:id="1040856866">
              <w:marLeft w:val="0"/>
              <w:marRight w:val="0"/>
              <w:marTop w:val="0"/>
              <w:marBottom w:val="0"/>
              <w:divBdr>
                <w:top w:val="none" w:sz="0" w:space="0" w:color="auto"/>
                <w:left w:val="none" w:sz="0" w:space="0" w:color="auto"/>
                <w:bottom w:val="none" w:sz="0" w:space="0" w:color="auto"/>
                <w:right w:val="none" w:sz="0" w:space="0" w:color="auto"/>
              </w:divBdr>
            </w:div>
          </w:divsChild>
        </w:div>
        <w:div w:id="70851335">
          <w:marLeft w:val="0"/>
          <w:marRight w:val="0"/>
          <w:marTop w:val="0"/>
          <w:marBottom w:val="0"/>
          <w:divBdr>
            <w:top w:val="none" w:sz="0" w:space="0" w:color="auto"/>
            <w:left w:val="none" w:sz="0" w:space="0" w:color="auto"/>
            <w:bottom w:val="none" w:sz="0" w:space="0" w:color="auto"/>
            <w:right w:val="none" w:sz="0" w:space="0" w:color="auto"/>
          </w:divBdr>
          <w:divsChild>
            <w:div w:id="1771126852">
              <w:marLeft w:val="0"/>
              <w:marRight w:val="0"/>
              <w:marTop w:val="0"/>
              <w:marBottom w:val="0"/>
              <w:divBdr>
                <w:top w:val="none" w:sz="0" w:space="0" w:color="auto"/>
                <w:left w:val="none" w:sz="0" w:space="0" w:color="auto"/>
                <w:bottom w:val="none" w:sz="0" w:space="0" w:color="auto"/>
                <w:right w:val="none" w:sz="0" w:space="0" w:color="auto"/>
              </w:divBdr>
            </w:div>
          </w:divsChild>
        </w:div>
        <w:div w:id="18969609">
          <w:marLeft w:val="0"/>
          <w:marRight w:val="0"/>
          <w:marTop w:val="0"/>
          <w:marBottom w:val="0"/>
          <w:divBdr>
            <w:top w:val="none" w:sz="0" w:space="0" w:color="auto"/>
            <w:left w:val="none" w:sz="0" w:space="0" w:color="auto"/>
            <w:bottom w:val="none" w:sz="0" w:space="0" w:color="auto"/>
            <w:right w:val="none" w:sz="0" w:space="0" w:color="auto"/>
          </w:divBdr>
          <w:divsChild>
            <w:div w:id="2085951967">
              <w:marLeft w:val="0"/>
              <w:marRight w:val="0"/>
              <w:marTop w:val="0"/>
              <w:marBottom w:val="0"/>
              <w:divBdr>
                <w:top w:val="none" w:sz="0" w:space="0" w:color="auto"/>
                <w:left w:val="none" w:sz="0" w:space="0" w:color="auto"/>
                <w:bottom w:val="none" w:sz="0" w:space="0" w:color="auto"/>
                <w:right w:val="none" w:sz="0" w:space="0" w:color="auto"/>
              </w:divBdr>
            </w:div>
          </w:divsChild>
        </w:div>
        <w:div w:id="713700038">
          <w:marLeft w:val="0"/>
          <w:marRight w:val="0"/>
          <w:marTop w:val="0"/>
          <w:marBottom w:val="0"/>
          <w:divBdr>
            <w:top w:val="none" w:sz="0" w:space="0" w:color="auto"/>
            <w:left w:val="none" w:sz="0" w:space="0" w:color="auto"/>
            <w:bottom w:val="none" w:sz="0" w:space="0" w:color="auto"/>
            <w:right w:val="none" w:sz="0" w:space="0" w:color="auto"/>
          </w:divBdr>
          <w:divsChild>
            <w:div w:id="598492376">
              <w:marLeft w:val="0"/>
              <w:marRight w:val="0"/>
              <w:marTop w:val="0"/>
              <w:marBottom w:val="0"/>
              <w:divBdr>
                <w:top w:val="none" w:sz="0" w:space="0" w:color="auto"/>
                <w:left w:val="none" w:sz="0" w:space="0" w:color="auto"/>
                <w:bottom w:val="none" w:sz="0" w:space="0" w:color="auto"/>
                <w:right w:val="none" w:sz="0" w:space="0" w:color="auto"/>
              </w:divBdr>
            </w:div>
          </w:divsChild>
        </w:div>
        <w:div w:id="919868857">
          <w:marLeft w:val="0"/>
          <w:marRight w:val="0"/>
          <w:marTop w:val="0"/>
          <w:marBottom w:val="0"/>
          <w:divBdr>
            <w:top w:val="none" w:sz="0" w:space="0" w:color="auto"/>
            <w:left w:val="none" w:sz="0" w:space="0" w:color="auto"/>
            <w:bottom w:val="none" w:sz="0" w:space="0" w:color="auto"/>
            <w:right w:val="none" w:sz="0" w:space="0" w:color="auto"/>
          </w:divBdr>
          <w:divsChild>
            <w:div w:id="1664506464">
              <w:marLeft w:val="0"/>
              <w:marRight w:val="0"/>
              <w:marTop w:val="0"/>
              <w:marBottom w:val="0"/>
              <w:divBdr>
                <w:top w:val="none" w:sz="0" w:space="0" w:color="auto"/>
                <w:left w:val="none" w:sz="0" w:space="0" w:color="auto"/>
                <w:bottom w:val="none" w:sz="0" w:space="0" w:color="auto"/>
                <w:right w:val="none" w:sz="0" w:space="0" w:color="auto"/>
              </w:divBdr>
            </w:div>
          </w:divsChild>
        </w:div>
        <w:div w:id="2081754955">
          <w:marLeft w:val="0"/>
          <w:marRight w:val="0"/>
          <w:marTop w:val="0"/>
          <w:marBottom w:val="0"/>
          <w:divBdr>
            <w:top w:val="none" w:sz="0" w:space="0" w:color="auto"/>
            <w:left w:val="none" w:sz="0" w:space="0" w:color="auto"/>
            <w:bottom w:val="none" w:sz="0" w:space="0" w:color="auto"/>
            <w:right w:val="none" w:sz="0" w:space="0" w:color="auto"/>
          </w:divBdr>
          <w:divsChild>
            <w:div w:id="2025011484">
              <w:marLeft w:val="0"/>
              <w:marRight w:val="0"/>
              <w:marTop w:val="0"/>
              <w:marBottom w:val="0"/>
              <w:divBdr>
                <w:top w:val="none" w:sz="0" w:space="0" w:color="auto"/>
                <w:left w:val="none" w:sz="0" w:space="0" w:color="auto"/>
                <w:bottom w:val="none" w:sz="0" w:space="0" w:color="auto"/>
                <w:right w:val="none" w:sz="0" w:space="0" w:color="auto"/>
              </w:divBdr>
            </w:div>
          </w:divsChild>
        </w:div>
        <w:div w:id="234358484">
          <w:marLeft w:val="0"/>
          <w:marRight w:val="0"/>
          <w:marTop w:val="0"/>
          <w:marBottom w:val="0"/>
          <w:divBdr>
            <w:top w:val="none" w:sz="0" w:space="0" w:color="auto"/>
            <w:left w:val="none" w:sz="0" w:space="0" w:color="auto"/>
            <w:bottom w:val="none" w:sz="0" w:space="0" w:color="auto"/>
            <w:right w:val="none" w:sz="0" w:space="0" w:color="auto"/>
          </w:divBdr>
          <w:divsChild>
            <w:div w:id="1025448038">
              <w:marLeft w:val="0"/>
              <w:marRight w:val="0"/>
              <w:marTop w:val="0"/>
              <w:marBottom w:val="0"/>
              <w:divBdr>
                <w:top w:val="none" w:sz="0" w:space="0" w:color="auto"/>
                <w:left w:val="none" w:sz="0" w:space="0" w:color="auto"/>
                <w:bottom w:val="none" w:sz="0" w:space="0" w:color="auto"/>
                <w:right w:val="none" w:sz="0" w:space="0" w:color="auto"/>
              </w:divBdr>
            </w:div>
          </w:divsChild>
        </w:div>
        <w:div w:id="1536232346">
          <w:marLeft w:val="0"/>
          <w:marRight w:val="0"/>
          <w:marTop w:val="0"/>
          <w:marBottom w:val="0"/>
          <w:divBdr>
            <w:top w:val="none" w:sz="0" w:space="0" w:color="auto"/>
            <w:left w:val="none" w:sz="0" w:space="0" w:color="auto"/>
            <w:bottom w:val="none" w:sz="0" w:space="0" w:color="auto"/>
            <w:right w:val="none" w:sz="0" w:space="0" w:color="auto"/>
          </w:divBdr>
          <w:divsChild>
            <w:div w:id="138964535">
              <w:marLeft w:val="0"/>
              <w:marRight w:val="0"/>
              <w:marTop w:val="0"/>
              <w:marBottom w:val="0"/>
              <w:divBdr>
                <w:top w:val="none" w:sz="0" w:space="0" w:color="auto"/>
                <w:left w:val="none" w:sz="0" w:space="0" w:color="auto"/>
                <w:bottom w:val="none" w:sz="0" w:space="0" w:color="auto"/>
                <w:right w:val="none" w:sz="0" w:space="0" w:color="auto"/>
              </w:divBdr>
            </w:div>
          </w:divsChild>
        </w:div>
        <w:div w:id="748230171">
          <w:marLeft w:val="0"/>
          <w:marRight w:val="0"/>
          <w:marTop w:val="0"/>
          <w:marBottom w:val="0"/>
          <w:divBdr>
            <w:top w:val="none" w:sz="0" w:space="0" w:color="auto"/>
            <w:left w:val="none" w:sz="0" w:space="0" w:color="auto"/>
            <w:bottom w:val="none" w:sz="0" w:space="0" w:color="auto"/>
            <w:right w:val="none" w:sz="0" w:space="0" w:color="auto"/>
          </w:divBdr>
          <w:divsChild>
            <w:div w:id="704214145">
              <w:marLeft w:val="0"/>
              <w:marRight w:val="0"/>
              <w:marTop w:val="0"/>
              <w:marBottom w:val="0"/>
              <w:divBdr>
                <w:top w:val="none" w:sz="0" w:space="0" w:color="auto"/>
                <w:left w:val="none" w:sz="0" w:space="0" w:color="auto"/>
                <w:bottom w:val="none" w:sz="0" w:space="0" w:color="auto"/>
                <w:right w:val="none" w:sz="0" w:space="0" w:color="auto"/>
              </w:divBdr>
            </w:div>
          </w:divsChild>
        </w:div>
        <w:div w:id="41056428">
          <w:marLeft w:val="0"/>
          <w:marRight w:val="0"/>
          <w:marTop w:val="0"/>
          <w:marBottom w:val="0"/>
          <w:divBdr>
            <w:top w:val="none" w:sz="0" w:space="0" w:color="auto"/>
            <w:left w:val="none" w:sz="0" w:space="0" w:color="auto"/>
            <w:bottom w:val="none" w:sz="0" w:space="0" w:color="auto"/>
            <w:right w:val="none" w:sz="0" w:space="0" w:color="auto"/>
          </w:divBdr>
          <w:divsChild>
            <w:div w:id="546262181">
              <w:marLeft w:val="0"/>
              <w:marRight w:val="0"/>
              <w:marTop w:val="0"/>
              <w:marBottom w:val="0"/>
              <w:divBdr>
                <w:top w:val="none" w:sz="0" w:space="0" w:color="auto"/>
                <w:left w:val="none" w:sz="0" w:space="0" w:color="auto"/>
                <w:bottom w:val="none" w:sz="0" w:space="0" w:color="auto"/>
                <w:right w:val="none" w:sz="0" w:space="0" w:color="auto"/>
              </w:divBdr>
            </w:div>
          </w:divsChild>
        </w:div>
        <w:div w:id="1403215281">
          <w:marLeft w:val="0"/>
          <w:marRight w:val="0"/>
          <w:marTop w:val="0"/>
          <w:marBottom w:val="0"/>
          <w:divBdr>
            <w:top w:val="none" w:sz="0" w:space="0" w:color="auto"/>
            <w:left w:val="none" w:sz="0" w:space="0" w:color="auto"/>
            <w:bottom w:val="none" w:sz="0" w:space="0" w:color="auto"/>
            <w:right w:val="none" w:sz="0" w:space="0" w:color="auto"/>
          </w:divBdr>
          <w:divsChild>
            <w:div w:id="2104370711">
              <w:marLeft w:val="0"/>
              <w:marRight w:val="0"/>
              <w:marTop w:val="0"/>
              <w:marBottom w:val="0"/>
              <w:divBdr>
                <w:top w:val="none" w:sz="0" w:space="0" w:color="auto"/>
                <w:left w:val="none" w:sz="0" w:space="0" w:color="auto"/>
                <w:bottom w:val="none" w:sz="0" w:space="0" w:color="auto"/>
                <w:right w:val="none" w:sz="0" w:space="0" w:color="auto"/>
              </w:divBdr>
            </w:div>
          </w:divsChild>
        </w:div>
        <w:div w:id="795373555">
          <w:marLeft w:val="0"/>
          <w:marRight w:val="0"/>
          <w:marTop w:val="0"/>
          <w:marBottom w:val="0"/>
          <w:divBdr>
            <w:top w:val="none" w:sz="0" w:space="0" w:color="auto"/>
            <w:left w:val="none" w:sz="0" w:space="0" w:color="auto"/>
            <w:bottom w:val="none" w:sz="0" w:space="0" w:color="auto"/>
            <w:right w:val="none" w:sz="0" w:space="0" w:color="auto"/>
          </w:divBdr>
          <w:divsChild>
            <w:div w:id="1963682411">
              <w:marLeft w:val="0"/>
              <w:marRight w:val="0"/>
              <w:marTop w:val="0"/>
              <w:marBottom w:val="0"/>
              <w:divBdr>
                <w:top w:val="none" w:sz="0" w:space="0" w:color="auto"/>
                <w:left w:val="none" w:sz="0" w:space="0" w:color="auto"/>
                <w:bottom w:val="none" w:sz="0" w:space="0" w:color="auto"/>
                <w:right w:val="none" w:sz="0" w:space="0" w:color="auto"/>
              </w:divBdr>
            </w:div>
          </w:divsChild>
        </w:div>
        <w:div w:id="1304697993">
          <w:marLeft w:val="0"/>
          <w:marRight w:val="0"/>
          <w:marTop w:val="0"/>
          <w:marBottom w:val="0"/>
          <w:divBdr>
            <w:top w:val="none" w:sz="0" w:space="0" w:color="auto"/>
            <w:left w:val="none" w:sz="0" w:space="0" w:color="auto"/>
            <w:bottom w:val="none" w:sz="0" w:space="0" w:color="auto"/>
            <w:right w:val="none" w:sz="0" w:space="0" w:color="auto"/>
          </w:divBdr>
          <w:divsChild>
            <w:div w:id="1424836992">
              <w:marLeft w:val="0"/>
              <w:marRight w:val="0"/>
              <w:marTop w:val="0"/>
              <w:marBottom w:val="0"/>
              <w:divBdr>
                <w:top w:val="none" w:sz="0" w:space="0" w:color="auto"/>
                <w:left w:val="none" w:sz="0" w:space="0" w:color="auto"/>
                <w:bottom w:val="none" w:sz="0" w:space="0" w:color="auto"/>
                <w:right w:val="none" w:sz="0" w:space="0" w:color="auto"/>
              </w:divBdr>
            </w:div>
          </w:divsChild>
        </w:div>
        <w:div w:id="1273702945">
          <w:marLeft w:val="0"/>
          <w:marRight w:val="0"/>
          <w:marTop w:val="0"/>
          <w:marBottom w:val="0"/>
          <w:divBdr>
            <w:top w:val="none" w:sz="0" w:space="0" w:color="auto"/>
            <w:left w:val="none" w:sz="0" w:space="0" w:color="auto"/>
            <w:bottom w:val="none" w:sz="0" w:space="0" w:color="auto"/>
            <w:right w:val="none" w:sz="0" w:space="0" w:color="auto"/>
          </w:divBdr>
          <w:divsChild>
            <w:div w:id="1036392625">
              <w:marLeft w:val="0"/>
              <w:marRight w:val="0"/>
              <w:marTop w:val="0"/>
              <w:marBottom w:val="0"/>
              <w:divBdr>
                <w:top w:val="none" w:sz="0" w:space="0" w:color="auto"/>
                <w:left w:val="none" w:sz="0" w:space="0" w:color="auto"/>
                <w:bottom w:val="none" w:sz="0" w:space="0" w:color="auto"/>
                <w:right w:val="none" w:sz="0" w:space="0" w:color="auto"/>
              </w:divBdr>
            </w:div>
          </w:divsChild>
        </w:div>
        <w:div w:id="1142231829">
          <w:marLeft w:val="0"/>
          <w:marRight w:val="0"/>
          <w:marTop w:val="0"/>
          <w:marBottom w:val="0"/>
          <w:divBdr>
            <w:top w:val="none" w:sz="0" w:space="0" w:color="auto"/>
            <w:left w:val="none" w:sz="0" w:space="0" w:color="auto"/>
            <w:bottom w:val="none" w:sz="0" w:space="0" w:color="auto"/>
            <w:right w:val="none" w:sz="0" w:space="0" w:color="auto"/>
          </w:divBdr>
          <w:divsChild>
            <w:div w:id="1051999748">
              <w:marLeft w:val="0"/>
              <w:marRight w:val="0"/>
              <w:marTop w:val="0"/>
              <w:marBottom w:val="0"/>
              <w:divBdr>
                <w:top w:val="none" w:sz="0" w:space="0" w:color="auto"/>
                <w:left w:val="none" w:sz="0" w:space="0" w:color="auto"/>
                <w:bottom w:val="none" w:sz="0" w:space="0" w:color="auto"/>
                <w:right w:val="none" w:sz="0" w:space="0" w:color="auto"/>
              </w:divBdr>
            </w:div>
          </w:divsChild>
        </w:div>
        <w:div w:id="58407745">
          <w:marLeft w:val="0"/>
          <w:marRight w:val="0"/>
          <w:marTop w:val="0"/>
          <w:marBottom w:val="0"/>
          <w:divBdr>
            <w:top w:val="none" w:sz="0" w:space="0" w:color="auto"/>
            <w:left w:val="none" w:sz="0" w:space="0" w:color="auto"/>
            <w:bottom w:val="none" w:sz="0" w:space="0" w:color="auto"/>
            <w:right w:val="none" w:sz="0" w:space="0" w:color="auto"/>
          </w:divBdr>
          <w:divsChild>
            <w:div w:id="652493552">
              <w:marLeft w:val="0"/>
              <w:marRight w:val="0"/>
              <w:marTop w:val="0"/>
              <w:marBottom w:val="0"/>
              <w:divBdr>
                <w:top w:val="none" w:sz="0" w:space="0" w:color="auto"/>
                <w:left w:val="none" w:sz="0" w:space="0" w:color="auto"/>
                <w:bottom w:val="none" w:sz="0" w:space="0" w:color="auto"/>
                <w:right w:val="none" w:sz="0" w:space="0" w:color="auto"/>
              </w:divBdr>
            </w:div>
          </w:divsChild>
        </w:div>
        <w:div w:id="95639815">
          <w:marLeft w:val="0"/>
          <w:marRight w:val="0"/>
          <w:marTop w:val="0"/>
          <w:marBottom w:val="0"/>
          <w:divBdr>
            <w:top w:val="none" w:sz="0" w:space="0" w:color="auto"/>
            <w:left w:val="none" w:sz="0" w:space="0" w:color="auto"/>
            <w:bottom w:val="none" w:sz="0" w:space="0" w:color="auto"/>
            <w:right w:val="none" w:sz="0" w:space="0" w:color="auto"/>
          </w:divBdr>
          <w:divsChild>
            <w:div w:id="865219187">
              <w:marLeft w:val="0"/>
              <w:marRight w:val="0"/>
              <w:marTop w:val="0"/>
              <w:marBottom w:val="0"/>
              <w:divBdr>
                <w:top w:val="none" w:sz="0" w:space="0" w:color="auto"/>
                <w:left w:val="none" w:sz="0" w:space="0" w:color="auto"/>
                <w:bottom w:val="none" w:sz="0" w:space="0" w:color="auto"/>
                <w:right w:val="none" w:sz="0" w:space="0" w:color="auto"/>
              </w:divBdr>
            </w:div>
          </w:divsChild>
        </w:div>
        <w:div w:id="677007370">
          <w:marLeft w:val="0"/>
          <w:marRight w:val="0"/>
          <w:marTop w:val="0"/>
          <w:marBottom w:val="0"/>
          <w:divBdr>
            <w:top w:val="none" w:sz="0" w:space="0" w:color="auto"/>
            <w:left w:val="none" w:sz="0" w:space="0" w:color="auto"/>
            <w:bottom w:val="none" w:sz="0" w:space="0" w:color="auto"/>
            <w:right w:val="none" w:sz="0" w:space="0" w:color="auto"/>
          </w:divBdr>
          <w:divsChild>
            <w:div w:id="2092970642">
              <w:marLeft w:val="0"/>
              <w:marRight w:val="0"/>
              <w:marTop w:val="0"/>
              <w:marBottom w:val="0"/>
              <w:divBdr>
                <w:top w:val="none" w:sz="0" w:space="0" w:color="auto"/>
                <w:left w:val="none" w:sz="0" w:space="0" w:color="auto"/>
                <w:bottom w:val="none" w:sz="0" w:space="0" w:color="auto"/>
                <w:right w:val="none" w:sz="0" w:space="0" w:color="auto"/>
              </w:divBdr>
            </w:div>
          </w:divsChild>
        </w:div>
        <w:div w:id="511723121">
          <w:marLeft w:val="0"/>
          <w:marRight w:val="0"/>
          <w:marTop w:val="0"/>
          <w:marBottom w:val="0"/>
          <w:divBdr>
            <w:top w:val="none" w:sz="0" w:space="0" w:color="auto"/>
            <w:left w:val="none" w:sz="0" w:space="0" w:color="auto"/>
            <w:bottom w:val="none" w:sz="0" w:space="0" w:color="auto"/>
            <w:right w:val="none" w:sz="0" w:space="0" w:color="auto"/>
          </w:divBdr>
          <w:divsChild>
            <w:div w:id="934099326">
              <w:marLeft w:val="0"/>
              <w:marRight w:val="0"/>
              <w:marTop w:val="0"/>
              <w:marBottom w:val="0"/>
              <w:divBdr>
                <w:top w:val="none" w:sz="0" w:space="0" w:color="auto"/>
                <w:left w:val="none" w:sz="0" w:space="0" w:color="auto"/>
                <w:bottom w:val="none" w:sz="0" w:space="0" w:color="auto"/>
                <w:right w:val="none" w:sz="0" w:space="0" w:color="auto"/>
              </w:divBdr>
            </w:div>
          </w:divsChild>
        </w:div>
        <w:div w:id="819267483">
          <w:marLeft w:val="0"/>
          <w:marRight w:val="0"/>
          <w:marTop w:val="0"/>
          <w:marBottom w:val="0"/>
          <w:divBdr>
            <w:top w:val="none" w:sz="0" w:space="0" w:color="auto"/>
            <w:left w:val="none" w:sz="0" w:space="0" w:color="auto"/>
            <w:bottom w:val="none" w:sz="0" w:space="0" w:color="auto"/>
            <w:right w:val="none" w:sz="0" w:space="0" w:color="auto"/>
          </w:divBdr>
          <w:divsChild>
            <w:div w:id="1906715809">
              <w:marLeft w:val="0"/>
              <w:marRight w:val="0"/>
              <w:marTop w:val="0"/>
              <w:marBottom w:val="0"/>
              <w:divBdr>
                <w:top w:val="none" w:sz="0" w:space="0" w:color="auto"/>
                <w:left w:val="none" w:sz="0" w:space="0" w:color="auto"/>
                <w:bottom w:val="none" w:sz="0" w:space="0" w:color="auto"/>
                <w:right w:val="none" w:sz="0" w:space="0" w:color="auto"/>
              </w:divBdr>
            </w:div>
          </w:divsChild>
        </w:div>
        <w:div w:id="945187202">
          <w:marLeft w:val="0"/>
          <w:marRight w:val="0"/>
          <w:marTop w:val="0"/>
          <w:marBottom w:val="0"/>
          <w:divBdr>
            <w:top w:val="none" w:sz="0" w:space="0" w:color="auto"/>
            <w:left w:val="none" w:sz="0" w:space="0" w:color="auto"/>
            <w:bottom w:val="none" w:sz="0" w:space="0" w:color="auto"/>
            <w:right w:val="none" w:sz="0" w:space="0" w:color="auto"/>
          </w:divBdr>
          <w:divsChild>
            <w:div w:id="1213809720">
              <w:marLeft w:val="0"/>
              <w:marRight w:val="0"/>
              <w:marTop w:val="0"/>
              <w:marBottom w:val="0"/>
              <w:divBdr>
                <w:top w:val="none" w:sz="0" w:space="0" w:color="auto"/>
                <w:left w:val="none" w:sz="0" w:space="0" w:color="auto"/>
                <w:bottom w:val="none" w:sz="0" w:space="0" w:color="auto"/>
                <w:right w:val="none" w:sz="0" w:space="0" w:color="auto"/>
              </w:divBdr>
            </w:div>
          </w:divsChild>
        </w:div>
        <w:div w:id="264076002">
          <w:marLeft w:val="0"/>
          <w:marRight w:val="0"/>
          <w:marTop w:val="0"/>
          <w:marBottom w:val="0"/>
          <w:divBdr>
            <w:top w:val="none" w:sz="0" w:space="0" w:color="auto"/>
            <w:left w:val="none" w:sz="0" w:space="0" w:color="auto"/>
            <w:bottom w:val="none" w:sz="0" w:space="0" w:color="auto"/>
            <w:right w:val="none" w:sz="0" w:space="0" w:color="auto"/>
          </w:divBdr>
          <w:divsChild>
            <w:div w:id="907151955">
              <w:marLeft w:val="0"/>
              <w:marRight w:val="0"/>
              <w:marTop w:val="0"/>
              <w:marBottom w:val="0"/>
              <w:divBdr>
                <w:top w:val="none" w:sz="0" w:space="0" w:color="auto"/>
                <w:left w:val="none" w:sz="0" w:space="0" w:color="auto"/>
                <w:bottom w:val="none" w:sz="0" w:space="0" w:color="auto"/>
                <w:right w:val="none" w:sz="0" w:space="0" w:color="auto"/>
              </w:divBdr>
            </w:div>
          </w:divsChild>
        </w:div>
        <w:div w:id="1479572816">
          <w:marLeft w:val="0"/>
          <w:marRight w:val="0"/>
          <w:marTop w:val="0"/>
          <w:marBottom w:val="0"/>
          <w:divBdr>
            <w:top w:val="none" w:sz="0" w:space="0" w:color="auto"/>
            <w:left w:val="none" w:sz="0" w:space="0" w:color="auto"/>
            <w:bottom w:val="none" w:sz="0" w:space="0" w:color="auto"/>
            <w:right w:val="none" w:sz="0" w:space="0" w:color="auto"/>
          </w:divBdr>
          <w:divsChild>
            <w:div w:id="1658531091">
              <w:marLeft w:val="0"/>
              <w:marRight w:val="0"/>
              <w:marTop w:val="0"/>
              <w:marBottom w:val="0"/>
              <w:divBdr>
                <w:top w:val="none" w:sz="0" w:space="0" w:color="auto"/>
                <w:left w:val="none" w:sz="0" w:space="0" w:color="auto"/>
                <w:bottom w:val="none" w:sz="0" w:space="0" w:color="auto"/>
                <w:right w:val="none" w:sz="0" w:space="0" w:color="auto"/>
              </w:divBdr>
            </w:div>
          </w:divsChild>
        </w:div>
        <w:div w:id="247348026">
          <w:marLeft w:val="0"/>
          <w:marRight w:val="0"/>
          <w:marTop w:val="0"/>
          <w:marBottom w:val="0"/>
          <w:divBdr>
            <w:top w:val="none" w:sz="0" w:space="0" w:color="auto"/>
            <w:left w:val="none" w:sz="0" w:space="0" w:color="auto"/>
            <w:bottom w:val="none" w:sz="0" w:space="0" w:color="auto"/>
            <w:right w:val="none" w:sz="0" w:space="0" w:color="auto"/>
          </w:divBdr>
          <w:divsChild>
            <w:div w:id="642081319">
              <w:marLeft w:val="0"/>
              <w:marRight w:val="0"/>
              <w:marTop w:val="0"/>
              <w:marBottom w:val="0"/>
              <w:divBdr>
                <w:top w:val="none" w:sz="0" w:space="0" w:color="auto"/>
                <w:left w:val="none" w:sz="0" w:space="0" w:color="auto"/>
                <w:bottom w:val="none" w:sz="0" w:space="0" w:color="auto"/>
                <w:right w:val="none" w:sz="0" w:space="0" w:color="auto"/>
              </w:divBdr>
            </w:div>
          </w:divsChild>
        </w:div>
        <w:div w:id="48387793">
          <w:marLeft w:val="0"/>
          <w:marRight w:val="0"/>
          <w:marTop w:val="0"/>
          <w:marBottom w:val="0"/>
          <w:divBdr>
            <w:top w:val="none" w:sz="0" w:space="0" w:color="auto"/>
            <w:left w:val="none" w:sz="0" w:space="0" w:color="auto"/>
            <w:bottom w:val="none" w:sz="0" w:space="0" w:color="auto"/>
            <w:right w:val="none" w:sz="0" w:space="0" w:color="auto"/>
          </w:divBdr>
          <w:divsChild>
            <w:div w:id="881139657">
              <w:marLeft w:val="0"/>
              <w:marRight w:val="0"/>
              <w:marTop w:val="0"/>
              <w:marBottom w:val="0"/>
              <w:divBdr>
                <w:top w:val="none" w:sz="0" w:space="0" w:color="auto"/>
                <w:left w:val="none" w:sz="0" w:space="0" w:color="auto"/>
                <w:bottom w:val="none" w:sz="0" w:space="0" w:color="auto"/>
                <w:right w:val="none" w:sz="0" w:space="0" w:color="auto"/>
              </w:divBdr>
            </w:div>
          </w:divsChild>
        </w:div>
        <w:div w:id="997070811">
          <w:marLeft w:val="0"/>
          <w:marRight w:val="0"/>
          <w:marTop w:val="0"/>
          <w:marBottom w:val="0"/>
          <w:divBdr>
            <w:top w:val="none" w:sz="0" w:space="0" w:color="auto"/>
            <w:left w:val="none" w:sz="0" w:space="0" w:color="auto"/>
            <w:bottom w:val="none" w:sz="0" w:space="0" w:color="auto"/>
            <w:right w:val="none" w:sz="0" w:space="0" w:color="auto"/>
          </w:divBdr>
          <w:divsChild>
            <w:div w:id="947666556">
              <w:marLeft w:val="0"/>
              <w:marRight w:val="0"/>
              <w:marTop w:val="0"/>
              <w:marBottom w:val="0"/>
              <w:divBdr>
                <w:top w:val="none" w:sz="0" w:space="0" w:color="auto"/>
                <w:left w:val="none" w:sz="0" w:space="0" w:color="auto"/>
                <w:bottom w:val="none" w:sz="0" w:space="0" w:color="auto"/>
                <w:right w:val="none" w:sz="0" w:space="0" w:color="auto"/>
              </w:divBdr>
            </w:div>
          </w:divsChild>
        </w:div>
        <w:div w:id="877930945">
          <w:marLeft w:val="0"/>
          <w:marRight w:val="0"/>
          <w:marTop w:val="0"/>
          <w:marBottom w:val="0"/>
          <w:divBdr>
            <w:top w:val="none" w:sz="0" w:space="0" w:color="auto"/>
            <w:left w:val="none" w:sz="0" w:space="0" w:color="auto"/>
            <w:bottom w:val="none" w:sz="0" w:space="0" w:color="auto"/>
            <w:right w:val="none" w:sz="0" w:space="0" w:color="auto"/>
          </w:divBdr>
          <w:divsChild>
            <w:div w:id="1250578919">
              <w:marLeft w:val="0"/>
              <w:marRight w:val="0"/>
              <w:marTop w:val="0"/>
              <w:marBottom w:val="0"/>
              <w:divBdr>
                <w:top w:val="none" w:sz="0" w:space="0" w:color="auto"/>
                <w:left w:val="none" w:sz="0" w:space="0" w:color="auto"/>
                <w:bottom w:val="none" w:sz="0" w:space="0" w:color="auto"/>
                <w:right w:val="none" w:sz="0" w:space="0" w:color="auto"/>
              </w:divBdr>
            </w:div>
          </w:divsChild>
        </w:div>
        <w:div w:id="1026449314">
          <w:marLeft w:val="0"/>
          <w:marRight w:val="0"/>
          <w:marTop w:val="0"/>
          <w:marBottom w:val="0"/>
          <w:divBdr>
            <w:top w:val="none" w:sz="0" w:space="0" w:color="auto"/>
            <w:left w:val="none" w:sz="0" w:space="0" w:color="auto"/>
            <w:bottom w:val="none" w:sz="0" w:space="0" w:color="auto"/>
            <w:right w:val="none" w:sz="0" w:space="0" w:color="auto"/>
          </w:divBdr>
          <w:divsChild>
            <w:div w:id="1618876676">
              <w:marLeft w:val="0"/>
              <w:marRight w:val="0"/>
              <w:marTop w:val="0"/>
              <w:marBottom w:val="0"/>
              <w:divBdr>
                <w:top w:val="none" w:sz="0" w:space="0" w:color="auto"/>
                <w:left w:val="none" w:sz="0" w:space="0" w:color="auto"/>
                <w:bottom w:val="none" w:sz="0" w:space="0" w:color="auto"/>
                <w:right w:val="none" w:sz="0" w:space="0" w:color="auto"/>
              </w:divBdr>
            </w:div>
          </w:divsChild>
        </w:div>
        <w:div w:id="907498655">
          <w:marLeft w:val="0"/>
          <w:marRight w:val="0"/>
          <w:marTop w:val="0"/>
          <w:marBottom w:val="0"/>
          <w:divBdr>
            <w:top w:val="none" w:sz="0" w:space="0" w:color="auto"/>
            <w:left w:val="none" w:sz="0" w:space="0" w:color="auto"/>
            <w:bottom w:val="none" w:sz="0" w:space="0" w:color="auto"/>
            <w:right w:val="none" w:sz="0" w:space="0" w:color="auto"/>
          </w:divBdr>
          <w:divsChild>
            <w:div w:id="1634485301">
              <w:marLeft w:val="0"/>
              <w:marRight w:val="0"/>
              <w:marTop w:val="0"/>
              <w:marBottom w:val="0"/>
              <w:divBdr>
                <w:top w:val="none" w:sz="0" w:space="0" w:color="auto"/>
                <w:left w:val="none" w:sz="0" w:space="0" w:color="auto"/>
                <w:bottom w:val="none" w:sz="0" w:space="0" w:color="auto"/>
                <w:right w:val="none" w:sz="0" w:space="0" w:color="auto"/>
              </w:divBdr>
            </w:div>
          </w:divsChild>
        </w:div>
        <w:div w:id="134377747">
          <w:marLeft w:val="0"/>
          <w:marRight w:val="0"/>
          <w:marTop w:val="0"/>
          <w:marBottom w:val="0"/>
          <w:divBdr>
            <w:top w:val="none" w:sz="0" w:space="0" w:color="auto"/>
            <w:left w:val="none" w:sz="0" w:space="0" w:color="auto"/>
            <w:bottom w:val="none" w:sz="0" w:space="0" w:color="auto"/>
            <w:right w:val="none" w:sz="0" w:space="0" w:color="auto"/>
          </w:divBdr>
          <w:divsChild>
            <w:div w:id="1917394246">
              <w:marLeft w:val="0"/>
              <w:marRight w:val="0"/>
              <w:marTop w:val="0"/>
              <w:marBottom w:val="0"/>
              <w:divBdr>
                <w:top w:val="none" w:sz="0" w:space="0" w:color="auto"/>
                <w:left w:val="none" w:sz="0" w:space="0" w:color="auto"/>
                <w:bottom w:val="none" w:sz="0" w:space="0" w:color="auto"/>
                <w:right w:val="none" w:sz="0" w:space="0" w:color="auto"/>
              </w:divBdr>
            </w:div>
          </w:divsChild>
        </w:div>
        <w:div w:id="706757530">
          <w:marLeft w:val="0"/>
          <w:marRight w:val="0"/>
          <w:marTop w:val="0"/>
          <w:marBottom w:val="0"/>
          <w:divBdr>
            <w:top w:val="none" w:sz="0" w:space="0" w:color="auto"/>
            <w:left w:val="none" w:sz="0" w:space="0" w:color="auto"/>
            <w:bottom w:val="none" w:sz="0" w:space="0" w:color="auto"/>
            <w:right w:val="none" w:sz="0" w:space="0" w:color="auto"/>
          </w:divBdr>
          <w:divsChild>
            <w:div w:id="228537012">
              <w:marLeft w:val="0"/>
              <w:marRight w:val="0"/>
              <w:marTop w:val="0"/>
              <w:marBottom w:val="0"/>
              <w:divBdr>
                <w:top w:val="none" w:sz="0" w:space="0" w:color="auto"/>
                <w:left w:val="none" w:sz="0" w:space="0" w:color="auto"/>
                <w:bottom w:val="none" w:sz="0" w:space="0" w:color="auto"/>
                <w:right w:val="none" w:sz="0" w:space="0" w:color="auto"/>
              </w:divBdr>
            </w:div>
          </w:divsChild>
        </w:div>
        <w:div w:id="377513180">
          <w:marLeft w:val="0"/>
          <w:marRight w:val="0"/>
          <w:marTop w:val="0"/>
          <w:marBottom w:val="0"/>
          <w:divBdr>
            <w:top w:val="none" w:sz="0" w:space="0" w:color="auto"/>
            <w:left w:val="none" w:sz="0" w:space="0" w:color="auto"/>
            <w:bottom w:val="none" w:sz="0" w:space="0" w:color="auto"/>
            <w:right w:val="none" w:sz="0" w:space="0" w:color="auto"/>
          </w:divBdr>
          <w:divsChild>
            <w:div w:id="215170259">
              <w:marLeft w:val="0"/>
              <w:marRight w:val="0"/>
              <w:marTop w:val="0"/>
              <w:marBottom w:val="0"/>
              <w:divBdr>
                <w:top w:val="none" w:sz="0" w:space="0" w:color="auto"/>
                <w:left w:val="none" w:sz="0" w:space="0" w:color="auto"/>
                <w:bottom w:val="none" w:sz="0" w:space="0" w:color="auto"/>
                <w:right w:val="none" w:sz="0" w:space="0" w:color="auto"/>
              </w:divBdr>
            </w:div>
          </w:divsChild>
        </w:div>
        <w:div w:id="845634046">
          <w:marLeft w:val="0"/>
          <w:marRight w:val="0"/>
          <w:marTop w:val="0"/>
          <w:marBottom w:val="0"/>
          <w:divBdr>
            <w:top w:val="none" w:sz="0" w:space="0" w:color="auto"/>
            <w:left w:val="none" w:sz="0" w:space="0" w:color="auto"/>
            <w:bottom w:val="none" w:sz="0" w:space="0" w:color="auto"/>
            <w:right w:val="none" w:sz="0" w:space="0" w:color="auto"/>
          </w:divBdr>
          <w:divsChild>
            <w:div w:id="1656373544">
              <w:marLeft w:val="0"/>
              <w:marRight w:val="0"/>
              <w:marTop w:val="0"/>
              <w:marBottom w:val="0"/>
              <w:divBdr>
                <w:top w:val="none" w:sz="0" w:space="0" w:color="auto"/>
                <w:left w:val="none" w:sz="0" w:space="0" w:color="auto"/>
                <w:bottom w:val="none" w:sz="0" w:space="0" w:color="auto"/>
                <w:right w:val="none" w:sz="0" w:space="0" w:color="auto"/>
              </w:divBdr>
            </w:div>
          </w:divsChild>
        </w:div>
        <w:div w:id="173343157">
          <w:marLeft w:val="0"/>
          <w:marRight w:val="0"/>
          <w:marTop w:val="0"/>
          <w:marBottom w:val="0"/>
          <w:divBdr>
            <w:top w:val="none" w:sz="0" w:space="0" w:color="auto"/>
            <w:left w:val="none" w:sz="0" w:space="0" w:color="auto"/>
            <w:bottom w:val="none" w:sz="0" w:space="0" w:color="auto"/>
            <w:right w:val="none" w:sz="0" w:space="0" w:color="auto"/>
          </w:divBdr>
          <w:divsChild>
            <w:div w:id="400950836">
              <w:marLeft w:val="0"/>
              <w:marRight w:val="0"/>
              <w:marTop w:val="0"/>
              <w:marBottom w:val="0"/>
              <w:divBdr>
                <w:top w:val="none" w:sz="0" w:space="0" w:color="auto"/>
                <w:left w:val="none" w:sz="0" w:space="0" w:color="auto"/>
                <w:bottom w:val="none" w:sz="0" w:space="0" w:color="auto"/>
                <w:right w:val="none" w:sz="0" w:space="0" w:color="auto"/>
              </w:divBdr>
            </w:div>
          </w:divsChild>
        </w:div>
        <w:div w:id="1534926644">
          <w:marLeft w:val="0"/>
          <w:marRight w:val="0"/>
          <w:marTop w:val="0"/>
          <w:marBottom w:val="0"/>
          <w:divBdr>
            <w:top w:val="none" w:sz="0" w:space="0" w:color="auto"/>
            <w:left w:val="none" w:sz="0" w:space="0" w:color="auto"/>
            <w:bottom w:val="none" w:sz="0" w:space="0" w:color="auto"/>
            <w:right w:val="none" w:sz="0" w:space="0" w:color="auto"/>
          </w:divBdr>
          <w:divsChild>
            <w:div w:id="133255626">
              <w:marLeft w:val="0"/>
              <w:marRight w:val="0"/>
              <w:marTop w:val="0"/>
              <w:marBottom w:val="0"/>
              <w:divBdr>
                <w:top w:val="none" w:sz="0" w:space="0" w:color="auto"/>
                <w:left w:val="none" w:sz="0" w:space="0" w:color="auto"/>
                <w:bottom w:val="none" w:sz="0" w:space="0" w:color="auto"/>
                <w:right w:val="none" w:sz="0" w:space="0" w:color="auto"/>
              </w:divBdr>
            </w:div>
          </w:divsChild>
        </w:div>
        <w:div w:id="448623560">
          <w:marLeft w:val="0"/>
          <w:marRight w:val="0"/>
          <w:marTop w:val="0"/>
          <w:marBottom w:val="0"/>
          <w:divBdr>
            <w:top w:val="none" w:sz="0" w:space="0" w:color="auto"/>
            <w:left w:val="none" w:sz="0" w:space="0" w:color="auto"/>
            <w:bottom w:val="none" w:sz="0" w:space="0" w:color="auto"/>
            <w:right w:val="none" w:sz="0" w:space="0" w:color="auto"/>
          </w:divBdr>
          <w:divsChild>
            <w:div w:id="702555616">
              <w:marLeft w:val="0"/>
              <w:marRight w:val="0"/>
              <w:marTop w:val="0"/>
              <w:marBottom w:val="0"/>
              <w:divBdr>
                <w:top w:val="none" w:sz="0" w:space="0" w:color="auto"/>
                <w:left w:val="none" w:sz="0" w:space="0" w:color="auto"/>
                <w:bottom w:val="none" w:sz="0" w:space="0" w:color="auto"/>
                <w:right w:val="none" w:sz="0" w:space="0" w:color="auto"/>
              </w:divBdr>
            </w:div>
          </w:divsChild>
        </w:div>
        <w:div w:id="209729217">
          <w:marLeft w:val="0"/>
          <w:marRight w:val="0"/>
          <w:marTop w:val="0"/>
          <w:marBottom w:val="0"/>
          <w:divBdr>
            <w:top w:val="none" w:sz="0" w:space="0" w:color="auto"/>
            <w:left w:val="none" w:sz="0" w:space="0" w:color="auto"/>
            <w:bottom w:val="none" w:sz="0" w:space="0" w:color="auto"/>
            <w:right w:val="none" w:sz="0" w:space="0" w:color="auto"/>
          </w:divBdr>
          <w:divsChild>
            <w:div w:id="1968776995">
              <w:marLeft w:val="0"/>
              <w:marRight w:val="0"/>
              <w:marTop w:val="0"/>
              <w:marBottom w:val="0"/>
              <w:divBdr>
                <w:top w:val="none" w:sz="0" w:space="0" w:color="auto"/>
                <w:left w:val="none" w:sz="0" w:space="0" w:color="auto"/>
                <w:bottom w:val="none" w:sz="0" w:space="0" w:color="auto"/>
                <w:right w:val="none" w:sz="0" w:space="0" w:color="auto"/>
              </w:divBdr>
            </w:div>
          </w:divsChild>
        </w:div>
        <w:div w:id="937635047">
          <w:marLeft w:val="0"/>
          <w:marRight w:val="0"/>
          <w:marTop w:val="0"/>
          <w:marBottom w:val="0"/>
          <w:divBdr>
            <w:top w:val="none" w:sz="0" w:space="0" w:color="auto"/>
            <w:left w:val="none" w:sz="0" w:space="0" w:color="auto"/>
            <w:bottom w:val="none" w:sz="0" w:space="0" w:color="auto"/>
            <w:right w:val="none" w:sz="0" w:space="0" w:color="auto"/>
          </w:divBdr>
          <w:divsChild>
            <w:div w:id="377750049">
              <w:marLeft w:val="0"/>
              <w:marRight w:val="0"/>
              <w:marTop w:val="0"/>
              <w:marBottom w:val="0"/>
              <w:divBdr>
                <w:top w:val="none" w:sz="0" w:space="0" w:color="auto"/>
                <w:left w:val="none" w:sz="0" w:space="0" w:color="auto"/>
                <w:bottom w:val="none" w:sz="0" w:space="0" w:color="auto"/>
                <w:right w:val="none" w:sz="0" w:space="0" w:color="auto"/>
              </w:divBdr>
            </w:div>
          </w:divsChild>
        </w:div>
        <w:div w:id="574168887">
          <w:marLeft w:val="0"/>
          <w:marRight w:val="0"/>
          <w:marTop w:val="0"/>
          <w:marBottom w:val="0"/>
          <w:divBdr>
            <w:top w:val="none" w:sz="0" w:space="0" w:color="auto"/>
            <w:left w:val="none" w:sz="0" w:space="0" w:color="auto"/>
            <w:bottom w:val="none" w:sz="0" w:space="0" w:color="auto"/>
            <w:right w:val="none" w:sz="0" w:space="0" w:color="auto"/>
          </w:divBdr>
          <w:divsChild>
            <w:div w:id="677267445">
              <w:marLeft w:val="0"/>
              <w:marRight w:val="0"/>
              <w:marTop w:val="0"/>
              <w:marBottom w:val="0"/>
              <w:divBdr>
                <w:top w:val="none" w:sz="0" w:space="0" w:color="auto"/>
                <w:left w:val="none" w:sz="0" w:space="0" w:color="auto"/>
                <w:bottom w:val="none" w:sz="0" w:space="0" w:color="auto"/>
                <w:right w:val="none" w:sz="0" w:space="0" w:color="auto"/>
              </w:divBdr>
            </w:div>
          </w:divsChild>
        </w:div>
        <w:div w:id="1403140513">
          <w:marLeft w:val="0"/>
          <w:marRight w:val="0"/>
          <w:marTop w:val="0"/>
          <w:marBottom w:val="0"/>
          <w:divBdr>
            <w:top w:val="none" w:sz="0" w:space="0" w:color="auto"/>
            <w:left w:val="none" w:sz="0" w:space="0" w:color="auto"/>
            <w:bottom w:val="none" w:sz="0" w:space="0" w:color="auto"/>
            <w:right w:val="none" w:sz="0" w:space="0" w:color="auto"/>
          </w:divBdr>
          <w:divsChild>
            <w:div w:id="200484532">
              <w:marLeft w:val="0"/>
              <w:marRight w:val="0"/>
              <w:marTop w:val="0"/>
              <w:marBottom w:val="0"/>
              <w:divBdr>
                <w:top w:val="none" w:sz="0" w:space="0" w:color="auto"/>
                <w:left w:val="none" w:sz="0" w:space="0" w:color="auto"/>
                <w:bottom w:val="none" w:sz="0" w:space="0" w:color="auto"/>
                <w:right w:val="none" w:sz="0" w:space="0" w:color="auto"/>
              </w:divBdr>
            </w:div>
          </w:divsChild>
        </w:div>
        <w:div w:id="1286496759">
          <w:marLeft w:val="0"/>
          <w:marRight w:val="0"/>
          <w:marTop w:val="0"/>
          <w:marBottom w:val="0"/>
          <w:divBdr>
            <w:top w:val="none" w:sz="0" w:space="0" w:color="auto"/>
            <w:left w:val="none" w:sz="0" w:space="0" w:color="auto"/>
            <w:bottom w:val="none" w:sz="0" w:space="0" w:color="auto"/>
            <w:right w:val="none" w:sz="0" w:space="0" w:color="auto"/>
          </w:divBdr>
          <w:divsChild>
            <w:div w:id="1916276395">
              <w:marLeft w:val="0"/>
              <w:marRight w:val="0"/>
              <w:marTop w:val="0"/>
              <w:marBottom w:val="0"/>
              <w:divBdr>
                <w:top w:val="none" w:sz="0" w:space="0" w:color="auto"/>
                <w:left w:val="none" w:sz="0" w:space="0" w:color="auto"/>
                <w:bottom w:val="none" w:sz="0" w:space="0" w:color="auto"/>
                <w:right w:val="none" w:sz="0" w:space="0" w:color="auto"/>
              </w:divBdr>
            </w:div>
          </w:divsChild>
        </w:div>
        <w:div w:id="821387416">
          <w:marLeft w:val="0"/>
          <w:marRight w:val="0"/>
          <w:marTop w:val="0"/>
          <w:marBottom w:val="0"/>
          <w:divBdr>
            <w:top w:val="none" w:sz="0" w:space="0" w:color="auto"/>
            <w:left w:val="none" w:sz="0" w:space="0" w:color="auto"/>
            <w:bottom w:val="none" w:sz="0" w:space="0" w:color="auto"/>
            <w:right w:val="none" w:sz="0" w:space="0" w:color="auto"/>
          </w:divBdr>
          <w:divsChild>
            <w:div w:id="1662734449">
              <w:marLeft w:val="0"/>
              <w:marRight w:val="0"/>
              <w:marTop w:val="0"/>
              <w:marBottom w:val="0"/>
              <w:divBdr>
                <w:top w:val="none" w:sz="0" w:space="0" w:color="auto"/>
                <w:left w:val="none" w:sz="0" w:space="0" w:color="auto"/>
                <w:bottom w:val="none" w:sz="0" w:space="0" w:color="auto"/>
                <w:right w:val="none" w:sz="0" w:space="0" w:color="auto"/>
              </w:divBdr>
            </w:div>
          </w:divsChild>
        </w:div>
        <w:div w:id="1679232309">
          <w:marLeft w:val="0"/>
          <w:marRight w:val="0"/>
          <w:marTop w:val="0"/>
          <w:marBottom w:val="0"/>
          <w:divBdr>
            <w:top w:val="none" w:sz="0" w:space="0" w:color="auto"/>
            <w:left w:val="none" w:sz="0" w:space="0" w:color="auto"/>
            <w:bottom w:val="none" w:sz="0" w:space="0" w:color="auto"/>
            <w:right w:val="none" w:sz="0" w:space="0" w:color="auto"/>
          </w:divBdr>
          <w:divsChild>
            <w:div w:id="1555970121">
              <w:marLeft w:val="0"/>
              <w:marRight w:val="0"/>
              <w:marTop w:val="0"/>
              <w:marBottom w:val="0"/>
              <w:divBdr>
                <w:top w:val="none" w:sz="0" w:space="0" w:color="auto"/>
                <w:left w:val="none" w:sz="0" w:space="0" w:color="auto"/>
                <w:bottom w:val="none" w:sz="0" w:space="0" w:color="auto"/>
                <w:right w:val="none" w:sz="0" w:space="0" w:color="auto"/>
              </w:divBdr>
            </w:div>
          </w:divsChild>
        </w:div>
        <w:div w:id="7949620">
          <w:marLeft w:val="0"/>
          <w:marRight w:val="0"/>
          <w:marTop w:val="0"/>
          <w:marBottom w:val="0"/>
          <w:divBdr>
            <w:top w:val="none" w:sz="0" w:space="0" w:color="auto"/>
            <w:left w:val="none" w:sz="0" w:space="0" w:color="auto"/>
            <w:bottom w:val="none" w:sz="0" w:space="0" w:color="auto"/>
            <w:right w:val="none" w:sz="0" w:space="0" w:color="auto"/>
          </w:divBdr>
          <w:divsChild>
            <w:div w:id="1056466307">
              <w:marLeft w:val="0"/>
              <w:marRight w:val="0"/>
              <w:marTop w:val="0"/>
              <w:marBottom w:val="0"/>
              <w:divBdr>
                <w:top w:val="none" w:sz="0" w:space="0" w:color="auto"/>
                <w:left w:val="none" w:sz="0" w:space="0" w:color="auto"/>
                <w:bottom w:val="none" w:sz="0" w:space="0" w:color="auto"/>
                <w:right w:val="none" w:sz="0" w:space="0" w:color="auto"/>
              </w:divBdr>
            </w:div>
          </w:divsChild>
        </w:div>
        <w:div w:id="1938899006">
          <w:marLeft w:val="0"/>
          <w:marRight w:val="0"/>
          <w:marTop w:val="0"/>
          <w:marBottom w:val="0"/>
          <w:divBdr>
            <w:top w:val="none" w:sz="0" w:space="0" w:color="auto"/>
            <w:left w:val="none" w:sz="0" w:space="0" w:color="auto"/>
            <w:bottom w:val="none" w:sz="0" w:space="0" w:color="auto"/>
            <w:right w:val="none" w:sz="0" w:space="0" w:color="auto"/>
          </w:divBdr>
          <w:divsChild>
            <w:div w:id="1664120353">
              <w:marLeft w:val="0"/>
              <w:marRight w:val="0"/>
              <w:marTop w:val="0"/>
              <w:marBottom w:val="0"/>
              <w:divBdr>
                <w:top w:val="none" w:sz="0" w:space="0" w:color="auto"/>
                <w:left w:val="none" w:sz="0" w:space="0" w:color="auto"/>
                <w:bottom w:val="none" w:sz="0" w:space="0" w:color="auto"/>
                <w:right w:val="none" w:sz="0" w:space="0" w:color="auto"/>
              </w:divBdr>
            </w:div>
          </w:divsChild>
        </w:div>
        <w:div w:id="1294361637">
          <w:marLeft w:val="0"/>
          <w:marRight w:val="0"/>
          <w:marTop w:val="0"/>
          <w:marBottom w:val="0"/>
          <w:divBdr>
            <w:top w:val="none" w:sz="0" w:space="0" w:color="auto"/>
            <w:left w:val="none" w:sz="0" w:space="0" w:color="auto"/>
            <w:bottom w:val="none" w:sz="0" w:space="0" w:color="auto"/>
            <w:right w:val="none" w:sz="0" w:space="0" w:color="auto"/>
          </w:divBdr>
          <w:divsChild>
            <w:div w:id="818771875">
              <w:marLeft w:val="0"/>
              <w:marRight w:val="0"/>
              <w:marTop w:val="0"/>
              <w:marBottom w:val="0"/>
              <w:divBdr>
                <w:top w:val="none" w:sz="0" w:space="0" w:color="auto"/>
                <w:left w:val="none" w:sz="0" w:space="0" w:color="auto"/>
                <w:bottom w:val="none" w:sz="0" w:space="0" w:color="auto"/>
                <w:right w:val="none" w:sz="0" w:space="0" w:color="auto"/>
              </w:divBdr>
            </w:div>
          </w:divsChild>
        </w:div>
        <w:div w:id="1708674069">
          <w:marLeft w:val="0"/>
          <w:marRight w:val="0"/>
          <w:marTop w:val="0"/>
          <w:marBottom w:val="0"/>
          <w:divBdr>
            <w:top w:val="none" w:sz="0" w:space="0" w:color="auto"/>
            <w:left w:val="none" w:sz="0" w:space="0" w:color="auto"/>
            <w:bottom w:val="none" w:sz="0" w:space="0" w:color="auto"/>
            <w:right w:val="none" w:sz="0" w:space="0" w:color="auto"/>
          </w:divBdr>
          <w:divsChild>
            <w:div w:id="378823393">
              <w:marLeft w:val="0"/>
              <w:marRight w:val="0"/>
              <w:marTop w:val="0"/>
              <w:marBottom w:val="0"/>
              <w:divBdr>
                <w:top w:val="none" w:sz="0" w:space="0" w:color="auto"/>
                <w:left w:val="none" w:sz="0" w:space="0" w:color="auto"/>
                <w:bottom w:val="none" w:sz="0" w:space="0" w:color="auto"/>
                <w:right w:val="none" w:sz="0" w:space="0" w:color="auto"/>
              </w:divBdr>
            </w:div>
          </w:divsChild>
        </w:div>
        <w:div w:id="299581604">
          <w:marLeft w:val="0"/>
          <w:marRight w:val="0"/>
          <w:marTop w:val="0"/>
          <w:marBottom w:val="0"/>
          <w:divBdr>
            <w:top w:val="none" w:sz="0" w:space="0" w:color="auto"/>
            <w:left w:val="none" w:sz="0" w:space="0" w:color="auto"/>
            <w:bottom w:val="none" w:sz="0" w:space="0" w:color="auto"/>
            <w:right w:val="none" w:sz="0" w:space="0" w:color="auto"/>
          </w:divBdr>
          <w:divsChild>
            <w:div w:id="1585452808">
              <w:marLeft w:val="0"/>
              <w:marRight w:val="0"/>
              <w:marTop w:val="0"/>
              <w:marBottom w:val="0"/>
              <w:divBdr>
                <w:top w:val="none" w:sz="0" w:space="0" w:color="auto"/>
                <w:left w:val="none" w:sz="0" w:space="0" w:color="auto"/>
                <w:bottom w:val="none" w:sz="0" w:space="0" w:color="auto"/>
                <w:right w:val="none" w:sz="0" w:space="0" w:color="auto"/>
              </w:divBdr>
            </w:div>
          </w:divsChild>
        </w:div>
        <w:div w:id="1503004831">
          <w:marLeft w:val="0"/>
          <w:marRight w:val="0"/>
          <w:marTop w:val="0"/>
          <w:marBottom w:val="0"/>
          <w:divBdr>
            <w:top w:val="none" w:sz="0" w:space="0" w:color="auto"/>
            <w:left w:val="none" w:sz="0" w:space="0" w:color="auto"/>
            <w:bottom w:val="none" w:sz="0" w:space="0" w:color="auto"/>
            <w:right w:val="none" w:sz="0" w:space="0" w:color="auto"/>
          </w:divBdr>
          <w:divsChild>
            <w:div w:id="1867670874">
              <w:marLeft w:val="0"/>
              <w:marRight w:val="0"/>
              <w:marTop w:val="0"/>
              <w:marBottom w:val="0"/>
              <w:divBdr>
                <w:top w:val="none" w:sz="0" w:space="0" w:color="auto"/>
                <w:left w:val="none" w:sz="0" w:space="0" w:color="auto"/>
                <w:bottom w:val="none" w:sz="0" w:space="0" w:color="auto"/>
                <w:right w:val="none" w:sz="0" w:space="0" w:color="auto"/>
              </w:divBdr>
            </w:div>
          </w:divsChild>
        </w:div>
        <w:div w:id="889001776">
          <w:marLeft w:val="0"/>
          <w:marRight w:val="0"/>
          <w:marTop w:val="0"/>
          <w:marBottom w:val="0"/>
          <w:divBdr>
            <w:top w:val="none" w:sz="0" w:space="0" w:color="auto"/>
            <w:left w:val="none" w:sz="0" w:space="0" w:color="auto"/>
            <w:bottom w:val="none" w:sz="0" w:space="0" w:color="auto"/>
            <w:right w:val="none" w:sz="0" w:space="0" w:color="auto"/>
          </w:divBdr>
          <w:divsChild>
            <w:div w:id="1130707223">
              <w:marLeft w:val="0"/>
              <w:marRight w:val="0"/>
              <w:marTop w:val="0"/>
              <w:marBottom w:val="0"/>
              <w:divBdr>
                <w:top w:val="none" w:sz="0" w:space="0" w:color="auto"/>
                <w:left w:val="none" w:sz="0" w:space="0" w:color="auto"/>
                <w:bottom w:val="none" w:sz="0" w:space="0" w:color="auto"/>
                <w:right w:val="none" w:sz="0" w:space="0" w:color="auto"/>
              </w:divBdr>
            </w:div>
          </w:divsChild>
        </w:div>
        <w:div w:id="588850638">
          <w:marLeft w:val="0"/>
          <w:marRight w:val="0"/>
          <w:marTop w:val="0"/>
          <w:marBottom w:val="0"/>
          <w:divBdr>
            <w:top w:val="none" w:sz="0" w:space="0" w:color="auto"/>
            <w:left w:val="none" w:sz="0" w:space="0" w:color="auto"/>
            <w:bottom w:val="none" w:sz="0" w:space="0" w:color="auto"/>
            <w:right w:val="none" w:sz="0" w:space="0" w:color="auto"/>
          </w:divBdr>
          <w:divsChild>
            <w:div w:id="551189904">
              <w:marLeft w:val="0"/>
              <w:marRight w:val="0"/>
              <w:marTop w:val="0"/>
              <w:marBottom w:val="0"/>
              <w:divBdr>
                <w:top w:val="none" w:sz="0" w:space="0" w:color="auto"/>
                <w:left w:val="none" w:sz="0" w:space="0" w:color="auto"/>
                <w:bottom w:val="none" w:sz="0" w:space="0" w:color="auto"/>
                <w:right w:val="none" w:sz="0" w:space="0" w:color="auto"/>
              </w:divBdr>
            </w:div>
          </w:divsChild>
        </w:div>
        <w:div w:id="1734155803">
          <w:marLeft w:val="0"/>
          <w:marRight w:val="0"/>
          <w:marTop w:val="0"/>
          <w:marBottom w:val="0"/>
          <w:divBdr>
            <w:top w:val="none" w:sz="0" w:space="0" w:color="auto"/>
            <w:left w:val="none" w:sz="0" w:space="0" w:color="auto"/>
            <w:bottom w:val="none" w:sz="0" w:space="0" w:color="auto"/>
            <w:right w:val="none" w:sz="0" w:space="0" w:color="auto"/>
          </w:divBdr>
          <w:divsChild>
            <w:div w:id="1566716043">
              <w:marLeft w:val="0"/>
              <w:marRight w:val="0"/>
              <w:marTop w:val="0"/>
              <w:marBottom w:val="0"/>
              <w:divBdr>
                <w:top w:val="none" w:sz="0" w:space="0" w:color="auto"/>
                <w:left w:val="none" w:sz="0" w:space="0" w:color="auto"/>
                <w:bottom w:val="none" w:sz="0" w:space="0" w:color="auto"/>
                <w:right w:val="none" w:sz="0" w:space="0" w:color="auto"/>
              </w:divBdr>
            </w:div>
          </w:divsChild>
        </w:div>
        <w:div w:id="815028553">
          <w:marLeft w:val="0"/>
          <w:marRight w:val="0"/>
          <w:marTop w:val="0"/>
          <w:marBottom w:val="0"/>
          <w:divBdr>
            <w:top w:val="none" w:sz="0" w:space="0" w:color="auto"/>
            <w:left w:val="none" w:sz="0" w:space="0" w:color="auto"/>
            <w:bottom w:val="none" w:sz="0" w:space="0" w:color="auto"/>
            <w:right w:val="none" w:sz="0" w:space="0" w:color="auto"/>
          </w:divBdr>
          <w:divsChild>
            <w:div w:id="189684126">
              <w:marLeft w:val="0"/>
              <w:marRight w:val="0"/>
              <w:marTop w:val="0"/>
              <w:marBottom w:val="0"/>
              <w:divBdr>
                <w:top w:val="none" w:sz="0" w:space="0" w:color="auto"/>
                <w:left w:val="none" w:sz="0" w:space="0" w:color="auto"/>
                <w:bottom w:val="none" w:sz="0" w:space="0" w:color="auto"/>
                <w:right w:val="none" w:sz="0" w:space="0" w:color="auto"/>
              </w:divBdr>
            </w:div>
          </w:divsChild>
        </w:div>
        <w:div w:id="1632437708">
          <w:marLeft w:val="0"/>
          <w:marRight w:val="0"/>
          <w:marTop w:val="0"/>
          <w:marBottom w:val="0"/>
          <w:divBdr>
            <w:top w:val="none" w:sz="0" w:space="0" w:color="auto"/>
            <w:left w:val="none" w:sz="0" w:space="0" w:color="auto"/>
            <w:bottom w:val="none" w:sz="0" w:space="0" w:color="auto"/>
            <w:right w:val="none" w:sz="0" w:space="0" w:color="auto"/>
          </w:divBdr>
          <w:divsChild>
            <w:div w:id="1831210765">
              <w:marLeft w:val="0"/>
              <w:marRight w:val="0"/>
              <w:marTop w:val="0"/>
              <w:marBottom w:val="0"/>
              <w:divBdr>
                <w:top w:val="none" w:sz="0" w:space="0" w:color="auto"/>
                <w:left w:val="none" w:sz="0" w:space="0" w:color="auto"/>
                <w:bottom w:val="none" w:sz="0" w:space="0" w:color="auto"/>
                <w:right w:val="none" w:sz="0" w:space="0" w:color="auto"/>
              </w:divBdr>
            </w:div>
          </w:divsChild>
        </w:div>
        <w:div w:id="458181797">
          <w:marLeft w:val="0"/>
          <w:marRight w:val="0"/>
          <w:marTop w:val="0"/>
          <w:marBottom w:val="0"/>
          <w:divBdr>
            <w:top w:val="none" w:sz="0" w:space="0" w:color="auto"/>
            <w:left w:val="none" w:sz="0" w:space="0" w:color="auto"/>
            <w:bottom w:val="none" w:sz="0" w:space="0" w:color="auto"/>
            <w:right w:val="none" w:sz="0" w:space="0" w:color="auto"/>
          </w:divBdr>
          <w:divsChild>
            <w:div w:id="1535919787">
              <w:marLeft w:val="0"/>
              <w:marRight w:val="0"/>
              <w:marTop w:val="0"/>
              <w:marBottom w:val="0"/>
              <w:divBdr>
                <w:top w:val="none" w:sz="0" w:space="0" w:color="auto"/>
                <w:left w:val="none" w:sz="0" w:space="0" w:color="auto"/>
                <w:bottom w:val="none" w:sz="0" w:space="0" w:color="auto"/>
                <w:right w:val="none" w:sz="0" w:space="0" w:color="auto"/>
              </w:divBdr>
            </w:div>
          </w:divsChild>
        </w:div>
        <w:div w:id="391512546">
          <w:marLeft w:val="0"/>
          <w:marRight w:val="0"/>
          <w:marTop w:val="0"/>
          <w:marBottom w:val="0"/>
          <w:divBdr>
            <w:top w:val="none" w:sz="0" w:space="0" w:color="auto"/>
            <w:left w:val="none" w:sz="0" w:space="0" w:color="auto"/>
            <w:bottom w:val="none" w:sz="0" w:space="0" w:color="auto"/>
            <w:right w:val="none" w:sz="0" w:space="0" w:color="auto"/>
          </w:divBdr>
          <w:divsChild>
            <w:div w:id="1821725365">
              <w:marLeft w:val="0"/>
              <w:marRight w:val="0"/>
              <w:marTop w:val="0"/>
              <w:marBottom w:val="0"/>
              <w:divBdr>
                <w:top w:val="none" w:sz="0" w:space="0" w:color="auto"/>
                <w:left w:val="none" w:sz="0" w:space="0" w:color="auto"/>
                <w:bottom w:val="none" w:sz="0" w:space="0" w:color="auto"/>
                <w:right w:val="none" w:sz="0" w:space="0" w:color="auto"/>
              </w:divBdr>
            </w:div>
          </w:divsChild>
        </w:div>
        <w:div w:id="1903835237">
          <w:marLeft w:val="0"/>
          <w:marRight w:val="0"/>
          <w:marTop w:val="0"/>
          <w:marBottom w:val="0"/>
          <w:divBdr>
            <w:top w:val="none" w:sz="0" w:space="0" w:color="auto"/>
            <w:left w:val="none" w:sz="0" w:space="0" w:color="auto"/>
            <w:bottom w:val="none" w:sz="0" w:space="0" w:color="auto"/>
            <w:right w:val="none" w:sz="0" w:space="0" w:color="auto"/>
          </w:divBdr>
          <w:divsChild>
            <w:div w:id="907963439">
              <w:marLeft w:val="0"/>
              <w:marRight w:val="0"/>
              <w:marTop w:val="0"/>
              <w:marBottom w:val="0"/>
              <w:divBdr>
                <w:top w:val="none" w:sz="0" w:space="0" w:color="auto"/>
                <w:left w:val="none" w:sz="0" w:space="0" w:color="auto"/>
                <w:bottom w:val="none" w:sz="0" w:space="0" w:color="auto"/>
                <w:right w:val="none" w:sz="0" w:space="0" w:color="auto"/>
              </w:divBdr>
            </w:div>
          </w:divsChild>
        </w:div>
        <w:div w:id="912399851">
          <w:marLeft w:val="0"/>
          <w:marRight w:val="0"/>
          <w:marTop w:val="0"/>
          <w:marBottom w:val="0"/>
          <w:divBdr>
            <w:top w:val="none" w:sz="0" w:space="0" w:color="auto"/>
            <w:left w:val="none" w:sz="0" w:space="0" w:color="auto"/>
            <w:bottom w:val="none" w:sz="0" w:space="0" w:color="auto"/>
            <w:right w:val="none" w:sz="0" w:space="0" w:color="auto"/>
          </w:divBdr>
          <w:divsChild>
            <w:div w:id="259529878">
              <w:marLeft w:val="0"/>
              <w:marRight w:val="0"/>
              <w:marTop w:val="0"/>
              <w:marBottom w:val="0"/>
              <w:divBdr>
                <w:top w:val="none" w:sz="0" w:space="0" w:color="auto"/>
                <w:left w:val="none" w:sz="0" w:space="0" w:color="auto"/>
                <w:bottom w:val="none" w:sz="0" w:space="0" w:color="auto"/>
                <w:right w:val="none" w:sz="0" w:space="0" w:color="auto"/>
              </w:divBdr>
            </w:div>
          </w:divsChild>
        </w:div>
        <w:div w:id="573663267">
          <w:marLeft w:val="0"/>
          <w:marRight w:val="0"/>
          <w:marTop w:val="0"/>
          <w:marBottom w:val="0"/>
          <w:divBdr>
            <w:top w:val="none" w:sz="0" w:space="0" w:color="auto"/>
            <w:left w:val="none" w:sz="0" w:space="0" w:color="auto"/>
            <w:bottom w:val="none" w:sz="0" w:space="0" w:color="auto"/>
            <w:right w:val="none" w:sz="0" w:space="0" w:color="auto"/>
          </w:divBdr>
          <w:divsChild>
            <w:div w:id="1620644396">
              <w:marLeft w:val="0"/>
              <w:marRight w:val="0"/>
              <w:marTop w:val="0"/>
              <w:marBottom w:val="0"/>
              <w:divBdr>
                <w:top w:val="none" w:sz="0" w:space="0" w:color="auto"/>
                <w:left w:val="none" w:sz="0" w:space="0" w:color="auto"/>
                <w:bottom w:val="none" w:sz="0" w:space="0" w:color="auto"/>
                <w:right w:val="none" w:sz="0" w:space="0" w:color="auto"/>
              </w:divBdr>
            </w:div>
          </w:divsChild>
        </w:div>
        <w:div w:id="1561163972">
          <w:marLeft w:val="0"/>
          <w:marRight w:val="0"/>
          <w:marTop w:val="0"/>
          <w:marBottom w:val="0"/>
          <w:divBdr>
            <w:top w:val="none" w:sz="0" w:space="0" w:color="auto"/>
            <w:left w:val="none" w:sz="0" w:space="0" w:color="auto"/>
            <w:bottom w:val="none" w:sz="0" w:space="0" w:color="auto"/>
            <w:right w:val="none" w:sz="0" w:space="0" w:color="auto"/>
          </w:divBdr>
          <w:divsChild>
            <w:div w:id="1000892125">
              <w:marLeft w:val="0"/>
              <w:marRight w:val="0"/>
              <w:marTop w:val="0"/>
              <w:marBottom w:val="0"/>
              <w:divBdr>
                <w:top w:val="none" w:sz="0" w:space="0" w:color="auto"/>
                <w:left w:val="none" w:sz="0" w:space="0" w:color="auto"/>
                <w:bottom w:val="none" w:sz="0" w:space="0" w:color="auto"/>
                <w:right w:val="none" w:sz="0" w:space="0" w:color="auto"/>
              </w:divBdr>
            </w:div>
          </w:divsChild>
        </w:div>
        <w:div w:id="386879533">
          <w:marLeft w:val="0"/>
          <w:marRight w:val="0"/>
          <w:marTop w:val="0"/>
          <w:marBottom w:val="0"/>
          <w:divBdr>
            <w:top w:val="none" w:sz="0" w:space="0" w:color="auto"/>
            <w:left w:val="none" w:sz="0" w:space="0" w:color="auto"/>
            <w:bottom w:val="none" w:sz="0" w:space="0" w:color="auto"/>
            <w:right w:val="none" w:sz="0" w:space="0" w:color="auto"/>
          </w:divBdr>
          <w:divsChild>
            <w:div w:id="322702491">
              <w:marLeft w:val="0"/>
              <w:marRight w:val="0"/>
              <w:marTop w:val="0"/>
              <w:marBottom w:val="0"/>
              <w:divBdr>
                <w:top w:val="none" w:sz="0" w:space="0" w:color="auto"/>
                <w:left w:val="none" w:sz="0" w:space="0" w:color="auto"/>
                <w:bottom w:val="none" w:sz="0" w:space="0" w:color="auto"/>
                <w:right w:val="none" w:sz="0" w:space="0" w:color="auto"/>
              </w:divBdr>
            </w:div>
          </w:divsChild>
        </w:div>
        <w:div w:id="2137946532">
          <w:marLeft w:val="0"/>
          <w:marRight w:val="0"/>
          <w:marTop w:val="0"/>
          <w:marBottom w:val="0"/>
          <w:divBdr>
            <w:top w:val="none" w:sz="0" w:space="0" w:color="auto"/>
            <w:left w:val="none" w:sz="0" w:space="0" w:color="auto"/>
            <w:bottom w:val="none" w:sz="0" w:space="0" w:color="auto"/>
            <w:right w:val="none" w:sz="0" w:space="0" w:color="auto"/>
          </w:divBdr>
          <w:divsChild>
            <w:div w:id="1873880216">
              <w:marLeft w:val="0"/>
              <w:marRight w:val="0"/>
              <w:marTop w:val="0"/>
              <w:marBottom w:val="0"/>
              <w:divBdr>
                <w:top w:val="none" w:sz="0" w:space="0" w:color="auto"/>
                <w:left w:val="none" w:sz="0" w:space="0" w:color="auto"/>
                <w:bottom w:val="none" w:sz="0" w:space="0" w:color="auto"/>
                <w:right w:val="none" w:sz="0" w:space="0" w:color="auto"/>
              </w:divBdr>
            </w:div>
          </w:divsChild>
        </w:div>
        <w:div w:id="1036393003">
          <w:marLeft w:val="0"/>
          <w:marRight w:val="0"/>
          <w:marTop w:val="0"/>
          <w:marBottom w:val="0"/>
          <w:divBdr>
            <w:top w:val="none" w:sz="0" w:space="0" w:color="auto"/>
            <w:left w:val="none" w:sz="0" w:space="0" w:color="auto"/>
            <w:bottom w:val="none" w:sz="0" w:space="0" w:color="auto"/>
            <w:right w:val="none" w:sz="0" w:space="0" w:color="auto"/>
          </w:divBdr>
          <w:divsChild>
            <w:div w:id="785081112">
              <w:marLeft w:val="0"/>
              <w:marRight w:val="0"/>
              <w:marTop w:val="0"/>
              <w:marBottom w:val="0"/>
              <w:divBdr>
                <w:top w:val="none" w:sz="0" w:space="0" w:color="auto"/>
                <w:left w:val="none" w:sz="0" w:space="0" w:color="auto"/>
                <w:bottom w:val="none" w:sz="0" w:space="0" w:color="auto"/>
                <w:right w:val="none" w:sz="0" w:space="0" w:color="auto"/>
              </w:divBdr>
            </w:div>
          </w:divsChild>
        </w:div>
        <w:div w:id="1603027722">
          <w:marLeft w:val="0"/>
          <w:marRight w:val="0"/>
          <w:marTop w:val="0"/>
          <w:marBottom w:val="0"/>
          <w:divBdr>
            <w:top w:val="none" w:sz="0" w:space="0" w:color="auto"/>
            <w:left w:val="none" w:sz="0" w:space="0" w:color="auto"/>
            <w:bottom w:val="none" w:sz="0" w:space="0" w:color="auto"/>
            <w:right w:val="none" w:sz="0" w:space="0" w:color="auto"/>
          </w:divBdr>
          <w:divsChild>
            <w:div w:id="1721400848">
              <w:marLeft w:val="0"/>
              <w:marRight w:val="0"/>
              <w:marTop w:val="0"/>
              <w:marBottom w:val="0"/>
              <w:divBdr>
                <w:top w:val="none" w:sz="0" w:space="0" w:color="auto"/>
                <w:left w:val="none" w:sz="0" w:space="0" w:color="auto"/>
                <w:bottom w:val="none" w:sz="0" w:space="0" w:color="auto"/>
                <w:right w:val="none" w:sz="0" w:space="0" w:color="auto"/>
              </w:divBdr>
            </w:div>
          </w:divsChild>
        </w:div>
        <w:div w:id="999040220">
          <w:marLeft w:val="0"/>
          <w:marRight w:val="0"/>
          <w:marTop w:val="0"/>
          <w:marBottom w:val="0"/>
          <w:divBdr>
            <w:top w:val="none" w:sz="0" w:space="0" w:color="auto"/>
            <w:left w:val="none" w:sz="0" w:space="0" w:color="auto"/>
            <w:bottom w:val="none" w:sz="0" w:space="0" w:color="auto"/>
            <w:right w:val="none" w:sz="0" w:space="0" w:color="auto"/>
          </w:divBdr>
          <w:divsChild>
            <w:div w:id="2086563332">
              <w:marLeft w:val="0"/>
              <w:marRight w:val="0"/>
              <w:marTop w:val="0"/>
              <w:marBottom w:val="0"/>
              <w:divBdr>
                <w:top w:val="none" w:sz="0" w:space="0" w:color="auto"/>
                <w:left w:val="none" w:sz="0" w:space="0" w:color="auto"/>
                <w:bottom w:val="none" w:sz="0" w:space="0" w:color="auto"/>
                <w:right w:val="none" w:sz="0" w:space="0" w:color="auto"/>
              </w:divBdr>
            </w:div>
          </w:divsChild>
        </w:div>
        <w:div w:id="1775321627">
          <w:marLeft w:val="0"/>
          <w:marRight w:val="0"/>
          <w:marTop w:val="0"/>
          <w:marBottom w:val="0"/>
          <w:divBdr>
            <w:top w:val="none" w:sz="0" w:space="0" w:color="auto"/>
            <w:left w:val="none" w:sz="0" w:space="0" w:color="auto"/>
            <w:bottom w:val="none" w:sz="0" w:space="0" w:color="auto"/>
            <w:right w:val="none" w:sz="0" w:space="0" w:color="auto"/>
          </w:divBdr>
          <w:divsChild>
            <w:div w:id="594748688">
              <w:marLeft w:val="0"/>
              <w:marRight w:val="0"/>
              <w:marTop w:val="0"/>
              <w:marBottom w:val="0"/>
              <w:divBdr>
                <w:top w:val="none" w:sz="0" w:space="0" w:color="auto"/>
                <w:left w:val="none" w:sz="0" w:space="0" w:color="auto"/>
                <w:bottom w:val="none" w:sz="0" w:space="0" w:color="auto"/>
                <w:right w:val="none" w:sz="0" w:space="0" w:color="auto"/>
              </w:divBdr>
            </w:div>
          </w:divsChild>
        </w:div>
        <w:div w:id="1012876989">
          <w:marLeft w:val="0"/>
          <w:marRight w:val="0"/>
          <w:marTop w:val="0"/>
          <w:marBottom w:val="0"/>
          <w:divBdr>
            <w:top w:val="none" w:sz="0" w:space="0" w:color="auto"/>
            <w:left w:val="none" w:sz="0" w:space="0" w:color="auto"/>
            <w:bottom w:val="none" w:sz="0" w:space="0" w:color="auto"/>
            <w:right w:val="none" w:sz="0" w:space="0" w:color="auto"/>
          </w:divBdr>
          <w:divsChild>
            <w:div w:id="630326914">
              <w:marLeft w:val="0"/>
              <w:marRight w:val="0"/>
              <w:marTop w:val="0"/>
              <w:marBottom w:val="0"/>
              <w:divBdr>
                <w:top w:val="none" w:sz="0" w:space="0" w:color="auto"/>
                <w:left w:val="none" w:sz="0" w:space="0" w:color="auto"/>
                <w:bottom w:val="none" w:sz="0" w:space="0" w:color="auto"/>
                <w:right w:val="none" w:sz="0" w:space="0" w:color="auto"/>
              </w:divBdr>
            </w:div>
          </w:divsChild>
        </w:div>
        <w:div w:id="1808935548">
          <w:marLeft w:val="0"/>
          <w:marRight w:val="0"/>
          <w:marTop w:val="0"/>
          <w:marBottom w:val="0"/>
          <w:divBdr>
            <w:top w:val="none" w:sz="0" w:space="0" w:color="auto"/>
            <w:left w:val="none" w:sz="0" w:space="0" w:color="auto"/>
            <w:bottom w:val="none" w:sz="0" w:space="0" w:color="auto"/>
            <w:right w:val="none" w:sz="0" w:space="0" w:color="auto"/>
          </w:divBdr>
          <w:divsChild>
            <w:div w:id="1583493153">
              <w:marLeft w:val="0"/>
              <w:marRight w:val="0"/>
              <w:marTop w:val="0"/>
              <w:marBottom w:val="0"/>
              <w:divBdr>
                <w:top w:val="none" w:sz="0" w:space="0" w:color="auto"/>
                <w:left w:val="none" w:sz="0" w:space="0" w:color="auto"/>
                <w:bottom w:val="none" w:sz="0" w:space="0" w:color="auto"/>
                <w:right w:val="none" w:sz="0" w:space="0" w:color="auto"/>
              </w:divBdr>
            </w:div>
          </w:divsChild>
        </w:div>
        <w:div w:id="900750702">
          <w:marLeft w:val="0"/>
          <w:marRight w:val="0"/>
          <w:marTop w:val="0"/>
          <w:marBottom w:val="0"/>
          <w:divBdr>
            <w:top w:val="none" w:sz="0" w:space="0" w:color="auto"/>
            <w:left w:val="none" w:sz="0" w:space="0" w:color="auto"/>
            <w:bottom w:val="none" w:sz="0" w:space="0" w:color="auto"/>
            <w:right w:val="none" w:sz="0" w:space="0" w:color="auto"/>
          </w:divBdr>
          <w:divsChild>
            <w:div w:id="1527597473">
              <w:marLeft w:val="0"/>
              <w:marRight w:val="0"/>
              <w:marTop w:val="0"/>
              <w:marBottom w:val="0"/>
              <w:divBdr>
                <w:top w:val="none" w:sz="0" w:space="0" w:color="auto"/>
                <w:left w:val="none" w:sz="0" w:space="0" w:color="auto"/>
                <w:bottom w:val="none" w:sz="0" w:space="0" w:color="auto"/>
                <w:right w:val="none" w:sz="0" w:space="0" w:color="auto"/>
              </w:divBdr>
            </w:div>
          </w:divsChild>
        </w:div>
        <w:div w:id="768816996">
          <w:marLeft w:val="0"/>
          <w:marRight w:val="0"/>
          <w:marTop w:val="0"/>
          <w:marBottom w:val="0"/>
          <w:divBdr>
            <w:top w:val="none" w:sz="0" w:space="0" w:color="auto"/>
            <w:left w:val="none" w:sz="0" w:space="0" w:color="auto"/>
            <w:bottom w:val="none" w:sz="0" w:space="0" w:color="auto"/>
            <w:right w:val="none" w:sz="0" w:space="0" w:color="auto"/>
          </w:divBdr>
          <w:divsChild>
            <w:div w:id="1883134246">
              <w:marLeft w:val="0"/>
              <w:marRight w:val="0"/>
              <w:marTop w:val="0"/>
              <w:marBottom w:val="0"/>
              <w:divBdr>
                <w:top w:val="none" w:sz="0" w:space="0" w:color="auto"/>
                <w:left w:val="none" w:sz="0" w:space="0" w:color="auto"/>
                <w:bottom w:val="none" w:sz="0" w:space="0" w:color="auto"/>
                <w:right w:val="none" w:sz="0" w:space="0" w:color="auto"/>
              </w:divBdr>
            </w:div>
          </w:divsChild>
        </w:div>
        <w:div w:id="748768366">
          <w:marLeft w:val="0"/>
          <w:marRight w:val="0"/>
          <w:marTop w:val="0"/>
          <w:marBottom w:val="0"/>
          <w:divBdr>
            <w:top w:val="none" w:sz="0" w:space="0" w:color="auto"/>
            <w:left w:val="none" w:sz="0" w:space="0" w:color="auto"/>
            <w:bottom w:val="none" w:sz="0" w:space="0" w:color="auto"/>
            <w:right w:val="none" w:sz="0" w:space="0" w:color="auto"/>
          </w:divBdr>
          <w:divsChild>
            <w:div w:id="2142112766">
              <w:marLeft w:val="0"/>
              <w:marRight w:val="0"/>
              <w:marTop w:val="0"/>
              <w:marBottom w:val="0"/>
              <w:divBdr>
                <w:top w:val="none" w:sz="0" w:space="0" w:color="auto"/>
                <w:left w:val="none" w:sz="0" w:space="0" w:color="auto"/>
                <w:bottom w:val="none" w:sz="0" w:space="0" w:color="auto"/>
                <w:right w:val="none" w:sz="0" w:space="0" w:color="auto"/>
              </w:divBdr>
            </w:div>
          </w:divsChild>
        </w:div>
        <w:div w:id="448284609">
          <w:marLeft w:val="0"/>
          <w:marRight w:val="0"/>
          <w:marTop w:val="0"/>
          <w:marBottom w:val="0"/>
          <w:divBdr>
            <w:top w:val="none" w:sz="0" w:space="0" w:color="auto"/>
            <w:left w:val="none" w:sz="0" w:space="0" w:color="auto"/>
            <w:bottom w:val="none" w:sz="0" w:space="0" w:color="auto"/>
            <w:right w:val="none" w:sz="0" w:space="0" w:color="auto"/>
          </w:divBdr>
          <w:divsChild>
            <w:div w:id="750152819">
              <w:marLeft w:val="0"/>
              <w:marRight w:val="0"/>
              <w:marTop w:val="0"/>
              <w:marBottom w:val="0"/>
              <w:divBdr>
                <w:top w:val="none" w:sz="0" w:space="0" w:color="auto"/>
                <w:left w:val="none" w:sz="0" w:space="0" w:color="auto"/>
                <w:bottom w:val="none" w:sz="0" w:space="0" w:color="auto"/>
                <w:right w:val="none" w:sz="0" w:space="0" w:color="auto"/>
              </w:divBdr>
            </w:div>
          </w:divsChild>
        </w:div>
        <w:div w:id="1581133321">
          <w:marLeft w:val="0"/>
          <w:marRight w:val="0"/>
          <w:marTop w:val="0"/>
          <w:marBottom w:val="0"/>
          <w:divBdr>
            <w:top w:val="none" w:sz="0" w:space="0" w:color="auto"/>
            <w:left w:val="none" w:sz="0" w:space="0" w:color="auto"/>
            <w:bottom w:val="none" w:sz="0" w:space="0" w:color="auto"/>
            <w:right w:val="none" w:sz="0" w:space="0" w:color="auto"/>
          </w:divBdr>
          <w:divsChild>
            <w:div w:id="1577476519">
              <w:marLeft w:val="0"/>
              <w:marRight w:val="0"/>
              <w:marTop w:val="0"/>
              <w:marBottom w:val="0"/>
              <w:divBdr>
                <w:top w:val="none" w:sz="0" w:space="0" w:color="auto"/>
                <w:left w:val="none" w:sz="0" w:space="0" w:color="auto"/>
                <w:bottom w:val="none" w:sz="0" w:space="0" w:color="auto"/>
                <w:right w:val="none" w:sz="0" w:space="0" w:color="auto"/>
              </w:divBdr>
            </w:div>
          </w:divsChild>
        </w:div>
        <w:div w:id="201862575">
          <w:marLeft w:val="0"/>
          <w:marRight w:val="0"/>
          <w:marTop w:val="0"/>
          <w:marBottom w:val="0"/>
          <w:divBdr>
            <w:top w:val="none" w:sz="0" w:space="0" w:color="auto"/>
            <w:left w:val="none" w:sz="0" w:space="0" w:color="auto"/>
            <w:bottom w:val="none" w:sz="0" w:space="0" w:color="auto"/>
            <w:right w:val="none" w:sz="0" w:space="0" w:color="auto"/>
          </w:divBdr>
          <w:divsChild>
            <w:div w:id="393937083">
              <w:marLeft w:val="0"/>
              <w:marRight w:val="0"/>
              <w:marTop w:val="0"/>
              <w:marBottom w:val="0"/>
              <w:divBdr>
                <w:top w:val="none" w:sz="0" w:space="0" w:color="auto"/>
                <w:left w:val="none" w:sz="0" w:space="0" w:color="auto"/>
                <w:bottom w:val="none" w:sz="0" w:space="0" w:color="auto"/>
                <w:right w:val="none" w:sz="0" w:space="0" w:color="auto"/>
              </w:divBdr>
            </w:div>
          </w:divsChild>
        </w:div>
        <w:div w:id="1405376444">
          <w:marLeft w:val="0"/>
          <w:marRight w:val="0"/>
          <w:marTop w:val="0"/>
          <w:marBottom w:val="0"/>
          <w:divBdr>
            <w:top w:val="none" w:sz="0" w:space="0" w:color="auto"/>
            <w:left w:val="none" w:sz="0" w:space="0" w:color="auto"/>
            <w:bottom w:val="none" w:sz="0" w:space="0" w:color="auto"/>
            <w:right w:val="none" w:sz="0" w:space="0" w:color="auto"/>
          </w:divBdr>
          <w:divsChild>
            <w:div w:id="803498594">
              <w:marLeft w:val="0"/>
              <w:marRight w:val="0"/>
              <w:marTop w:val="0"/>
              <w:marBottom w:val="0"/>
              <w:divBdr>
                <w:top w:val="none" w:sz="0" w:space="0" w:color="auto"/>
                <w:left w:val="none" w:sz="0" w:space="0" w:color="auto"/>
                <w:bottom w:val="none" w:sz="0" w:space="0" w:color="auto"/>
                <w:right w:val="none" w:sz="0" w:space="0" w:color="auto"/>
              </w:divBdr>
            </w:div>
          </w:divsChild>
        </w:div>
        <w:div w:id="109974363">
          <w:marLeft w:val="0"/>
          <w:marRight w:val="0"/>
          <w:marTop w:val="0"/>
          <w:marBottom w:val="0"/>
          <w:divBdr>
            <w:top w:val="none" w:sz="0" w:space="0" w:color="auto"/>
            <w:left w:val="none" w:sz="0" w:space="0" w:color="auto"/>
            <w:bottom w:val="none" w:sz="0" w:space="0" w:color="auto"/>
            <w:right w:val="none" w:sz="0" w:space="0" w:color="auto"/>
          </w:divBdr>
          <w:divsChild>
            <w:div w:id="1528718994">
              <w:marLeft w:val="0"/>
              <w:marRight w:val="0"/>
              <w:marTop w:val="0"/>
              <w:marBottom w:val="0"/>
              <w:divBdr>
                <w:top w:val="none" w:sz="0" w:space="0" w:color="auto"/>
                <w:left w:val="none" w:sz="0" w:space="0" w:color="auto"/>
                <w:bottom w:val="none" w:sz="0" w:space="0" w:color="auto"/>
                <w:right w:val="none" w:sz="0" w:space="0" w:color="auto"/>
              </w:divBdr>
            </w:div>
          </w:divsChild>
        </w:div>
        <w:div w:id="1899974917">
          <w:marLeft w:val="0"/>
          <w:marRight w:val="0"/>
          <w:marTop w:val="0"/>
          <w:marBottom w:val="0"/>
          <w:divBdr>
            <w:top w:val="none" w:sz="0" w:space="0" w:color="auto"/>
            <w:left w:val="none" w:sz="0" w:space="0" w:color="auto"/>
            <w:bottom w:val="none" w:sz="0" w:space="0" w:color="auto"/>
            <w:right w:val="none" w:sz="0" w:space="0" w:color="auto"/>
          </w:divBdr>
          <w:divsChild>
            <w:div w:id="311298702">
              <w:marLeft w:val="0"/>
              <w:marRight w:val="0"/>
              <w:marTop w:val="0"/>
              <w:marBottom w:val="0"/>
              <w:divBdr>
                <w:top w:val="none" w:sz="0" w:space="0" w:color="auto"/>
                <w:left w:val="none" w:sz="0" w:space="0" w:color="auto"/>
                <w:bottom w:val="none" w:sz="0" w:space="0" w:color="auto"/>
                <w:right w:val="none" w:sz="0" w:space="0" w:color="auto"/>
              </w:divBdr>
            </w:div>
          </w:divsChild>
        </w:div>
        <w:div w:id="172573746">
          <w:marLeft w:val="0"/>
          <w:marRight w:val="0"/>
          <w:marTop w:val="0"/>
          <w:marBottom w:val="0"/>
          <w:divBdr>
            <w:top w:val="none" w:sz="0" w:space="0" w:color="auto"/>
            <w:left w:val="none" w:sz="0" w:space="0" w:color="auto"/>
            <w:bottom w:val="none" w:sz="0" w:space="0" w:color="auto"/>
            <w:right w:val="none" w:sz="0" w:space="0" w:color="auto"/>
          </w:divBdr>
          <w:divsChild>
            <w:div w:id="1482692536">
              <w:marLeft w:val="0"/>
              <w:marRight w:val="0"/>
              <w:marTop w:val="0"/>
              <w:marBottom w:val="0"/>
              <w:divBdr>
                <w:top w:val="none" w:sz="0" w:space="0" w:color="auto"/>
                <w:left w:val="none" w:sz="0" w:space="0" w:color="auto"/>
                <w:bottom w:val="none" w:sz="0" w:space="0" w:color="auto"/>
                <w:right w:val="none" w:sz="0" w:space="0" w:color="auto"/>
              </w:divBdr>
            </w:div>
          </w:divsChild>
        </w:div>
        <w:div w:id="31078868">
          <w:marLeft w:val="0"/>
          <w:marRight w:val="0"/>
          <w:marTop w:val="0"/>
          <w:marBottom w:val="0"/>
          <w:divBdr>
            <w:top w:val="none" w:sz="0" w:space="0" w:color="auto"/>
            <w:left w:val="none" w:sz="0" w:space="0" w:color="auto"/>
            <w:bottom w:val="none" w:sz="0" w:space="0" w:color="auto"/>
            <w:right w:val="none" w:sz="0" w:space="0" w:color="auto"/>
          </w:divBdr>
          <w:divsChild>
            <w:div w:id="1225025533">
              <w:marLeft w:val="0"/>
              <w:marRight w:val="0"/>
              <w:marTop w:val="0"/>
              <w:marBottom w:val="0"/>
              <w:divBdr>
                <w:top w:val="none" w:sz="0" w:space="0" w:color="auto"/>
                <w:left w:val="none" w:sz="0" w:space="0" w:color="auto"/>
                <w:bottom w:val="none" w:sz="0" w:space="0" w:color="auto"/>
                <w:right w:val="none" w:sz="0" w:space="0" w:color="auto"/>
              </w:divBdr>
            </w:div>
          </w:divsChild>
        </w:div>
        <w:div w:id="1244726619">
          <w:marLeft w:val="0"/>
          <w:marRight w:val="0"/>
          <w:marTop w:val="0"/>
          <w:marBottom w:val="0"/>
          <w:divBdr>
            <w:top w:val="none" w:sz="0" w:space="0" w:color="auto"/>
            <w:left w:val="none" w:sz="0" w:space="0" w:color="auto"/>
            <w:bottom w:val="none" w:sz="0" w:space="0" w:color="auto"/>
            <w:right w:val="none" w:sz="0" w:space="0" w:color="auto"/>
          </w:divBdr>
          <w:divsChild>
            <w:div w:id="217209984">
              <w:marLeft w:val="0"/>
              <w:marRight w:val="0"/>
              <w:marTop w:val="0"/>
              <w:marBottom w:val="0"/>
              <w:divBdr>
                <w:top w:val="none" w:sz="0" w:space="0" w:color="auto"/>
                <w:left w:val="none" w:sz="0" w:space="0" w:color="auto"/>
                <w:bottom w:val="none" w:sz="0" w:space="0" w:color="auto"/>
                <w:right w:val="none" w:sz="0" w:space="0" w:color="auto"/>
              </w:divBdr>
            </w:div>
          </w:divsChild>
        </w:div>
        <w:div w:id="753432009">
          <w:marLeft w:val="0"/>
          <w:marRight w:val="0"/>
          <w:marTop w:val="0"/>
          <w:marBottom w:val="0"/>
          <w:divBdr>
            <w:top w:val="none" w:sz="0" w:space="0" w:color="auto"/>
            <w:left w:val="none" w:sz="0" w:space="0" w:color="auto"/>
            <w:bottom w:val="none" w:sz="0" w:space="0" w:color="auto"/>
            <w:right w:val="none" w:sz="0" w:space="0" w:color="auto"/>
          </w:divBdr>
          <w:divsChild>
            <w:div w:id="1851602592">
              <w:marLeft w:val="0"/>
              <w:marRight w:val="0"/>
              <w:marTop w:val="0"/>
              <w:marBottom w:val="0"/>
              <w:divBdr>
                <w:top w:val="none" w:sz="0" w:space="0" w:color="auto"/>
                <w:left w:val="none" w:sz="0" w:space="0" w:color="auto"/>
                <w:bottom w:val="none" w:sz="0" w:space="0" w:color="auto"/>
                <w:right w:val="none" w:sz="0" w:space="0" w:color="auto"/>
              </w:divBdr>
            </w:div>
          </w:divsChild>
        </w:div>
        <w:div w:id="1550341220">
          <w:marLeft w:val="0"/>
          <w:marRight w:val="0"/>
          <w:marTop w:val="0"/>
          <w:marBottom w:val="0"/>
          <w:divBdr>
            <w:top w:val="none" w:sz="0" w:space="0" w:color="auto"/>
            <w:left w:val="none" w:sz="0" w:space="0" w:color="auto"/>
            <w:bottom w:val="none" w:sz="0" w:space="0" w:color="auto"/>
            <w:right w:val="none" w:sz="0" w:space="0" w:color="auto"/>
          </w:divBdr>
          <w:divsChild>
            <w:div w:id="1567034655">
              <w:marLeft w:val="0"/>
              <w:marRight w:val="0"/>
              <w:marTop w:val="0"/>
              <w:marBottom w:val="0"/>
              <w:divBdr>
                <w:top w:val="none" w:sz="0" w:space="0" w:color="auto"/>
                <w:left w:val="none" w:sz="0" w:space="0" w:color="auto"/>
                <w:bottom w:val="none" w:sz="0" w:space="0" w:color="auto"/>
                <w:right w:val="none" w:sz="0" w:space="0" w:color="auto"/>
              </w:divBdr>
            </w:div>
          </w:divsChild>
        </w:div>
        <w:div w:id="161120086">
          <w:marLeft w:val="0"/>
          <w:marRight w:val="0"/>
          <w:marTop w:val="0"/>
          <w:marBottom w:val="0"/>
          <w:divBdr>
            <w:top w:val="none" w:sz="0" w:space="0" w:color="auto"/>
            <w:left w:val="none" w:sz="0" w:space="0" w:color="auto"/>
            <w:bottom w:val="none" w:sz="0" w:space="0" w:color="auto"/>
            <w:right w:val="none" w:sz="0" w:space="0" w:color="auto"/>
          </w:divBdr>
          <w:divsChild>
            <w:div w:id="847717906">
              <w:marLeft w:val="0"/>
              <w:marRight w:val="0"/>
              <w:marTop w:val="0"/>
              <w:marBottom w:val="0"/>
              <w:divBdr>
                <w:top w:val="none" w:sz="0" w:space="0" w:color="auto"/>
                <w:left w:val="none" w:sz="0" w:space="0" w:color="auto"/>
                <w:bottom w:val="none" w:sz="0" w:space="0" w:color="auto"/>
                <w:right w:val="none" w:sz="0" w:space="0" w:color="auto"/>
              </w:divBdr>
            </w:div>
          </w:divsChild>
        </w:div>
        <w:div w:id="805705052">
          <w:marLeft w:val="0"/>
          <w:marRight w:val="0"/>
          <w:marTop w:val="0"/>
          <w:marBottom w:val="0"/>
          <w:divBdr>
            <w:top w:val="none" w:sz="0" w:space="0" w:color="auto"/>
            <w:left w:val="none" w:sz="0" w:space="0" w:color="auto"/>
            <w:bottom w:val="none" w:sz="0" w:space="0" w:color="auto"/>
            <w:right w:val="none" w:sz="0" w:space="0" w:color="auto"/>
          </w:divBdr>
          <w:divsChild>
            <w:div w:id="1160927129">
              <w:marLeft w:val="0"/>
              <w:marRight w:val="0"/>
              <w:marTop w:val="0"/>
              <w:marBottom w:val="0"/>
              <w:divBdr>
                <w:top w:val="none" w:sz="0" w:space="0" w:color="auto"/>
                <w:left w:val="none" w:sz="0" w:space="0" w:color="auto"/>
                <w:bottom w:val="none" w:sz="0" w:space="0" w:color="auto"/>
                <w:right w:val="none" w:sz="0" w:space="0" w:color="auto"/>
              </w:divBdr>
            </w:div>
          </w:divsChild>
        </w:div>
        <w:div w:id="1156218635">
          <w:marLeft w:val="0"/>
          <w:marRight w:val="0"/>
          <w:marTop w:val="0"/>
          <w:marBottom w:val="0"/>
          <w:divBdr>
            <w:top w:val="none" w:sz="0" w:space="0" w:color="auto"/>
            <w:left w:val="none" w:sz="0" w:space="0" w:color="auto"/>
            <w:bottom w:val="none" w:sz="0" w:space="0" w:color="auto"/>
            <w:right w:val="none" w:sz="0" w:space="0" w:color="auto"/>
          </w:divBdr>
          <w:divsChild>
            <w:div w:id="1759983448">
              <w:marLeft w:val="0"/>
              <w:marRight w:val="0"/>
              <w:marTop w:val="0"/>
              <w:marBottom w:val="0"/>
              <w:divBdr>
                <w:top w:val="none" w:sz="0" w:space="0" w:color="auto"/>
                <w:left w:val="none" w:sz="0" w:space="0" w:color="auto"/>
                <w:bottom w:val="none" w:sz="0" w:space="0" w:color="auto"/>
                <w:right w:val="none" w:sz="0" w:space="0" w:color="auto"/>
              </w:divBdr>
            </w:div>
          </w:divsChild>
        </w:div>
        <w:div w:id="57679171">
          <w:marLeft w:val="0"/>
          <w:marRight w:val="0"/>
          <w:marTop w:val="0"/>
          <w:marBottom w:val="0"/>
          <w:divBdr>
            <w:top w:val="none" w:sz="0" w:space="0" w:color="auto"/>
            <w:left w:val="none" w:sz="0" w:space="0" w:color="auto"/>
            <w:bottom w:val="none" w:sz="0" w:space="0" w:color="auto"/>
            <w:right w:val="none" w:sz="0" w:space="0" w:color="auto"/>
          </w:divBdr>
          <w:divsChild>
            <w:div w:id="1871871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95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B27BCF5C8E1F43CFB5F464D6DFF08FF5"/>
        <w:category>
          <w:name w:val="General"/>
          <w:gallery w:val="placeholder"/>
        </w:category>
        <w:types>
          <w:type w:val="bbPlcHdr"/>
        </w:types>
        <w:behaviors>
          <w:behavior w:val="content"/>
        </w:behaviors>
        <w:guid w:val="{AFE996CD-DBC0-4751-8132-C17995680B8A}"/>
      </w:docPartPr>
      <w:docPartBody>
        <w:p w:rsidR="00952A75" w:rsidRDefault="00B56BE5">
          <w:r>
            <w:t>Approval and Authority to Proceed</w:t>
          </w:r>
        </w:p>
      </w:docPartBody>
    </w:docPart>
    <w:docPart>
      <w:docPartPr>
        <w:name w:val="E89FDA36E21D4341A394BFAB8F734211"/>
        <w:category>
          <w:name w:val="General"/>
          <w:gallery w:val="placeholder"/>
        </w:category>
        <w:types>
          <w:type w:val="bbPlcHdr"/>
        </w:types>
        <w:behaviors>
          <w:behavior w:val="content"/>
        </w:behaviors>
        <w:guid w:val="{31D9DA85-2307-4F30-94A1-FD4301F04837}"/>
      </w:docPartPr>
      <w:docPartBody>
        <w:p w:rsidR="00952A75" w:rsidRDefault="00B56BE5">
          <w:r>
            <w:t>We approve the project as described above, and authorize the team to proceed.</w:t>
          </w:r>
        </w:p>
      </w:docPartBody>
    </w:docPart>
    <w:docPart>
      <w:docPartPr>
        <w:name w:val="8C7ED6FAC9714DBF9EEC5044316D0EAA"/>
        <w:category>
          <w:name w:val="General"/>
          <w:gallery w:val="placeholder"/>
        </w:category>
        <w:types>
          <w:type w:val="bbPlcHdr"/>
        </w:types>
        <w:behaviors>
          <w:behavior w:val="content"/>
        </w:behaviors>
        <w:guid w:val="{42E7D50B-5C15-44A6-AB25-0B40D6ECF152}"/>
      </w:docPartPr>
      <w:docPartBody>
        <w:p w:rsidR="00952A75" w:rsidRDefault="00B56BE5" w:rsidP="00B56BE5">
          <w:pPr>
            <w:pStyle w:val="8C7ED6FAC9714DBF9EEC5044316D0EAA7"/>
          </w:pPr>
          <w:r>
            <w:t>Name</w:t>
          </w:r>
        </w:p>
      </w:docPartBody>
    </w:docPart>
    <w:docPart>
      <w:docPartPr>
        <w:name w:val="C226C36B85B64A9FA4D0D01251ABA276"/>
        <w:category>
          <w:name w:val="General"/>
          <w:gallery w:val="placeholder"/>
        </w:category>
        <w:types>
          <w:type w:val="bbPlcHdr"/>
        </w:types>
        <w:behaviors>
          <w:behavior w:val="content"/>
        </w:behaviors>
        <w:guid w:val="{9D9B0A64-82C5-4504-BF09-C476F0772610}"/>
      </w:docPartPr>
      <w:docPartBody>
        <w:p w:rsidR="00975D10" w:rsidRDefault="00B56BE5" w:rsidP="00B56BE5">
          <w:pPr>
            <w:pStyle w:val="C226C36B85B64A9FA4D0D01251ABA2762"/>
          </w:pPr>
          <w:r>
            <w:t>Title</w:t>
          </w:r>
        </w:p>
      </w:docPartBody>
    </w:docPart>
    <w:docPart>
      <w:docPartPr>
        <w:name w:val="20D84BB40097423BB91C214E427A149C"/>
        <w:category>
          <w:name w:val="General"/>
          <w:gallery w:val="placeholder"/>
        </w:category>
        <w:types>
          <w:type w:val="bbPlcHdr"/>
        </w:types>
        <w:behaviors>
          <w:behavior w:val="content"/>
        </w:behaviors>
        <w:guid w:val="{24D97E33-F9A6-4BE9-BD9D-56E5227A497B}"/>
      </w:docPartPr>
      <w:docPartBody>
        <w:p w:rsidR="00975D10" w:rsidRDefault="00B56BE5" w:rsidP="00B56BE5">
          <w:pPr>
            <w:pStyle w:val="20D84BB40097423BB91C214E427A149C2"/>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YouYuan">
    <w:altName w:val="宋体"/>
    <w:panose1 w:val="00000000000000000000"/>
    <w:charset w:val="86"/>
    <w:family w:val="roman"/>
    <w:notTrueType/>
    <w:pitch w:val="default"/>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imes New Roman (正文 CS 字体)">
    <w:altName w:val="SimSun"/>
    <w:panose1 w:val="00000000000000000000"/>
    <w:charset w:val="86"/>
    <w:family w:val="roman"/>
    <w:notTrueType/>
    <w:pitch w:val="default"/>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A00002EF" w:usb1="4000207B" w:usb2="00000000" w:usb3="00000000" w:csb0="0000009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763E"/>
    <w:rsid w:val="000B64B4"/>
    <w:rsid w:val="001629EC"/>
    <w:rsid w:val="00197820"/>
    <w:rsid w:val="002A7D72"/>
    <w:rsid w:val="00304E5E"/>
    <w:rsid w:val="004407F1"/>
    <w:rsid w:val="0047763E"/>
    <w:rsid w:val="005565E4"/>
    <w:rsid w:val="006D486D"/>
    <w:rsid w:val="0077701C"/>
    <w:rsid w:val="00782CEA"/>
    <w:rsid w:val="00952A75"/>
    <w:rsid w:val="00963475"/>
    <w:rsid w:val="00975D10"/>
    <w:rsid w:val="009F6B15"/>
    <w:rsid w:val="00A80294"/>
    <w:rsid w:val="00B22AE2"/>
    <w:rsid w:val="00B56BE5"/>
    <w:rsid w:val="00CE2797"/>
    <w:rsid w:val="00DB1C0A"/>
    <w:rsid w:val="00ED2C9E"/>
    <w:rsid w:val="00FD3F3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2"/>
        <w:szCs w:val="22"/>
        <w:lang w:val="en-US" w:eastAsia="en-US" w:bidi="ar-SA"/>
        <w14:ligatures w14:val="standard"/>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B56BE5"/>
    <w:rPr>
      <w:color w:val="808080"/>
    </w:rPr>
  </w:style>
  <w:style w:type="paragraph" w:customStyle="1" w:styleId="8C7ED6FAC9714DBF9EEC5044316D0EAA7">
    <w:name w:val="8C7ED6FAC9714DBF9EEC5044316D0EAA7"/>
    <w:rsid w:val="00B56BE5"/>
    <w:pPr>
      <w:spacing w:after="180" w:line="288" w:lineRule="auto"/>
    </w:pPr>
    <w:rPr>
      <w:color w:val="404040" w:themeColor="text1" w:themeTint="BF"/>
      <w:kern w:val="0"/>
      <w:sz w:val="18"/>
      <w:szCs w:val="18"/>
      <w:lang w:eastAsia="ja-JP"/>
      <w14:ligatures w14:val="none"/>
    </w:rPr>
  </w:style>
  <w:style w:type="paragraph" w:customStyle="1" w:styleId="C226C36B85B64A9FA4D0D01251ABA2762">
    <w:name w:val="C226C36B85B64A9FA4D0D01251ABA2762"/>
    <w:rsid w:val="00B56BE5"/>
    <w:pPr>
      <w:spacing w:after="180" w:line="288" w:lineRule="auto"/>
    </w:pPr>
    <w:rPr>
      <w:color w:val="404040" w:themeColor="text1" w:themeTint="BF"/>
      <w:kern w:val="0"/>
      <w:sz w:val="18"/>
      <w:szCs w:val="18"/>
      <w:lang w:eastAsia="ja-JP"/>
      <w14:ligatures w14:val="none"/>
    </w:rPr>
  </w:style>
  <w:style w:type="paragraph" w:customStyle="1" w:styleId="20D84BB40097423BB91C214E427A149C2">
    <w:name w:val="20D84BB40097423BB91C214E427A149C2"/>
    <w:rsid w:val="00B56BE5"/>
    <w:pPr>
      <w:spacing w:after="180" w:line="288" w:lineRule="auto"/>
    </w:pPr>
    <w:rPr>
      <w:color w:val="404040" w:themeColor="text1" w:themeTint="BF"/>
      <w:kern w:val="0"/>
      <w:sz w:val="18"/>
      <w:szCs w:val="18"/>
      <w:lang w:eastAsia="ja-JP"/>
      <w14:ligatures w14:val="none"/>
    </w:rPr>
  </w:style>
  <w:style w:type="paragraph" w:customStyle="1" w:styleId="DBF8E20A55F89C499F21C0E9EDD90505">
    <w:name w:val="DBF8E20A55F89C499F21C0E9EDD90505"/>
    <w:rsid w:val="00B56BE5"/>
    <w:pPr>
      <w:widowControl w:val="0"/>
      <w:spacing w:after="0" w:line="240" w:lineRule="auto"/>
      <w:jc w:val="both"/>
    </w:pPr>
    <w:rPr>
      <w:sz w:val="21"/>
      <w:szCs w:val="24"/>
      <w:lang w:eastAsia="zh-CN"/>
      <w14:ligatures w14:val="none"/>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6F8A03C1-2380-4EC2-A1A9-83F4002653F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992D95E4-B13D-D44A-9017-62E9FEF657AD}">
  <ds:schemaRefs>
    <ds:schemaRef ds:uri="http://schemas.openxmlformats.org/officeDocument/2006/bibliography"/>
  </ds:schemaRefs>
</ds:datastoreItem>
</file>

<file path=customXml/itemProps3.xml><?xml version="1.0" encoding="utf-8"?>
<ds:datastoreItem xmlns:ds="http://schemas.openxmlformats.org/officeDocument/2006/customXml" ds:itemID="{B52BF13C-7EAF-4C32-B8EC-2B87C145F996}">
  <ds:schemaRefs>
    <ds:schemaRef ds:uri="http://schemas.microsoft.com/office/2006/metadata/properties"/>
    <ds:schemaRef ds:uri="http://schemas.microsoft.com/office/infopath/2007/PartnerControls"/>
    <ds:schemaRef ds:uri="71af3243-3dd4-4a8d-8c0d-dd76da1f02a5"/>
  </ds:schemaRefs>
</ds:datastoreItem>
</file>

<file path=customXml/itemProps4.xml><?xml version="1.0" encoding="utf-8"?>
<ds:datastoreItem xmlns:ds="http://schemas.openxmlformats.org/officeDocument/2006/customXml" ds:itemID="{66A7ED98-6849-4DDD-90F2-18A8EC5A3F4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757</Words>
  <Characters>4321</Characters>
  <Application>Microsoft Office Word</Application>
  <DocSecurity>0</DocSecurity>
  <Lines>36</Lines>
  <Paragraphs>10</Paragraphs>
  <ScaleCrop>false</ScaleCrop>
  <Company/>
  <LinksUpToDate>false</LinksUpToDate>
  <CharactersWithSpaces>5068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2020-09-03T14:07:00Z</dcterms:created>
  <dcterms:modified xsi:type="dcterms:W3CDTF">2020-11-05T20:54:00Z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