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A63EA" w14:textId="77777777" w:rsidR="009546A0" w:rsidRDefault="009546A0"/>
    <w:p w14:paraId="65BD21BB" w14:textId="6C4E54CB" w:rsidR="00791981" w:rsidRDefault="00791981" w:rsidP="00791981">
      <w:pPr>
        <w:jc w:val="center"/>
        <w:rPr>
          <w:lang w:eastAsia="zh-CN"/>
        </w:rPr>
      </w:pPr>
      <w:r w:rsidRPr="00227ABA">
        <w:rPr>
          <w:rFonts w:cstheme="minorHAnsi"/>
          <w:b/>
          <w:bCs/>
          <w:noProof/>
          <w:sz w:val="32"/>
          <w:szCs w:val="32"/>
          <w:shd w:val="clear" w:color="auto" w:fill="FAF9F8"/>
        </w:rPr>
        <w:drawing>
          <wp:inline distT="0" distB="0" distL="0" distR="0" wp14:anchorId="3BE3B153" wp14:editId="291698B7">
            <wp:extent cx="3818620" cy="1184940"/>
            <wp:effectExtent l="0" t="0" r="0" b="0"/>
            <wp:docPr id="8" name="Picture 7">
              <a:extLst xmlns:a="http://schemas.openxmlformats.org/drawingml/2006/main">
                <a:ext uri="{FF2B5EF4-FFF2-40B4-BE49-F238E27FC236}">
                  <a16:creationId xmlns:a16="http://schemas.microsoft.com/office/drawing/2014/main" id="{36978124-6EB9-42CF-8494-EF40430BA536}"/>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6978124-6EB9-42CF-8494-EF40430BA536}"/>
                        </a:ext>
                      </a:extLst>
                    </pic:cNvP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8620" cy="1184940"/>
                    </a:xfrm>
                    <a:prstGeom prst="rect">
                      <a:avLst/>
                    </a:prstGeom>
                    <a:noFill/>
                    <a:ln>
                      <a:noFill/>
                    </a:ln>
                  </pic:spPr>
                </pic:pic>
              </a:graphicData>
            </a:graphic>
          </wp:inline>
        </w:drawing>
      </w:r>
    </w:p>
    <w:p w14:paraId="58BC3CF5" w14:textId="77777777" w:rsidR="00791981" w:rsidRPr="00791981" w:rsidRDefault="00791981" w:rsidP="00791981">
      <w:pPr>
        <w:spacing w:after="160" w:line="259" w:lineRule="auto"/>
        <w:jc w:val="center"/>
        <w:rPr>
          <w:rFonts w:eastAsia="DengXian"/>
          <w:b/>
          <w:bCs/>
          <w:color w:val="auto"/>
          <w:sz w:val="32"/>
          <w:szCs w:val="32"/>
          <w:shd w:val="clear" w:color="auto" w:fill="FAF9F8"/>
          <w:lang w:eastAsia="en-US"/>
        </w:rPr>
      </w:pPr>
      <w:r w:rsidRPr="00791981">
        <w:rPr>
          <w:rFonts w:eastAsia="DengXian"/>
          <w:b/>
          <w:bCs/>
          <w:color w:val="auto"/>
          <w:sz w:val="32"/>
          <w:szCs w:val="32"/>
          <w:shd w:val="clear" w:color="auto" w:fill="FAF9F8"/>
          <w:lang w:eastAsia="en-US"/>
        </w:rPr>
        <w:t>CSIT214/CSCI814/HSC814 IT Project Management</w:t>
      </w:r>
    </w:p>
    <w:p w14:paraId="1F4B06B7" w14:textId="7EB2BA27" w:rsidR="00791981" w:rsidRDefault="00791981" w:rsidP="00791981">
      <w:pPr>
        <w:spacing w:after="160" w:line="259" w:lineRule="auto"/>
        <w:jc w:val="center"/>
        <w:rPr>
          <w:rFonts w:eastAsia="DengXian"/>
          <w:color w:val="auto"/>
          <w:sz w:val="32"/>
          <w:szCs w:val="32"/>
          <w:lang w:eastAsia="en-US"/>
        </w:rPr>
      </w:pPr>
      <w:r w:rsidRPr="00791981">
        <w:rPr>
          <w:rFonts w:eastAsia="DengXian"/>
          <w:color w:val="auto"/>
          <w:sz w:val="32"/>
          <w:szCs w:val="32"/>
          <w:lang w:eastAsia="en-US"/>
        </w:rPr>
        <w:t>Group Project</w:t>
      </w:r>
      <w:r>
        <w:rPr>
          <w:rFonts w:eastAsia="DengXian"/>
          <w:color w:val="auto"/>
          <w:sz w:val="32"/>
          <w:szCs w:val="32"/>
          <w:lang w:eastAsia="en-US"/>
        </w:rPr>
        <w:t xml:space="preserve"> - </w:t>
      </w:r>
      <w:r w:rsidRPr="00791981">
        <w:rPr>
          <w:rFonts w:eastAsia="DengXian"/>
          <w:color w:val="auto"/>
          <w:sz w:val="32"/>
          <w:szCs w:val="32"/>
          <w:lang w:eastAsia="en-US"/>
        </w:rPr>
        <w:t>Project Group 12</w:t>
      </w:r>
    </w:p>
    <w:p w14:paraId="2E4ABD99" w14:textId="77777777" w:rsidR="00791981" w:rsidRDefault="00791981" w:rsidP="00791981">
      <w:pPr>
        <w:spacing w:after="160" w:line="259" w:lineRule="auto"/>
        <w:jc w:val="center"/>
        <w:rPr>
          <w:rFonts w:eastAsia="DengXian"/>
          <w:color w:val="auto"/>
          <w:sz w:val="32"/>
          <w:szCs w:val="32"/>
          <w:lang w:eastAsia="en-US"/>
        </w:rPr>
        <w:sectPr w:rsidR="00791981" w:rsidSect="00791981">
          <w:footerReference w:type="default" r:id="rId12"/>
          <w:type w:val="continuous"/>
          <w:pgSz w:w="12240" w:h="15840" w:code="1"/>
          <w:pgMar w:top="1440" w:right="1440" w:bottom="1440" w:left="1440" w:header="720" w:footer="567" w:gutter="0"/>
          <w:pgNumType w:start="1"/>
          <w:cols w:space="720"/>
          <w:vAlign w:val="center"/>
          <w:docGrid w:linePitch="360"/>
        </w:sectPr>
      </w:pPr>
      <w:r>
        <w:rPr>
          <w:rFonts w:eastAsia="DengXian"/>
          <w:color w:val="auto"/>
          <w:sz w:val="32"/>
          <w:szCs w:val="32"/>
          <w:lang w:eastAsia="en-US"/>
        </w:rPr>
        <w:t>Business Case</w:t>
      </w:r>
    </w:p>
    <w:tbl>
      <w:tblPr>
        <w:tblStyle w:val="ProjectScopeTable"/>
        <w:tblW w:w="0" w:type="auto"/>
        <w:tblLook w:val="04A0" w:firstRow="1" w:lastRow="0" w:firstColumn="1" w:lastColumn="0" w:noHBand="0" w:noVBand="1"/>
      </w:tblPr>
      <w:tblGrid>
        <w:gridCol w:w="1129"/>
        <w:gridCol w:w="1560"/>
        <w:gridCol w:w="1417"/>
        <w:gridCol w:w="5244"/>
      </w:tblGrid>
      <w:tr w:rsidR="009546A0" w14:paraId="1DE8DF10" w14:textId="77777777" w:rsidTr="009546A0">
        <w:trPr>
          <w:cnfStyle w:val="100000000000" w:firstRow="1" w:lastRow="0" w:firstColumn="0" w:lastColumn="0" w:oddVBand="0" w:evenVBand="0" w:oddHBand="0" w:evenHBand="0" w:firstRowFirstColumn="0" w:firstRowLastColumn="0" w:lastRowFirstColumn="0" w:lastRowLastColumn="0"/>
        </w:trPr>
        <w:tc>
          <w:tcPr>
            <w:tcW w:w="9350" w:type="dxa"/>
            <w:gridSpan w:val="4"/>
            <w:shd w:val="clear" w:color="auto" w:fill="1F4E79" w:themeFill="accent1" w:themeFillShade="80"/>
          </w:tcPr>
          <w:p w14:paraId="791E63D5" w14:textId="11B245AE" w:rsidR="009546A0" w:rsidRPr="009F5C1B" w:rsidRDefault="009546A0" w:rsidP="009546A0">
            <w:pPr>
              <w:jc w:val="center"/>
              <w:rPr>
                <w:color w:val="FFFFFF" w:themeColor="background1"/>
                <w:sz w:val="28"/>
                <w:szCs w:val="28"/>
                <w:lang w:eastAsia="zh-CN"/>
              </w:rPr>
            </w:pPr>
            <w:r w:rsidRPr="009F5C1B">
              <w:rPr>
                <w:rFonts w:hint="eastAsia"/>
                <w:color w:val="FFFFFF" w:themeColor="background1"/>
                <w:sz w:val="28"/>
                <w:szCs w:val="28"/>
                <w:lang w:eastAsia="zh-CN"/>
              </w:rPr>
              <w:lastRenderedPageBreak/>
              <w:t>D</w:t>
            </w:r>
            <w:r w:rsidRPr="009F5C1B">
              <w:rPr>
                <w:color w:val="FFFFFF" w:themeColor="background1"/>
                <w:sz w:val="28"/>
                <w:szCs w:val="28"/>
                <w:lang w:eastAsia="zh-CN"/>
              </w:rPr>
              <w:t>ocument History</w:t>
            </w:r>
          </w:p>
        </w:tc>
      </w:tr>
      <w:tr w:rsidR="00416617" w14:paraId="1C37B314" w14:textId="77777777" w:rsidTr="00416617">
        <w:tc>
          <w:tcPr>
            <w:tcW w:w="1129" w:type="dxa"/>
          </w:tcPr>
          <w:p w14:paraId="09C225E2" w14:textId="628EAF9A" w:rsidR="00416617" w:rsidRPr="009F5C1B" w:rsidRDefault="00416617" w:rsidP="009546A0">
            <w:pPr>
              <w:jc w:val="center"/>
              <w:rPr>
                <w:b/>
                <w:bCs/>
                <w:lang w:eastAsia="zh-CN"/>
              </w:rPr>
            </w:pPr>
            <w:r w:rsidRPr="009F5C1B">
              <w:rPr>
                <w:b/>
                <w:bCs/>
                <w:lang w:eastAsia="zh-CN"/>
              </w:rPr>
              <w:t>Version</w:t>
            </w:r>
          </w:p>
        </w:tc>
        <w:tc>
          <w:tcPr>
            <w:tcW w:w="1560" w:type="dxa"/>
          </w:tcPr>
          <w:p w14:paraId="783403FF" w14:textId="2E4CF8F2" w:rsidR="00416617" w:rsidRPr="009F5C1B" w:rsidRDefault="00416617" w:rsidP="009546A0">
            <w:pPr>
              <w:jc w:val="center"/>
              <w:rPr>
                <w:b/>
                <w:bCs/>
                <w:lang w:eastAsia="zh-CN"/>
              </w:rPr>
            </w:pPr>
            <w:r w:rsidRPr="009F5C1B">
              <w:rPr>
                <w:rFonts w:hint="eastAsia"/>
                <w:b/>
                <w:bCs/>
                <w:lang w:eastAsia="zh-CN"/>
              </w:rPr>
              <w:t>D</w:t>
            </w:r>
            <w:r w:rsidRPr="009F5C1B">
              <w:rPr>
                <w:b/>
                <w:bCs/>
                <w:lang w:eastAsia="zh-CN"/>
              </w:rPr>
              <w:t>ate</w:t>
            </w:r>
          </w:p>
        </w:tc>
        <w:tc>
          <w:tcPr>
            <w:tcW w:w="1417" w:type="dxa"/>
          </w:tcPr>
          <w:p w14:paraId="00BDAD17" w14:textId="49C48447" w:rsidR="00416617" w:rsidRPr="009F5C1B" w:rsidRDefault="00416617" w:rsidP="009546A0">
            <w:pPr>
              <w:spacing w:line="240" w:lineRule="auto"/>
              <w:jc w:val="center"/>
              <w:rPr>
                <w:b/>
                <w:bCs/>
                <w:lang w:eastAsia="zh-CN"/>
              </w:rPr>
            </w:pPr>
            <w:r w:rsidRPr="009F5C1B">
              <w:rPr>
                <w:b/>
                <w:bCs/>
                <w:lang w:eastAsia="zh-CN"/>
              </w:rPr>
              <w:t>Editor</w:t>
            </w:r>
          </w:p>
        </w:tc>
        <w:tc>
          <w:tcPr>
            <w:tcW w:w="5244" w:type="dxa"/>
          </w:tcPr>
          <w:p w14:paraId="7E8A56FA" w14:textId="5CA4AA5D" w:rsidR="00416617" w:rsidRPr="009F5C1B" w:rsidRDefault="00416617" w:rsidP="009546A0">
            <w:pPr>
              <w:jc w:val="center"/>
              <w:rPr>
                <w:b/>
                <w:bCs/>
                <w:lang w:eastAsia="zh-CN"/>
              </w:rPr>
            </w:pPr>
            <w:r w:rsidRPr="009F5C1B">
              <w:rPr>
                <w:rFonts w:hint="eastAsia"/>
                <w:b/>
                <w:bCs/>
                <w:lang w:eastAsia="zh-CN"/>
              </w:rPr>
              <w:t>C</w:t>
            </w:r>
            <w:r w:rsidRPr="009F5C1B">
              <w:rPr>
                <w:b/>
                <w:bCs/>
                <w:lang w:eastAsia="zh-CN"/>
              </w:rPr>
              <w:t>omment</w:t>
            </w:r>
          </w:p>
        </w:tc>
      </w:tr>
      <w:tr w:rsidR="00416617" w14:paraId="1E5AF335" w14:textId="77777777" w:rsidTr="00416617">
        <w:tc>
          <w:tcPr>
            <w:tcW w:w="1129" w:type="dxa"/>
          </w:tcPr>
          <w:p w14:paraId="1FDDBC4B" w14:textId="51525D45" w:rsidR="00416617" w:rsidRPr="009F5C1B" w:rsidRDefault="00416617" w:rsidP="009546A0">
            <w:pPr>
              <w:jc w:val="center"/>
              <w:rPr>
                <w:sz w:val="20"/>
                <w:szCs w:val="20"/>
                <w:lang w:eastAsia="zh-CN"/>
              </w:rPr>
            </w:pPr>
            <w:r w:rsidRPr="009F5C1B">
              <w:rPr>
                <w:rFonts w:hint="eastAsia"/>
                <w:sz w:val="20"/>
                <w:szCs w:val="20"/>
                <w:lang w:eastAsia="zh-CN"/>
              </w:rPr>
              <w:t>0</w:t>
            </w:r>
            <w:r w:rsidRPr="009F5C1B">
              <w:rPr>
                <w:sz w:val="20"/>
                <w:szCs w:val="20"/>
                <w:lang w:eastAsia="zh-CN"/>
              </w:rPr>
              <w:t>.1</w:t>
            </w:r>
          </w:p>
        </w:tc>
        <w:tc>
          <w:tcPr>
            <w:tcW w:w="1560" w:type="dxa"/>
          </w:tcPr>
          <w:p w14:paraId="188D3B4D" w14:textId="6C9E8E2D" w:rsidR="00416617" w:rsidRPr="009F5C1B" w:rsidRDefault="00416617" w:rsidP="009546A0">
            <w:pPr>
              <w:jc w:val="center"/>
              <w:rPr>
                <w:sz w:val="20"/>
                <w:szCs w:val="20"/>
                <w:lang w:eastAsia="zh-CN"/>
              </w:rPr>
            </w:pPr>
            <w:r w:rsidRPr="009F5C1B">
              <w:rPr>
                <w:rFonts w:hint="eastAsia"/>
                <w:sz w:val="20"/>
                <w:szCs w:val="20"/>
                <w:lang w:eastAsia="zh-CN"/>
              </w:rPr>
              <w:t>0</w:t>
            </w:r>
            <w:r w:rsidRPr="009F5C1B">
              <w:rPr>
                <w:sz w:val="20"/>
                <w:szCs w:val="20"/>
                <w:lang w:eastAsia="zh-CN"/>
              </w:rPr>
              <w:t>3/09/2020</w:t>
            </w:r>
          </w:p>
        </w:tc>
        <w:tc>
          <w:tcPr>
            <w:tcW w:w="1417" w:type="dxa"/>
          </w:tcPr>
          <w:p w14:paraId="7E6AB17F" w14:textId="5CA1D59C" w:rsidR="00416617" w:rsidRPr="009F5C1B" w:rsidRDefault="00416617" w:rsidP="00416617">
            <w:pPr>
              <w:spacing w:line="240" w:lineRule="auto"/>
              <w:jc w:val="center"/>
              <w:rPr>
                <w:sz w:val="20"/>
                <w:szCs w:val="20"/>
                <w:lang w:eastAsia="zh-CN"/>
              </w:rPr>
            </w:pPr>
            <w:r w:rsidRPr="009F5C1B">
              <w:rPr>
                <w:rFonts w:hint="eastAsia"/>
                <w:sz w:val="20"/>
                <w:szCs w:val="20"/>
                <w:lang w:eastAsia="zh-CN"/>
              </w:rPr>
              <w:t>Y</w:t>
            </w:r>
            <w:r w:rsidRPr="009F5C1B">
              <w:rPr>
                <w:sz w:val="20"/>
                <w:szCs w:val="20"/>
                <w:lang w:eastAsia="zh-CN"/>
              </w:rPr>
              <w:t>usai</w:t>
            </w:r>
          </w:p>
        </w:tc>
        <w:tc>
          <w:tcPr>
            <w:tcW w:w="5244" w:type="dxa"/>
          </w:tcPr>
          <w:p w14:paraId="7D28B955" w14:textId="2E986AC5" w:rsidR="00416617" w:rsidRPr="009F5C1B" w:rsidRDefault="00416617">
            <w:pPr>
              <w:rPr>
                <w:sz w:val="20"/>
                <w:szCs w:val="20"/>
                <w:lang w:eastAsia="zh-CN"/>
              </w:rPr>
            </w:pPr>
            <w:r w:rsidRPr="009F5C1B">
              <w:rPr>
                <w:rFonts w:hint="eastAsia"/>
                <w:sz w:val="20"/>
                <w:szCs w:val="20"/>
                <w:lang w:eastAsia="zh-CN"/>
              </w:rPr>
              <w:t>C</w:t>
            </w:r>
            <w:r w:rsidRPr="009F5C1B">
              <w:rPr>
                <w:sz w:val="20"/>
                <w:szCs w:val="20"/>
                <w:lang w:eastAsia="zh-CN"/>
              </w:rPr>
              <w:t>reate the document and outline.</w:t>
            </w:r>
          </w:p>
        </w:tc>
      </w:tr>
      <w:tr w:rsidR="00416617" w14:paraId="156416E2" w14:textId="77777777" w:rsidTr="00416617">
        <w:tc>
          <w:tcPr>
            <w:tcW w:w="1129" w:type="dxa"/>
          </w:tcPr>
          <w:p w14:paraId="0EA42AD0" w14:textId="77777777" w:rsidR="00416617" w:rsidRPr="009F5C1B" w:rsidRDefault="00416617" w:rsidP="009546A0">
            <w:pPr>
              <w:jc w:val="center"/>
              <w:rPr>
                <w:sz w:val="20"/>
                <w:szCs w:val="20"/>
                <w:lang w:eastAsia="zh-CN"/>
              </w:rPr>
            </w:pPr>
          </w:p>
        </w:tc>
        <w:tc>
          <w:tcPr>
            <w:tcW w:w="1560" w:type="dxa"/>
          </w:tcPr>
          <w:p w14:paraId="4B0B2349" w14:textId="77777777" w:rsidR="00416617" w:rsidRPr="009F5C1B" w:rsidRDefault="00416617" w:rsidP="009546A0">
            <w:pPr>
              <w:jc w:val="center"/>
              <w:rPr>
                <w:sz w:val="20"/>
                <w:szCs w:val="20"/>
                <w:lang w:eastAsia="zh-CN"/>
              </w:rPr>
            </w:pPr>
          </w:p>
        </w:tc>
        <w:tc>
          <w:tcPr>
            <w:tcW w:w="1417" w:type="dxa"/>
          </w:tcPr>
          <w:p w14:paraId="05558A6E" w14:textId="77777777" w:rsidR="00416617" w:rsidRPr="009F5C1B" w:rsidRDefault="00416617" w:rsidP="00416617">
            <w:pPr>
              <w:spacing w:line="240" w:lineRule="auto"/>
              <w:jc w:val="center"/>
              <w:rPr>
                <w:sz w:val="20"/>
                <w:szCs w:val="20"/>
                <w:lang w:eastAsia="zh-CN"/>
              </w:rPr>
            </w:pPr>
          </w:p>
        </w:tc>
        <w:tc>
          <w:tcPr>
            <w:tcW w:w="5244" w:type="dxa"/>
          </w:tcPr>
          <w:p w14:paraId="3DAC4872" w14:textId="77777777" w:rsidR="00416617" w:rsidRPr="009F5C1B" w:rsidRDefault="00416617">
            <w:pPr>
              <w:rPr>
                <w:sz w:val="20"/>
                <w:szCs w:val="20"/>
                <w:lang w:eastAsia="zh-CN"/>
              </w:rPr>
            </w:pPr>
          </w:p>
        </w:tc>
      </w:tr>
      <w:tr w:rsidR="00416617" w14:paraId="0C728BF2" w14:textId="77777777" w:rsidTr="00416617">
        <w:tc>
          <w:tcPr>
            <w:tcW w:w="1129" w:type="dxa"/>
          </w:tcPr>
          <w:p w14:paraId="114AC986" w14:textId="77777777" w:rsidR="00416617" w:rsidRPr="009F5C1B" w:rsidRDefault="00416617" w:rsidP="009546A0">
            <w:pPr>
              <w:jc w:val="center"/>
              <w:rPr>
                <w:sz w:val="20"/>
                <w:szCs w:val="20"/>
                <w:lang w:eastAsia="zh-CN"/>
              </w:rPr>
            </w:pPr>
          </w:p>
        </w:tc>
        <w:tc>
          <w:tcPr>
            <w:tcW w:w="1560" w:type="dxa"/>
          </w:tcPr>
          <w:p w14:paraId="7D21C6B5" w14:textId="77777777" w:rsidR="00416617" w:rsidRPr="009F5C1B" w:rsidRDefault="00416617" w:rsidP="009546A0">
            <w:pPr>
              <w:jc w:val="center"/>
              <w:rPr>
                <w:sz w:val="20"/>
                <w:szCs w:val="20"/>
                <w:lang w:eastAsia="zh-CN"/>
              </w:rPr>
            </w:pPr>
          </w:p>
        </w:tc>
        <w:tc>
          <w:tcPr>
            <w:tcW w:w="1417" w:type="dxa"/>
          </w:tcPr>
          <w:p w14:paraId="13D11454" w14:textId="77777777" w:rsidR="00416617" w:rsidRPr="009F5C1B" w:rsidRDefault="00416617" w:rsidP="00416617">
            <w:pPr>
              <w:spacing w:line="240" w:lineRule="auto"/>
              <w:jc w:val="center"/>
              <w:rPr>
                <w:sz w:val="20"/>
                <w:szCs w:val="20"/>
                <w:lang w:eastAsia="zh-CN"/>
              </w:rPr>
            </w:pPr>
          </w:p>
        </w:tc>
        <w:tc>
          <w:tcPr>
            <w:tcW w:w="5244" w:type="dxa"/>
          </w:tcPr>
          <w:p w14:paraId="570596AF" w14:textId="77777777" w:rsidR="00416617" w:rsidRPr="009F5C1B" w:rsidRDefault="00416617">
            <w:pPr>
              <w:rPr>
                <w:sz w:val="20"/>
                <w:szCs w:val="20"/>
                <w:lang w:eastAsia="zh-CN"/>
              </w:rPr>
            </w:pPr>
          </w:p>
        </w:tc>
      </w:tr>
      <w:tr w:rsidR="00416617" w14:paraId="0508A578" w14:textId="77777777" w:rsidTr="00416617">
        <w:tc>
          <w:tcPr>
            <w:tcW w:w="1129" w:type="dxa"/>
          </w:tcPr>
          <w:p w14:paraId="2119581F" w14:textId="77777777" w:rsidR="00416617" w:rsidRPr="009F5C1B" w:rsidRDefault="00416617" w:rsidP="009546A0">
            <w:pPr>
              <w:jc w:val="center"/>
              <w:rPr>
                <w:sz w:val="20"/>
                <w:szCs w:val="20"/>
                <w:lang w:eastAsia="zh-CN"/>
              </w:rPr>
            </w:pPr>
          </w:p>
        </w:tc>
        <w:tc>
          <w:tcPr>
            <w:tcW w:w="1560" w:type="dxa"/>
          </w:tcPr>
          <w:p w14:paraId="64565010" w14:textId="77777777" w:rsidR="00416617" w:rsidRPr="009F5C1B" w:rsidRDefault="00416617" w:rsidP="009546A0">
            <w:pPr>
              <w:jc w:val="center"/>
              <w:rPr>
                <w:sz w:val="20"/>
                <w:szCs w:val="20"/>
                <w:lang w:eastAsia="zh-CN"/>
              </w:rPr>
            </w:pPr>
          </w:p>
        </w:tc>
        <w:tc>
          <w:tcPr>
            <w:tcW w:w="1417" w:type="dxa"/>
          </w:tcPr>
          <w:p w14:paraId="5E4A557F" w14:textId="77777777" w:rsidR="00416617" w:rsidRPr="009F5C1B" w:rsidRDefault="00416617" w:rsidP="00416617">
            <w:pPr>
              <w:spacing w:line="240" w:lineRule="auto"/>
              <w:jc w:val="center"/>
              <w:rPr>
                <w:sz w:val="20"/>
                <w:szCs w:val="20"/>
                <w:lang w:eastAsia="zh-CN"/>
              </w:rPr>
            </w:pPr>
          </w:p>
        </w:tc>
        <w:tc>
          <w:tcPr>
            <w:tcW w:w="5244" w:type="dxa"/>
          </w:tcPr>
          <w:p w14:paraId="64BEC140" w14:textId="77777777" w:rsidR="00416617" w:rsidRPr="009F5C1B" w:rsidRDefault="00416617">
            <w:pPr>
              <w:rPr>
                <w:sz w:val="20"/>
                <w:szCs w:val="20"/>
                <w:lang w:eastAsia="zh-CN"/>
              </w:rPr>
            </w:pPr>
          </w:p>
        </w:tc>
      </w:tr>
    </w:tbl>
    <w:p w14:paraId="1E0DF315" w14:textId="77777777" w:rsidR="00791981" w:rsidRDefault="00791981">
      <w:pPr>
        <w:sectPr w:rsidR="00791981" w:rsidSect="00791981">
          <w:pgSz w:w="12240" w:h="15840" w:code="1"/>
          <w:pgMar w:top="1440" w:right="1440" w:bottom="1440" w:left="1440" w:header="720" w:footer="567" w:gutter="0"/>
          <w:pgNumType w:start="1"/>
          <w:cols w:space="720"/>
          <w:docGrid w:linePitch="360"/>
        </w:sectPr>
      </w:pPr>
    </w:p>
    <w:sdt>
      <w:sdtPr>
        <w:rPr>
          <w:rFonts w:ascii="Times New Roman" w:eastAsia="Times New Roman" w:hAnsi="Times New Roman" w:cs="Times New Roman"/>
          <w:b w:val="0"/>
          <w:bCs w:val="0"/>
          <w:color w:val="404040" w:themeColor="text1" w:themeTint="BF"/>
          <w:sz w:val="24"/>
          <w:szCs w:val="24"/>
          <w:lang w:val="zh-CN" w:eastAsia="ja-JP"/>
        </w:rPr>
        <w:id w:val="-1121991783"/>
        <w:docPartObj>
          <w:docPartGallery w:val="Table of Contents"/>
          <w:docPartUnique/>
        </w:docPartObj>
      </w:sdtPr>
      <w:sdtEndPr>
        <w:rPr>
          <w:noProof/>
          <w:lang w:val="en-AU"/>
        </w:rPr>
      </w:sdtEndPr>
      <w:sdtContent>
        <w:p w14:paraId="487D1459" w14:textId="3A2A7688" w:rsidR="00C616E0" w:rsidRPr="00AA0B44" w:rsidRDefault="00C616E0" w:rsidP="00AA0B44">
          <w:pPr>
            <w:pStyle w:val="TOCHeading"/>
            <w:rPr>
              <w:rFonts w:ascii="Times New Roman" w:hAnsi="Times New Roman" w:cs="Times New Roman"/>
              <w:color w:val="1F4E79" w:themeColor="accent1" w:themeShade="80"/>
              <w:sz w:val="30"/>
              <w:szCs w:val="30"/>
            </w:rPr>
          </w:pPr>
          <w:r w:rsidRPr="00AA0B44">
            <w:rPr>
              <w:rFonts w:ascii="Times New Roman" w:hAnsi="Times New Roman" w:cs="Times New Roman"/>
              <w:color w:val="1F4E79" w:themeColor="accent1" w:themeShade="80"/>
              <w:sz w:val="30"/>
              <w:szCs w:val="30"/>
              <w:lang w:val="zh-CN"/>
            </w:rPr>
            <w:t>T</w:t>
          </w:r>
          <w:r w:rsidRPr="00AA0B44">
            <w:rPr>
              <w:rFonts w:ascii="Times New Roman" w:hAnsi="Times New Roman" w:cs="Times New Roman"/>
              <w:color w:val="1F4E79" w:themeColor="accent1" w:themeShade="80"/>
              <w:sz w:val="30"/>
              <w:szCs w:val="30"/>
            </w:rPr>
            <w:t>able of Content</w:t>
          </w:r>
        </w:p>
        <w:p w14:paraId="4F01FA6D" w14:textId="6C32B662" w:rsidR="009009B9" w:rsidRDefault="00C616E0">
          <w:pPr>
            <w:pStyle w:val="TOC2"/>
            <w:tabs>
              <w:tab w:val="left" w:pos="720"/>
              <w:tab w:val="right" w:leader="dot" w:pos="9350"/>
            </w:tabs>
            <w:rPr>
              <w:rFonts w:eastAsiaTheme="minorEastAsia" w:cstheme="minorBidi"/>
              <w:smallCaps w:val="0"/>
              <w:noProof/>
              <w:color w:val="auto"/>
              <w:sz w:val="22"/>
              <w:szCs w:val="22"/>
              <w:lang w:eastAsia="en-AU"/>
            </w:rPr>
          </w:pPr>
          <w:r w:rsidRPr="00AA0B44">
            <w:rPr>
              <w:rFonts w:ascii="Times New Roman" w:hAnsi="Times New Roman" w:cs="Times New Roman"/>
              <w:caps/>
            </w:rPr>
            <w:fldChar w:fldCharType="begin"/>
          </w:r>
          <w:r w:rsidRPr="00AA0B44">
            <w:rPr>
              <w:rFonts w:ascii="Times New Roman" w:hAnsi="Times New Roman" w:cs="Times New Roman"/>
            </w:rPr>
            <w:instrText>TOC \o "1-3" \h \z \u</w:instrText>
          </w:r>
          <w:r w:rsidRPr="00AA0B44">
            <w:rPr>
              <w:rFonts w:ascii="Times New Roman" w:hAnsi="Times New Roman" w:cs="Times New Roman"/>
              <w:caps/>
            </w:rPr>
            <w:fldChar w:fldCharType="separate"/>
          </w:r>
          <w:hyperlink w:anchor="_Toc54799630" w:history="1">
            <w:r w:rsidR="009009B9" w:rsidRPr="001B57C4">
              <w:rPr>
                <w:rStyle w:val="Hyperlink"/>
                <w:rFonts w:eastAsiaTheme="majorEastAsia"/>
                <w:noProof/>
              </w:rPr>
              <w:t>1.</w:t>
            </w:r>
            <w:r w:rsidR="009009B9">
              <w:rPr>
                <w:rFonts w:eastAsiaTheme="minorEastAsia" w:cstheme="minorBidi"/>
                <w:smallCaps w:val="0"/>
                <w:noProof/>
                <w:color w:val="auto"/>
                <w:sz w:val="22"/>
                <w:szCs w:val="22"/>
                <w:lang w:eastAsia="en-AU"/>
              </w:rPr>
              <w:tab/>
            </w:r>
            <w:r w:rsidR="009009B9" w:rsidRPr="001B57C4">
              <w:rPr>
                <w:rStyle w:val="Hyperlink"/>
                <w:rFonts w:eastAsiaTheme="majorEastAsia"/>
                <w:noProof/>
              </w:rPr>
              <w:t>Executive Summary</w:t>
            </w:r>
            <w:r w:rsidR="009009B9">
              <w:rPr>
                <w:noProof/>
                <w:webHidden/>
              </w:rPr>
              <w:tab/>
            </w:r>
            <w:r w:rsidR="009009B9">
              <w:rPr>
                <w:noProof/>
                <w:webHidden/>
              </w:rPr>
              <w:fldChar w:fldCharType="begin"/>
            </w:r>
            <w:r w:rsidR="009009B9">
              <w:rPr>
                <w:noProof/>
                <w:webHidden/>
              </w:rPr>
              <w:instrText xml:space="preserve"> PAGEREF _Toc54799630 \h </w:instrText>
            </w:r>
            <w:r w:rsidR="009009B9">
              <w:rPr>
                <w:noProof/>
                <w:webHidden/>
              </w:rPr>
            </w:r>
            <w:r w:rsidR="009009B9">
              <w:rPr>
                <w:noProof/>
                <w:webHidden/>
              </w:rPr>
              <w:fldChar w:fldCharType="separate"/>
            </w:r>
            <w:r w:rsidR="009009B9">
              <w:rPr>
                <w:noProof/>
                <w:webHidden/>
              </w:rPr>
              <w:t>1</w:t>
            </w:r>
            <w:r w:rsidR="009009B9">
              <w:rPr>
                <w:noProof/>
                <w:webHidden/>
              </w:rPr>
              <w:fldChar w:fldCharType="end"/>
            </w:r>
          </w:hyperlink>
        </w:p>
        <w:p w14:paraId="19F0F680" w14:textId="3774EA41" w:rsidR="009009B9" w:rsidRDefault="009009B9">
          <w:pPr>
            <w:pStyle w:val="TOC2"/>
            <w:tabs>
              <w:tab w:val="left" w:pos="720"/>
              <w:tab w:val="right" w:leader="dot" w:pos="9350"/>
            </w:tabs>
            <w:rPr>
              <w:rFonts w:eastAsiaTheme="minorEastAsia" w:cstheme="minorBidi"/>
              <w:smallCaps w:val="0"/>
              <w:noProof/>
              <w:color w:val="auto"/>
              <w:sz w:val="22"/>
              <w:szCs w:val="22"/>
              <w:lang w:eastAsia="en-AU"/>
            </w:rPr>
          </w:pPr>
          <w:hyperlink w:anchor="_Toc54799631" w:history="1">
            <w:r w:rsidRPr="001B57C4">
              <w:rPr>
                <w:rStyle w:val="Hyperlink"/>
                <w:rFonts w:eastAsiaTheme="majorEastAsia"/>
                <w:noProof/>
              </w:rPr>
              <w:t>1.1</w:t>
            </w:r>
            <w:r>
              <w:rPr>
                <w:rFonts w:eastAsiaTheme="minorEastAsia" w:cstheme="minorBidi"/>
                <w:smallCaps w:val="0"/>
                <w:noProof/>
                <w:color w:val="auto"/>
                <w:sz w:val="22"/>
                <w:szCs w:val="22"/>
                <w:lang w:eastAsia="en-AU"/>
              </w:rPr>
              <w:tab/>
            </w:r>
            <w:r w:rsidRPr="001B57C4">
              <w:rPr>
                <w:rStyle w:val="Hyperlink"/>
                <w:rFonts w:eastAsiaTheme="majorEastAsia"/>
                <w:noProof/>
              </w:rPr>
              <w:t>Issue</w:t>
            </w:r>
            <w:r>
              <w:rPr>
                <w:noProof/>
                <w:webHidden/>
              </w:rPr>
              <w:tab/>
            </w:r>
            <w:r>
              <w:rPr>
                <w:noProof/>
                <w:webHidden/>
              </w:rPr>
              <w:fldChar w:fldCharType="begin"/>
            </w:r>
            <w:r>
              <w:rPr>
                <w:noProof/>
                <w:webHidden/>
              </w:rPr>
              <w:instrText xml:space="preserve"> PAGEREF _Toc54799631 \h </w:instrText>
            </w:r>
            <w:r>
              <w:rPr>
                <w:noProof/>
                <w:webHidden/>
              </w:rPr>
            </w:r>
            <w:r>
              <w:rPr>
                <w:noProof/>
                <w:webHidden/>
              </w:rPr>
              <w:fldChar w:fldCharType="separate"/>
            </w:r>
            <w:r>
              <w:rPr>
                <w:noProof/>
                <w:webHidden/>
              </w:rPr>
              <w:t>1</w:t>
            </w:r>
            <w:r>
              <w:rPr>
                <w:noProof/>
                <w:webHidden/>
              </w:rPr>
              <w:fldChar w:fldCharType="end"/>
            </w:r>
          </w:hyperlink>
        </w:p>
        <w:p w14:paraId="4C2D4A3E" w14:textId="7C07A45B" w:rsidR="009009B9" w:rsidRDefault="009009B9">
          <w:pPr>
            <w:pStyle w:val="TOC2"/>
            <w:tabs>
              <w:tab w:val="left" w:pos="720"/>
              <w:tab w:val="right" w:leader="dot" w:pos="9350"/>
            </w:tabs>
            <w:rPr>
              <w:rFonts w:eastAsiaTheme="minorEastAsia" w:cstheme="minorBidi"/>
              <w:smallCaps w:val="0"/>
              <w:noProof/>
              <w:color w:val="auto"/>
              <w:sz w:val="22"/>
              <w:szCs w:val="22"/>
              <w:lang w:eastAsia="en-AU"/>
            </w:rPr>
          </w:pPr>
          <w:hyperlink w:anchor="_Toc54799632" w:history="1">
            <w:r w:rsidRPr="001B57C4">
              <w:rPr>
                <w:rStyle w:val="Hyperlink"/>
                <w:rFonts w:eastAsiaTheme="majorEastAsia"/>
                <w:noProof/>
              </w:rPr>
              <w:t>1.2</w:t>
            </w:r>
            <w:r>
              <w:rPr>
                <w:rFonts w:eastAsiaTheme="minorEastAsia" w:cstheme="minorBidi"/>
                <w:smallCaps w:val="0"/>
                <w:noProof/>
                <w:color w:val="auto"/>
                <w:sz w:val="22"/>
                <w:szCs w:val="22"/>
                <w:lang w:eastAsia="en-AU"/>
              </w:rPr>
              <w:tab/>
            </w:r>
            <w:r w:rsidRPr="001B57C4">
              <w:rPr>
                <w:rStyle w:val="Hyperlink"/>
                <w:rFonts w:eastAsiaTheme="majorEastAsia"/>
                <w:noProof/>
              </w:rPr>
              <w:t>Anticipated Outcomes</w:t>
            </w:r>
            <w:r>
              <w:rPr>
                <w:noProof/>
                <w:webHidden/>
              </w:rPr>
              <w:tab/>
            </w:r>
            <w:r>
              <w:rPr>
                <w:noProof/>
                <w:webHidden/>
              </w:rPr>
              <w:fldChar w:fldCharType="begin"/>
            </w:r>
            <w:r>
              <w:rPr>
                <w:noProof/>
                <w:webHidden/>
              </w:rPr>
              <w:instrText xml:space="preserve"> PAGEREF _Toc54799632 \h </w:instrText>
            </w:r>
            <w:r>
              <w:rPr>
                <w:noProof/>
                <w:webHidden/>
              </w:rPr>
            </w:r>
            <w:r>
              <w:rPr>
                <w:noProof/>
                <w:webHidden/>
              </w:rPr>
              <w:fldChar w:fldCharType="separate"/>
            </w:r>
            <w:r>
              <w:rPr>
                <w:noProof/>
                <w:webHidden/>
              </w:rPr>
              <w:t>2</w:t>
            </w:r>
            <w:r>
              <w:rPr>
                <w:noProof/>
                <w:webHidden/>
              </w:rPr>
              <w:fldChar w:fldCharType="end"/>
            </w:r>
          </w:hyperlink>
        </w:p>
        <w:p w14:paraId="0085F9C7" w14:textId="77BB1B49" w:rsidR="009009B9" w:rsidRDefault="009009B9">
          <w:pPr>
            <w:pStyle w:val="TOC2"/>
            <w:tabs>
              <w:tab w:val="left" w:pos="720"/>
              <w:tab w:val="right" w:leader="dot" w:pos="9350"/>
            </w:tabs>
            <w:rPr>
              <w:rFonts w:eastAsiaTheme="minorEastAsia" w:cstheme="minorBidi"/>
              <w:smallCaps w:val="0"/>
              <w:noProof/>
              <w:color w:val="auto"/>
              <w:sz w:val="22"/>
              <w:szCs w:val="22"/>
              <w:lang w:eastAsia="en-AU"/>
            </w:rPr>
          </w:pPr>
          <w:hyperlink w:anchor="_Toc54799633" w:history="1">
            <w:r w:rsidRPr="001B57C4">
              <w:rPr>
                <w:rStyle w:val="Hyperlink"/>
                <w:rFonts w:eastAsiaTheme="majorEastAsia"/>
                <w:noProof/>
              </w:rPr>
              <w:t>1.3</w:t>
            </w:r>
            <w:r>
              <w:rPr>
                <w:rFonts w:eastAsiaTheme="minorEastAsia" w:cstheme="minorBidi"/>
                <w:smallCaps w:val="0"/>
                <w:noProof/>
                <w:color w:val="auto"/>
                <w:sz w:val="22"/>
                <w:szCs w:val="22"/>
                <w:lang w:eastAsia="en-AU"/>
              </w:rPr>
              <w:tab/>
            </w:r>
            <w:r w:rsidRPr="001B57C4">
              <w:rPr>
                <w:rStyle w:val="Hyperlink"/>
                <w:rFonts w:eastAsiaTheme="majorEastAsia"/>
                <w:noProof/>
              </w:rPr>
              <w:t>Recommendation</w:t>
            </w:r>
            <w:r>
              <w:rPr>
                <w:noProof/>
                <w:webHidden/>
              </w:rPr>
              <w:tab/>
            </w:r>
            <w:r>
              <w:rPr>
                <w:noProof/>
                <w:webHidden/>
              </w:rPr>
              <w:fldChar w:fldCharType="begin"/>
            </w:r>
            <w:r>
              <w:rPr>
                <w:noProof/>
                <w:webHidden/>
              </w:rPr>
              <w:instrText xml:space="preserve"> PAGEREF _Toc54799633 \h </w:instrText>
            </w:r>
            <w:r>
              <w:rPr>
                <w:noProof/>
                <w:webHidden/>
              </w:rPr>
            </w:r>
            <w:r>
              <w:rPr>
                <w:noProof/>
                <w:webHidden/>
              </w:rPr>
              <w:fldChar w:fldCharType="separate"/>
            </w:r>
            <w:r>
              <w:rPr>
                <w:noProof/>
                <w:webHidden/>
              </w:rPr>
              <w:t>2</w:t>
            </w:r>
            <w:r>
              <w:rPr>
                <w:noProof/>
                <w:webHidden/>
              </w:rPr>
              <w:fldChar w:fldCharType="end"/>
            </w:r>
          </w:hyperlink>
        </w:p>
        <w:p w14:paraId="2ECC052F" w14:textId="1E3E4B26" w:rsidR="009009B9" w:rsidRDefault="009009B9">
          <w:pPr>
            <w:pStyle w:val="TOC2"/>
            <w:tabs>
              <w:tab w:val="left" w:pos="720"/>
              <w:tab w:val="right" w:leader="dot" w:pos="9350"/>
            </w:tabs>
            <w:rPr>
              <w:rFonts w:eastAsiaTheme="minorEastAsia" w:cstheme="minorBidi"/>
              <w:smallCaps w:val="0"/>
              <w:noProof/>
              <w:color w:val="auto"/>
              <w:sz w:val="22"/>
              <w:szCs w:val="22"/>
              <w:lang w:eastAsia="en-AU"/>
            </w:rPr>
          </w:pPr>
          <w:hyperlink w:anchor="_Toc54799634" w:history="1">
            <w:r w:rsidRPr="001B57C4">
              <w:rPr>
                <w:rStyle w:val="Hyperlink"/>
                <w:rFonts w:eastAsiaTheme="majorEastAsia"/>
                <w:noProof/>
              </w:rPr>
              <w:t>1.4</w:t>
            </w:r>
            <w:r>
              <w:rPr>
                <w:rFonts w:eastAsiaTheme="minorEastAsia" w:cstheme="minorBidi"/>
                <w:smallCaps w:val="0"/>
                <w:noProof/>
                <w:color w:val="auto"/>
                <w:sz w:val="22"/>
                <w:szCs w:val="22"/>
                <w:lang w:eastAsia="en-AU"/>
              </w:rPr>
              <w:tab/>
            </w:r>
            <w:r w:rsidRPr="001B57C4">
              <w:rPr>
                <w:rStyle w:val="Hyperlink"/>
                <w:rFonts w:eastAsiaTheme="majorEastAsia"/>
                <w:noProof/>
              </w:rPr>
              <w:t>Justification</w:t>
            </w:r>
            <w:r>
              <w:rPr>
                <w:noProof/>
                <w:webHidden/>
              </w:rPr>
              <w:tab/>
            </w:r>
            <w:r>
              <w:rPr>
                <w:noProof/>
                <w:webHidden/>
              </w:rPr>
              <w:fldChar w:fldCharType="begin"/>
            </w:r>
            <w:r>
              <w:rPr>
                <w:noProof/>
                <w:webHidden/>
              </w:rPr>
              <w:instrText xml:space="preserve"> PAGEREF _Toc54799634 \h </w:instrText>
            </w:r>
            <w:r>
              <w:rPr>
                <w:noProof/>
                <w:webHidden/>
              </w:rPr>
            </w:r>
            <w:r>
              <w:rPr>
                <w:noProof/>
                <w:webHidden/>
              </w:rPr>
              <w:fldChar w:fldCharType="separate"/>
            </w:r>
            <w:r>
              <w:rPr>
                <w:noProof/>
                <w:webHidden/>
              </w:rPr>
              <w:t>3</w:t>
            </w:r>
            <w:r>
              <w:rPr>
                <w:noProof/>
                <w:webHidden/>
              </w:rPr>
              <w:fldChar w:fldCharType="end"/>
            </w:r>
          </w:hyperlink>
        </w:p>
        <w:p w14:paraId="63EFB743" w14:textId="25719298" w:rsidR="009009B9" w:rsidRDefault="009009B9">
          <w:pPr>
            <w:pStyle w:val="TOC1"/>
            <w:tabs>
              <w:tab w:val="left" w:pos="480"/>
              <w:tab w:val="right" w:leader="dot" w:pos="9350"/>
            </w:tabs>
            <w:rPr>
              <w:rFonts w:eastAsiaTheme="minorEastAsia" w:cstheme="minorBidi"/>
              <w:b w:val="0"/>
              <w:bCs w:val="0"/>
              <w:caps w:val="0"/>
              <w:noProof/>
              <w:color w:val="auto"/>
              <w:sz w:val="22"/>
              <w:szCs w:val="22"/>
              <w:lang w:eastAsia="en-AU"/>
            </w:rPr>
          </w:pPr>
          <w:hyperlink w:anchor="_Toc54799635" w:history="1">
            <w:r w:rsidRPr="001B57C4">
              <w:rPr>
                <w:rStyle w:val="Hyperlink"/>
                <w:rFonts w:eastAsiaTheme="majorEastAsia"/>
                <w:noProof/>
                <w:highlight w:val="yellow"/>
              </w:rPr>
              <w:t>2</w:t>
            </w:r>
            <w:r>
              <w:rPr>
                <w:rFonts w:eastAsiaTheme="minorEastAsia" w:cstheme="minorBidi"/>
                <w:b w:val="0"/>
                <w:bCs w:val="0"/>
                <w:caps w:val="0"/>
                <w:noProof/>
                <w:color w:val="auto"/>
                <w:sz w:val="22"/>
                <w:szCs w:val="22"/>
                <w:lang w:eastAsia="en-AU"/>
              </w:rPr>
              <w:tab/>
            </w:r>
            <w:r w:rsidRPr="001B57C4">
              <w:rPr>
                <w:rStyle w:val="Hyperlink"/>
                <w:rFonts w:eastAsiaTheme="majorEastAsia"/>
                <w:noProof/>
                <w:highlight w:val="yellow"/>
              </w:rPr>
              <w:t>Business Case Analysis Team</w:t>
            </w:r>
            <w:r>
              <w:rPr>
                <w:noProof/>
                <w:webHidden/>
              </w:rPr>
              <w:tab/>
            </w:r>
            <w:r>
              <w:rPr>
                <w:noProof/>
                <w:webHidden/>
              </w:rPr>
              <w:fldChar w:fldCharType="begin"/>
            </w:r>
            <w:r>
              <w:rPr>
                <w:noProof/>
                <w:webHidden/>
              </w:rPr>
              <w:instrText xml:space="preserve"> PAGEREF _Toc54799635 \h </w:instrText>
            </w:r>
            <w:r>
              <w:rPr>
                <w:noProof/>
                <w:webHidden/>
              </w:rPr>
            </w:r>
            <w:r>
              <w:rPr>
                <w:noProof/>
                <w:webHidden/>
              </w:rPr>
              <w:fldChar w:fldCharType="separate"/>
            </w:r>
            <w:r>
              <w:rPr>
                <w:noProof/>
                <w:webHidden/>
              </w:rPr>
              <w:t>3</w:t>
            </w:r>
            <w:r>
              <w:rPr>
                <w:noProof/>
                <w:webHidden/>
              </w:rPr>
              <w:fldChar w:fldCharType="end"/>
            </w:r>
          </w:hyperlink>
        </w:p>
        <w:p w14:paraId="7E566CDA" w14:textId="141AB5F8" w:rsidR="009009B9" w:rsidRDefault="009009B9">
          <w:pPr>
            <w:pStyle w:val="TOC1"/>
            <w:tabs>
              <w:tab w:val="left" w:pos="480"/>
              <w:tab w:val="right" w:leader="dot" w:pos="9350"/>
            </w:tabs>
            <w:rPr>
              <w:rFonts w:eastAsiaTheme="minorEastAsia" w:cstheme="minorBidi"/>
              <w:b w:val="0"/>
              <w:bCs w:val="0"/>
              <w:caps w:val="0"/>
              <w:noProof/>
              <w:color w:val="auto"/>
              <w:sz w:val="22"/>
              <w:szCs w:val="22"/>
              <w:lang w:eastAsia="en-AU"/>
            </w:rPr>
          </w:pPr>
          <w:hyperlink w:anchor="_Toc54799636" w:history="1">
            <w:r w:rsidRPr="001B57C4">
              <w:rPr>
                <w:rStyle w:val="Hyperlink"/>
                <w:rFonts w:eastAsiaTheme="majorEastAsia"/>
                <w:noProof/>
              </w:rPr>
              <w:t>3</w:t>
            </w:r>
            <w:r>
              <w:rPr>
                <w:rFonts w:eastAsiaTheme="minorEastAsia" w:cstheme="minorBidi"/>
                <w:b w:val="0"/>
                <w:bCs w:val="0"/>
                <w:caps w:val="0"/>
                <w:noProof/>
                <w:color w:val="auto"/>
                <w:sz w:val="22"/>
                <w:szCs w:val="22"/>
                <w:lang w:eastAsia="en-AU"/>
              </w:rPr>
              <w:tab/>
            </w:r>
            <w:r w:rsidRPr="001B57C4">
              <w:rPr>
                <w:rStyle w:val="Hyperlink"/>
                <w:rFonts w:eastAsiaTheme="majorEastAsia"/>
                <w:noProof/>
              </w:rPr>
              <w:t>Problem Definition</w:t>
            </w:r>
            <w:r>
              <w:rPr>
                <w:noProof/>
                <w:webHidden/>
              </w:rPr>
              <w:tab/>
            </w:r>
            <w:r>
              <w:rPr>
                <w:noProof/>
                <w:webHidden/>
              </w:rPr>
              <w:fldChar w:fldCharType="begin"/>
            </w:r>
            <w:r>
              <w:rPr>
                <w:noProof/>
                <w:webHidden/>
              </w:rPr>
              <w:instrText xml:space="preserve"> PAGEREF _Toc54799636 \h </w:instrText>
            </w:r>
            <w:r>
              <w:rPr>
                <w:noProof/>
                <w:webHidden/>
              </w:rPr>
            </w:r>
            <w:r>
              <w:rPr>
                <w:noProof/>
                <w:webHidden/>
              </w:rPr>
              <w:fldChar w:fldCharType="separate"/>
            </w:r>
            <w:r>
              <w:rPr>
                <w:noProof/>
                <w:webHidden/>
              </w:rPr>
              <w:t>4</w:t>
            </w:r>
            <w:r>
              <w:rPr>
                <w:noProof/>
                <w:webHidden/>
              </w:rPr>
              <w:fldChar w:fldCharType="end"/>
            </w:r>
          </w:hyperlink>
        </w:p>
        <w:p w14:paraId="549AD1BE" w14:textId="4CBB8764" w:rsidR="009009B9" w:rsidRDefault="009009B9">
          <w:pPr>
            <w:pStyle w:val="TOC2"/>
            <w:tabs>
              <w:tab w:val="left" w:pos="720"/>
              <w:tab w:val="right" w:leader="dot" w:pos="9350"/>
            </w:tabs>
            <w:rPr>
              <w:rFonts w:eastAsiaTheme="minorEastAsia" w:cstheme="minorBidi"/>
              <w:smallCaps w:val="0"/>
              <w:noProof/>
              <w:color w:val="auto"/>
              <w:sz w:val="22"/>
              <w:szCs w:val="22"/>
              <w:lang w:eastAsia="en-AU"/>
            </w:rPr>
          </w:pPr>
          <w:hyperlink w:anchor="_Toc54799637" w:history="1">
            <w:r w:rsidRPr="001B57C4">
              <w:rPr>
                <w:rStyle w:val="Hyperlink"/>
                <w:rFonts w:eastAsiaTheme="majorEastAsia"/>
                <w:noProof/>
              </w:rPr>
              <w:t>3.1</w:t>
            </w:r>
            <w:r>
              <w:rPr>
                <w:rFonts w:eastAsiaTheme="minorEastAsia" w:cstheme="minorBidi"/>
                <w:smallCaps w:val="0"/>
                <w:noProof/>
                <w:color w:val="auto"/>
                <w:sz w:val="22"/>
                <w:szCs w:val="22"/>
                <w:lang w:eastAsia="en-AU"/>
              </w:rPr>
              <w:tab/>
            </w:r>
            <w:r w:rsidRPr="001B57C4">
              <w:rPr>
                <w:rStyle w:val="Hyperlink"/>
                <w:rFonts w:eastAsiaTheme="majorEastAsia"/>
                <w:noProof/>
              </w:rPr>
              <w:t>Problem statement</w:t>
            </w:r>
            <w:r>
              <w:rPr>
                <w:noProof/>
                <w:webHidden/>
              </w:rPr>
              <w:tab/>
            </w:r>
            <w:r>
              <w:rPr>
                <w:noProof/>
                <w:webHidden/>
              </w:rPr>
              <w:fldChar w:fldCharType="begin"/>
            </w:r>
            <w:r>
              <w:rPr>
                <w:noProof/>
                <w:webHidden/>
              </w:rPr>
              <w:instrText xml:space="preserve"> PAGEREF _Toc54799637 \h </w:instrText>
            </w:r>
            <w:r>
              <w:rPr>
                <w:noProof/>
                <w:webHidden/>
              </w:rPr>
            </w:r>
            <w:r>
              <w:rPr>
                <w:noProof/>
                <w:webHidden/>
              </w:rPr>
              <w:fldChar w:fldCharType="separate"/>
            </w:r>
            <w:r>
              <w:rPr>
                <w:noProof/>
                <w:webHidden/>
              </w:rPr>
              <w:t>4</w:t>
            </w:r>
            <w:r>
              <w:rPr>
                <w:noProof/>
                <w:webHidden/>
              </w:rPr>
              <w:fldChar w:fldCharType="end"/>
            </w:r>
          </w:hyperlink>
        </w:p>
        <w:p w14:paraId="526D4B40" w14:textId="2375DAA2" w:rsidR="009009B9" w:rsidRDefault="009009B9">
          <w:pPr>
            <w:pStyle w:val="TOC2"/>
            <w:tabs>
              <w:tab w:val="left" w:pos="720"/>
              <w:tab w:val="right" w:leader="dot" w:pos="9350"/>
            </w:tabs>
            <w:rPr>
              <w:rFonts w:eastAsiaTheme="minorEastAsia" w:cstheme="minorBidi"/>
              <w:smallCaps w:val="0"/>
              <w:noProof/>
              <w:color w:val="auto"/>
              <w:sz w:val="22"/>
              <w:szCs w:val="22"/>
              <w:lang w:eastAsia="en-AU"/>
            </w:rPr>
          </w:pPr>
          <w:hyperlink w:anchor="_Toc54799638" w:history="1">
            <w:r w:rsidRPr="001B57C4">
              <w:rPr>
                <w:rStyle w:val="Hyperlink"/>
                <w:rFonts w:eastAsiaTheme="majorEastAsia"/>
                <w:noProof/>
              </w:rPr>
              <w:t>3.2</w:t>
            </w:r>
            <w:r>
              <w:rPr>
                <w:rFonts w:eastAsiaTheme="minorEastAsia" w:cstheme="minorBidi"/>
                <w:smallCaps w:val="0"/>
                <w:noProof/>
                <w:color w:val="auto"/>
                <w:sz w:val="22"/>
                <w:szCs w:val="22"/>
                <w:lang w:eastAsia="en-AU"/>
              </w:rPr>
              <w:tab/>
            </w:r>
            <w:r w:rsidRPr="001B57C4">
              <w:rPr>
                <w:rStyle w:val="Hyperlink"/>
                <w:rFonts w:eastAsiaTheme="majorEastAsia"/>
                <w:noProof/>
              </w:rPr>
              <w:t>Organization impact</w:t>
            </w:r>
            <w:r>
              <w:rPr>
                <w:noProof/>
                <w:webHidden/>
              </w:rPr>
              <w:tab/>
            </w:r>
            <w:r>
              <w:rPr>
                <w:noProof/>
                <w:webHidden/>
              </w:rPr>
              <w:fldChar w:fldCharType="begin"/>
            </w:r>
            <w:r>
              <w:rPr>
                <w:noProof/>
                <w:webHidden/>
              </w:rPr>
              <w:instrText xml:space="preserve"> PAGEREF _Toc54799638 \h </w:instrText>
            </w:r>
            <w:r>
              <w:rPr>
                <w:noProof/>
                <w:webHidden/>
              </w:rPr>
            </w:r>
            <w:r>
              <w:rPr>
                <w:noProof/>
                <w:webHidden/>
              </w:rPr>
              <w:fldChar w:fldCharType="separate"/>
            </w:r>
            <w:r>
              <w:rPr>
                <w:noProof/>
                <w:webHidden/>
              </w:rPr>
              <w:t>4</w:t>
            </w:r>
            <w:r>
              <w:rPr>
                <w:noProof/>
                <w:webHidden/>
              </w:rPr>
              <w:fldChar w:fldCharType="end"/>
            </w:r>
          </w:hyperlink>
        </w:p>
        <w:p w14:paraId="45ECBF4D" w14:textId="21F82411" w:rsidR="009009B9" w:rsidRDefault="009009B9">
          <w:pPr>
            <w:pStyle w:val="TOC1"/>
            <w:tabs>
              <w:tab w:val="left" w:pos="480"/>
              <w:tab w:val="right" w:leader="dot" w:pos="9350"/>
            </w:tabs>
            <w:rPr>
              <w:rFonts w:eastAsiaTheme="minorEastAsia" w:cstheme="minorBidi"/>
              <w:b w:val="0"/>
              <w:bCs w:val="0"/>
              <w:caps w:val="0"/>
              <w:noProof/>
              <w:color w:val="auto"/>
              <w:sz w:val="22"/>
              <w:szCs w:val="22"/>
              <w:lang w:eastAsia="en-AU"/>
            </w:rPr>
          </w:pPr>
          <w:hyperlink w:anchor="_Toc54799639" w:history="1">
            <w:r w:rsidRPr="001B57C4">
              <w:rPr>
                <w:rStyle w:val="Hyperlink"/>
                <w:rFonts w:eastAsiaTheme="majorEastAsia"/>
                <w:noProof/>
              </w:rPr>
              <w:t>4</w:t>
            </w:r>
            <w:r>
              <w:rPr>
                <w:rFonts w:eastAsiaTheme="minorEastAsia" w:cstheme="minorBidi"/>
                <w:b w:val="0"/>
                <w:bCs w:val="0"/>
                <w:caps w:val="0"/>
                <w:noProof/>
                <w:color w:val="auto"/>
                <w:sz w:val="22"/>
                <w:szCs w:val="22"/>
                <w:lang w:eastAsia="en-AU"/>
              </w:rPr>
              <w:tab/>
            </w:r>
            <w:r w:rsidRPr="001B57C4">
              <w:rPr>
                <w:rStyle w:val="Hyperlink"/>
                <w:rFonts w:eastAsiaTheme="majorEastAsia"/>
                <w:noProof/>
              </w:rPr>
              <w:t>Project Overview</w:t>
            </w:r>
            <w:r>
              <w:rPr>
                <w:noProof/>
                <w:webHidden/>
              </w:rPr>
              <w:tab/>
            </w:r>
            <w:r>
              <w:rPr>
                <w:noProof/>
                <w:webHidden/>
              </w:rPr>
              <w:fldChar w:fldCharType="begin"/>
            </w:r>
            <w:r>
              <w:rPr>
                <w:noProof/>
                <w:webHidden/>
              </w:rPr>
              <w:instrText xml:space="preserve"> PAGEREF _Toc54799639 \h </w:instrText>
            </w:r>
            <w:r>
              <w:rPr>
                <w:noProof/>
                <w:webHidden/>
              </w:rPr>
            </w:r>
            <w:r>
              <w:rPr>
                <w:noProof/>
                <w:webHidden/>
              </w:rPr>
              <w:fldChar w:fldCharType="separate"/>
            </w:r>
            <w:r>
              <w:rPr>
                <w:noProof/>
                <w:webHidden/>
              </w:rPr>
              <w:t>4</w:t>
            </w:r>
            <w:r>
              <w:rPr>
                <w:noProof/>
                <w:webHidden/>
              </w:rPr>
              <w:fldChar w:fldCharType="end"/>
            </w:r>
          </w:hyperlink>
        </w:p>
        <w:p w14:paraId="2673B9C7" w14:textId="3BCA86C3" w:rsidR="009009B9" w:rsidRDefault="009009B9">
          <w:pPr>
            <w:pStyle w:val="TOC2"/>
            <w:tabs>
              <w:tab w:val="left" w:pos="720"/>
              <w:tab w:val="right" w:leader="dot" w:pos="9350"/>
            </w:tabs>
            <w:rPr>
              <w:rFonts w:eastAsiaTheme="minorEastAsia" w:cstheme="minorBidi"/>
              <w:smallCaps w:val="0"/>
              <w:noProof/>
              <w:color w:val="auto"/>
              <w:sz w:val="22"/>
              <w:szCs w:val="22"/>
              <w:lang w:eastAsia="en-AU"/>
            </w:rPr>
          </w:pPr>
          <w:hyperlink w:anchor="_Toc54799640" w:history="1">
            <w:r w:rsidRPr="001B57C4">
              <w:rPr>
                <w:rStyle w:val="Hyperlink"/>
                <w:rFonts w:eastAsiaTheme="majorEastAsia"/>
                <w:noProof/>
              </w:rPr>
              <w:t>4.1</w:t>
            </w:r>
            <w:r>
              <w:rPr>
                <w:rFonts w:eastAsiaTheme="minorEastAsia" w:cstheme="minorBidi"/>
                <w:smallCaps w:val="0"/>
                <w:noProof/>
                <w:color w:val="auto"/>
                <w:sz w:val="22"/>
                <w:szCs w:val="22"/>
                <w:lang w:eastAsia="en-AU"/>
              </w:rPr>
              <w:tab/>
            </w:r>
            <w:r w:rsidRPr="001B57C4">
              <w:rPr>
                <w:rStyle w:val="Hyperlink"/>
                <w:rFonts w:eastAsiaTheme="majorEastAsia"/>
                <w:noProof/>
              </w:rPr>
              <w:t>Project description</w:t>
            </w:r>
            <w:r>
              <w:rPr>
                <w:noProof/>
                <w:webHidden/>
              </w:rPr>
              <w:tab/>
            </w:r>
            <w:r>
              <w:rPr>
                <w:noProof/>
                <w:webHidden/>
              </w:rPr>
              <w:fldChar w:fldCharType="begin"/>
            </w:r>
            <w:r>
              <w:rPr>
                <w:noProof/>
                <w:webHidden/>
              </w:rPr>
              <w:instrText xml:space="preserve"> PAGEREF _Toc54799640 \h </w:instrText>
            </w:r>
            <w:r>
              <w:rPr>
                <w:noProof/>
                <w:webHidden/>
              </w:rPr>
            </w:r>
            <w:r>
              <w:rPr>
                <w:noProof/>
                <w:webHidden/>
              </w:rPr>
              <w:fldChar w:fldCharType="separate"/>
            </w:r>
            <w:r>
              <w:rPr>
                <w:noProof/>
                <w:webHidden/>
              </w:rPr>
              <w:t>5</w:t>
            </w:r>
            <w:r>
              <w:rPr>
                <w:noProof/>
                <w:webHidden/>
              </w:rPr>
              <w:fldChar w:fldCharType="end"/>
            </w:r>
          </w:hyperlink>
        </w:p>
        <w:p w14:paraId="40AAC1BD" w14:textId="0F8A58B9" w:rsidR="009009B9" w:rsidRDefault="009009B9">
          <w:pPr>
            <w:pStyle w:val="TOC2"/>
            <w:tabs>
              <w:tab w:val="left" w:pos="720"/>
              <w:tab w:val="right" w:leader="dot" w:pos="9350"/>
            </w:tabs>
            <w:rPr>
              <w:rFonts w:eastAsiaTheme="minorEastAsia" w:cstheme="minorBidi"/>
              <w:smallCaps w:val="0"/>
              <w:noProof/>
              <w:color w:val="auto"/>
              <w:sz w:val="22"/>
              <w:szCs w:val="22"/>
              <w:lang w:eastAsia="en-AU"/>
            </w:rPr>
          </w:pPr>
          <w:hyperlink w:anchor="_Toc54799641" w:history="1">
            <w:r w:rsidRPr="001B57C4">
              <w:rPr>
                <w:rStyle w:val="Hyperlink"/>
                <w:rFonts w:eastAsiaTheme="majorEastAsia"/>
                <w:noProof/>
                <w:lang w:eastAsia="zh-CN"/>
              </w:rPr>
              <w:t>4.2</w:t>
            </w:r>
            <w:r>
              <w:rPr>
                <w:rFonts w:eastAsiaTheme="minorEastAsia" w:cstheme="minorBidi"/>
                <w:smallCaps w:val="0"/>
                <w:noProof/>
                <w:color w:val="auto"/>
                <w:sz w:val="22"/>
                <w:szCs w:val="22"/>
                <w:lang w:eastAsia="en-AU"/>
              </w:rPr>
              <w:tab/>
            </w:r>
            <w:r w:rsidRPr="001B57C4">
              <w:rPr>
                <w:rStyle w:val="Hyperlink"/>
                <w:rFonts w:eastAsiaTheme="majorEastAsia"/>
                <w:noProof/>
                <w:lang w:eastAsia="zh-CN"/>
              </w:rPr>
              <w:t>Goals and objectives</w:t>
            </w:r>
            <w:r>
              <w:rPr>
                <w:noProof/>
                <w:webHidden/>
              </w:rPr>
              <w:tab/>
            </w:r>
            <w:r>
              <w:rPr>
                <w:noProof/>
                <w:webHidden/>
              </w:rPr>
              <w:fldChar w:fldCharType="begin"/>
            </w:r>
            <w:r>
              <w:rPr>
                <w:noProof/>
                <w:webHidden/>
              </w:rPr>
              <w:instrText xml:space="preserve"> PAGEREF _Toc54799641 \h </w:instrText>
            </w:r>
            <w:r>
              <w:rPr>
                <w:noProof/>
                <w:webHidden/>
              </w:rPr>
            </w:r>
            <w:r>
              <w:rPr>
                <w:noProof/>
                <w:webHidden/>
              </w:rPr>
              <w:fldChar w:fldCharType="separate"/>
            </w:r>
            <w:r>
              <w:rPr>
                <w:noProof/>
                <w:webHidden/>
              </w:rPr>
              <w:t>5</w:t>
            </w:r>
            <w:r>
              <w:rPr>
                <w:noProof/>
                <w:webHidden/>
              </w:rPr>
              <w:fldChar w:fldCharType="end"/>
            </w:r>
          </w:hyperlink>
        </w:p>
        <w:p w14:paraId="71D73D35" w14:textId="207ED5A4" w:rsidR="009009B9" w:rsidRDefault="009009B9">
          <w:pPr>
            <w:pStyle w:val="TOC2"/>
            <w:tabs>
              <w:tab w:val="left" w:pos="720"/>
              <w:tab w:val="right" w:leader="dot" w:pos="9350"/>
            </w:tabs>
            <w:rPr>
              <w:rFonts w:eastAsiaTheme="minorEastAsia" w:cstheme="minorBidi"/>
              <w:smallCaps w:val="0"/>
              <w:noProof/>
              <w:color w:val="auto"/>
              <w:sz w:val="22"/>
              <w:szCs w:val="22"/>
              <w:lang w:eastAsia="en-AU"/>
            </w:rPr>
          </w:pPr>
          <w:hyperlink w:anchor="_Toc54799642" w:history="1">
            <w:r w:rsidRPr="001B57C4">
              <w:rPr>
                <w:rStyle w:val="Hyperlink"/>
                <w:rFonts w:eastAsiaTheme="majorEastAsia"/>
                <w:noProof/>
              </w:rPr>
              <w:t>4.3</w:t>
            </w:r>
            <w:r>
              <w:rPr>
                <w:rFonts w:eastAsiaTheme="minorEastAsia" w:cstheme="minorBidi"/>
                <w:smallCaps w:val="0"/>
                <w:noProof/>
                <w:color w:val="auto"/>
                <w:sz w:val="22"/>
                <w:szCs w:val="22"/>
                <w:lang w:eastAsia="en-AU"/>
              </w:rPr>
              <w:tab/>
            </w:r>
            <w:r w:rsidRPr="001B57C4">
              <w:rPr>
                <w:rStyle w:val="Hyperlink"/>
                <w:rFonts w:eastAsiaTheme="majorEastAsia"/>
                <w:noProof/>
              </w:rPr>
              <w:t>Project performance</w:t>
            </w:r>
            <w:r>
              <w:rPr>
                <w:noProof/>
                <w:webHidden/>
              </w:rPr>
              <w:tab/>
            </w:r>
            <w:r>
              <w:rPr>
                <w:noProof/>
                <w:webHidden/>
              </w:rPr>
              <w:fldChar w:fldCharType="begin"/>
            </w:r>
            <w:r>
              <w:rPr>
                <w:noProof/>
                <w:webHidden/>
              </w:rPr>
              <w:instrText xml:space="preserve"> PAGEREF _Toc54799642 \h </w:instrText>
            </w:r>
            <w:r>
              <w:rPr>
                <w:noProof/>
                <w:webHidden/>
              </w:rPr>
            </w:r>
            <w:r>
              <w:rPr>
                <w:noProof/>
                <w:webHidden/>
              </w:rPr>
              <w:fldChar w:fldCharType="separate"/>
            </w:r>
            <w:r>
              <w:rPr>
                <w:noProof/>
                <w:webHidden/>
              </w:rPr>
              <w:t>6</w:t>
            </w:r>
            <w:r>
              <w:rPr>
                <w:noProof/>
                <w:webHidden/>
              </w:rPr>
              <w:fldChar w:fldCharType="end"/>
            </w:r>
          </w:hyperlink>
        </w:p>
        <w:p w14:paraId="69541A61" w14:textId="0AA1FFA4" w:rsidR="009009B9" w:rsidRDefault="009009B9">
          <w:pPr>
            <w:pStyle w:val="TOC2"/>
            <w:tabs>
              <w:tab w:val="left" w:pos="720"/>
              <w:tab w:val="right" w:leader="dot" w:pos="9350"/>
            </w:tabs>
            <w:rPr>
              <w:rFonts w:eastAsiaTheme="minorEastAsia" w:cstheme="minorBidi"/>
              <w:smallCaps w:val="0"/>
              <w:noProof/>
              <w:color w:val="auto"/>
              <w:sz w:val="22"/>
              <w:szCs w:val="22"/>
              <w:lang w:eastAsia="en-AU"/>
            </w:rPr>
          </w:pPr>
          <w:hyperlink w:anchor="_Toc54799643" w:history="1">
            <w:r w:rsidRPr="001B57C4">
              <w:rPr>
                <w:rStyle w:val="Hyperlink"/>
                <w:rFonts w:eastAsiaTheme="majorEastAsia"/>
                <w:noProof/>
                <w:highlight w:val="yellow"/>
              </w:rPr>
              <w:t>4.4</w:t>
            </w:r>
            <w:r>
              <w:rPr>
                <w:rFonts w:eastAsiaTheme="minorEastAsia" w:cstheme="minorBidi"/>
                <w:smallCaps w:val="0"/>
                <w:noProof/>
                <w:color w:val="auto"/>
                <w:sz w:val="22"/>
                <w:szCs w:val="22"/>
                <w:lang w:eastAsia="en-AU"/>
              </w:rPr>
              <w:tab/>
            </w:r>
            <w:r w:rsidRPr="001B57C4">
              <w:rPr>
                <w:rStyle w:val="Hyperlink"/>
                <w:rFonts w:eastAsiaTheme="majorEastAsia"/>
                <w:noProof/>
                <w:highlight w:val="yellow"/>
              </w:rPr>
              <w:t>Project assumptions</w:t>
            </w:r>
            <w:r>
              <w:rPr>
                <w:noProof/>
                <w:webHidden/>
              </w:rPr>
              <w:tab/>
            </w:r>
            <w:r>
              <w:rPr>
                <w:noProof/>
                <w:webHidden/>
              </w:rPr>
              <w:fldChar w:fldCharType="begin"/>
            </w:r>
            <w:r>
              <w:rPr>
                <w:noProof/>
                <w:webHidden/>
              </w:rPr>
              <w:instrText xml:space="preserve"> PAGEREF _Toc54799643 \h </w:instrText>
            </w:r>
            <w:r>
              <w:rPr>
                <w:noProof/>
                <w:webHidden/>
              </w:rPr>
            </w:r>
            <w:r>
              <w:rPr>
                <w:noProof/>
                <w:webHidden/>
              </w:rPr>
              <w:fldChar w:fldCharType="separate"/>
            </w:r>
            <w:r>
              <w:rPr>
                <w:noProof/>
                <w:webHidden/>
              </w:rPr>
              <w:t>6</w:t>
            </w:r>
            <w:r>
              <w:rPr>
                <w:noProof/>
                <w:webHidden/>
              </w:rPr>
              <w:fldChar w:fldCharType="end"/>
            </w:r>
          </w:hyperlink>
        </w:p>
        <w:p w14:paraId="5A84EC74" w14:textId="4328D8C4" w:rsidR="009009B9" w:rsidRDefault="009009B9">
          <w:pPr>
            <w:pStyle w:val="TOC2"/>
            <w:tabs>
              <w:tab w:val="left" w:pos="720"/>
              <w:tab w:val="right" w:leader="dot" w:pos="9350"/>
            </w:tabs>
            <w:rPr>
              <w:rFonts w:eastAsiaTheme="minorEastAsia" w:cstheme="minorBidi"/>
              <w:smallCaps w:val="0"/>
              <w:noProof/>
              <w:color w:val="auto"/>
              <w:sz w:val="22"/>
              <w:szCs w:val="22"/>
              <w:lang w:eastAsia="en-AU"/>
            </w:rPr>
          </w:pPr>
          <w:hyperlink w:anchor="_Toc54799644" w:history="1">
            <w:r w:rsidRPr="001B57C4">
              <w:rPr>
                <w:rStyle w:val="Hyperlink"/>
                <w:rFonts w:eastAsiaTheme="majorEastAsia"/>
                <w:noProof/>
              </w:rPr>
              <w:t>4.5</w:t>
            </w:r>
            <w:r>
              <w:rPr>
                <w:rFonts w:eastAsiaTheme="minorEastAsia" w:cstheme="minorBidi"/>
                <w:smallCaps w:val="0"/>
                <w:noProof/>
                <w:color w:val="auto"/>
                <w:sz w:val="22"/>
                <w:szCs w:val="22"/>
                <w:lang w:eastAsia="en-AU"/>
              </w:rPr>
              <w:tab/>
            </w:r>
            <w:r w:rsidRPr="001B57C4">
              <w:rPr>
                <w:rStyle w:val="Hyperlink"/>
                <w:rFonts w:eastAsiaTheme="majorEastAsia"/>
                <w:noProof/>
              </w:rPr>
              <w:t>Project constrains</w:t>
            </w:r>
            <w:r>
              <w:rPr>
                <w:noProof/>
                <w:webHidden/>
              </w:rPr>
              <w:tab/>
            </w:r>
            <w:r>
              <w:rPr>
                <w:noProof/>
                <w:webHidden/>
              </w:rPr>
              <w:fldChar w:fldCharType="begin"/>
            </w:r>
            <w:r>
              <w:rPr>
                <w:noProof/>
                <w:webHidden/>
              </w:rPr>
              <w:instrText xml:space="preserve"> PAGEREF _Toc54799644 \h </w:instrText>
            </w:r>
            <w:r>
              <w:rPr>
                <w:noProof/>
                <w:webHidden/>
              </w:rPr>
            </w:r>
            <w:r>
              <w:rPr>
                <w:noProof/>
                <w:webHidden/>
              </w:rPr>
              <w:fldChar w:fldCharType="separate"/>
            </w:r>
            <w:r>
              <w:rPr>
                <w:noProof/>
                <w:webHidden/>
              </w:rPr>
              <w:t>6</w:t>
            </w:r>
            <w:r>
              <w:rPr>
                <w:noProof/>
                <w:webHidden/>
              </w:rPr>
              <w:fldChar w:fldCharType="end"/>
            </w:r>
          </w:hyperlink>
        </w:p>
        <w:p w14:paraId="38700997" w14:textId="6500F12A" w:rsidR="009009B9" w:rsidRDefault="009009B9">
          <w:pPr>
            <w:pStyle w:val="TOC2"/>
            <w:tabs>
              <w:tab w:val="left" w:pos="720"/>
              <w:tab w:val="right" w:leader="dot" w:pos="9350"/>
            </w:tabs>
            <w:rPr>
              <w:rFonts w:eastAsiaTheme="minorEastAsia" w:cstheme="minorBidi"/>
              <w:smallCaps w:val="0"/>
              <w:noProof/>
              <w:color w:val="auto"/>
              <w:sz w:val="22"/>
              <w:szCs w:val="22"/>
              <w:lang w:eastAsia="en-AU"/>
            </w:rPr>
          </w:pPr>
          <w:hyperlink w:anchor="_Toc54799645" w:history="1">
            <w:r w:rsidRPr="001B57C4">
              <w:rPr>
                <w:rStyle w:val="Hyperlink"/>
                <w:rFonts w:eastAsiaTheme="majorEastAsia"/>
                <w:noProof/>
              </w:rPr>
              <w:t>4.6</w:t>
            </w:r>
            <w:r>
              <w:rPr>
                <w:rFonts w:eastAsiaTheme="minorEastAsia" w:cstheme="minorBidi"/>
                <w:smallCaps w:val="0"/>
                <w:noProof/>
                <w:color w:val="auto"/>
                <w:sz w:val="22"/>
                <w:szCs w:val="22"/>
                <w:lang w:eastAsia="en-AU"/>
              </w:rPr>
              <w:tab/>
            </w:r>
            <w:r w:rsidRPr="001B57C4">
              <w:rPr>
                <w:rStyle w:val="Hyperlink"/>
                <w:rFonts w:eastAsiaTheme="majorEastAsia"/>
                <w:noProof/>
              </w:rPr>
              <w:t>Major project milestones</w:t>
            </w:r>
            <w:r>
              <w:rPr>
                <w:noProof/>
                <w:webHidden/>
              </w:rPr>
              <w:tab/>
            </w:r>
            <w:r>
              <w:rPr>
                <w:noProof/>
                <w:webHidden/>
              </w:rPr>
              <w:fldChar w:fldCharType="begin"/>
            </w:r>
            <w:r>
              <w:rPr>
                <w:noProof/>
                <w:webHidden/>
              </w:rPr>
              <w:instrText xml:space="preserve"> PAGEREF _Toc54799645 \h </w:instrText>
            </w:r>
            <w:r>
              <w:rPr>
                <w:noProof/>
                <w:webHidden/>
              </w:rPr>
            </w:r>
            <w:r>
              <w:rPr>
                <w:noProof/>
                <w:webHidden/>
              </w:rPr>
              <w:fldChar w:fldCharType="separate"/>
            </w:r>
            <w:r>
              <w:rPr>
                <w:noProof/>
                <w:webHidden/>
              </w:rPr>
              <w:t>7</w:t>
            </w:r>
            <w:r>
              <w:rPr>
                <w:noProof/>
                <w:webHidden/>
              </w:rPr>
              <w:fldChar w:fldCharType="end"/>
            </w:r>
          </w:hyperlink>
        </w:p>
        <w:p w14:paraId="3D2CAB77" w14:textId="1BB074C7" w:rsidR="009009B9" w:rsidRDefault="009009B9">
          <w:pPr>
            <w:pStyle w:val="TOC1"/>
            <w:tabs>
              <w:tab w:val="left" w:pos="480"/>
              <w:tab w:val="right" w:leader="dot" w:pos="9350"/>
            </w:tabs>
            <w:rPr>
              <w:rFonts w:eastAsiaTheme="minorEastAsia" w:cstheme="minorBidi"/>
              <w:b w:val="0"/>
              <w:bCs w:val="0"/>
              <w:caps w:val="0"/>
              <w:noProof/>
              <w:color w:val="auto"/>
              <w:sz w:val="22"/>
              <w:szCs w:val="22"/>
              <w:lang w:eastAsia="en-AU"/>
            </w:rPr>
          </w:pPr>
          <w:hyperlink w:anchor="_Toc54799646" w:history="1">
            <w:r w:rsidRPr="001B57C4">
              <w:rPr>
                <w:rStyle w:val="Hyperlink"/>
                <w:rFonts w:eastAsiaTheme="majorEastAsia"/>
                <w:noProof/>
              </w:rPr>
              <w:t>5</w:t>
            </w:r>
            <w:r>
              <w:rPr>
                <w:rFonts w:eastAsiaTheme="minorEastAsia" w:cstheme="minorBidi"/>
                <w:b w:val="0"/>
                <w:bCs w:val="0"/>
                <w:caps w:val="0"/>
                <w:noProof/>
                <w:color w:val="auto"/>
                <w:sz w:val="22"/>
                <w:szCs w:val="22"/>
                <w:lang w:eastAsia="en-AU"/>
              </w:rPr>
              <w:tab/>
            </w:r>
            <w:r w:rsidRPr="001B57C4">
              <w:rPr>
                <w:rStyle w:val="Hyperlink"/>
                <w:rFonts w:eastAsiaTheme="majorEastAsia"/>
                <w:noProof/>
              </w:rPr>
              <w:t>Strategic Alignment</w:t>
            </w:r>
            <w:r>
              <w:rPr>
                <w:noProof/>
                <w:webHidden/>
              </w:rPr>
              <w:tab/>
            </w:r>
            <w:r>
              <w:rPr>
                <w:noProof/>
                <w:webHidden/>
              </w:rPr>
              <w:fldChar w:fldCharType="begin"/>
            </w:r>
            <w:r>
              <w:rPr>
                <w:noProof/>
                <w:webHidden/>
              </w:rPr>
              <w:instrText xml:space="preserve"> PAGEREF _Toc54799646 \h </w:instrText>
            </w:r>
            <w:r>
              <w:rPr>
                <w:noProof/>
                <w:webHidden/>
              </w:rPr>
            </w:r>
            <w:r>
              <w:rPr>
                <w:noProof/>
                <w:webHidden/>
              </w:rPr>
              <w:fldChar w:fldCharType="separate"/>
            </w:r>
            <w:r>
              <w:rPr>
                <w:noProof/>
                <w:webHidden/>
              </w:rPr>
              <w:t>7</w:t>
            </w:r>
            <w:r>
              <w:rPr>
                <w:noProof/>
                <w:webHidden/>
              </w:rPr>
              <w:fldChar w:fldCharType="end"/>
            </w:r>
          </w:hyperlink>
        </w:p>
        <w:p w14:paraId="75BAC440" w14:textId="1C4BA9A9" w:rsidR="009009B9" w:rsidRDefault="009009B9">
          <w:pPr>
            <w:pStyle w:val="TOC1"/>
            <w:tabs>
              <w:tab w:val="left" w:pos="480"/>
              <w:tab w:val="right" w:leader="dot" w:pos="9350"/>
            </w:tabs>
            <w:rPr>
              <w:rFonts w:eastAsiaTheme="minorEastAsia" w:cstheme="minorBidi"/>
              <w:b w:val="0"/>
              <w:bCs w:val="0"/>
              <w:caps w:val="0"/>
              <w:noProof/>
              <w:color w:val="auto"/>
              <w:sz w:val="22"/>
              <w:szCs w:val="22"/>
              <w:lang w:eastAsia="en-AU"/>
            </w:rPr>
          </w:pPr>
          <w:hyperlink w:anchor="_Toc54799647" w:history="1">
            <w:r w:rsidRPr="001B57C4">
              <w:rPr>
                <w:rStyle w:val="Hyperlink"/>
                <w:rFonts w:eastAsiaTheme="majorEastAsia"/>
                <w:noProof/>
                <w:highlight w:val="yellow"/>
              </w:rPr>
              <w:t>6</w:t>
            </w:r>
            <w:r>
              <w:rPr>
                <w:rFonts w:eastAsiaTheme="minorEastAsia" w:cstheme="minorBidi"/>
                <w:b w:val="0"/>
                <w:bCs w:val="0"/>
                <w:caps w:val="0"/>
                <w:noProof/>
                <w:color w:val="auto"/>
                <w:sz w:val="22"/>
                <w:szCs w:val="22"/>
                <w:lang w:eastAsia="en-AU"/>
              </w:rPr>
              <w:tab/>
            </w:r>
            <w:r w:rsidRPr="001B57C4">
              <w:rPr>
                <w:rStyle w:val="Hyperlink"/>
                <w:rFonts w:eastAsiaTheme="majorEastAsia"/>
                <w:noProof/>
                <w:highlight w:val="yellow"/>
              </w:rPr>
              <w:t>Cost Benefit Analysis</w:t>
            </w:r>
            <w:r>
              <w:rPr>
                <w:noProof/>
                <w:webHidden/>
              </w:rPr>
              <w:tab/>
            </w:r>
            <w:r>
              <w:rPr>
                <w:noProof/>
                <w:webHidden/>
              </w:rPr>
              <w:fldChar w:fldCharType="begin"/>
            </w:r>
            <w:r>
              <w:rPr>
                <w:noProof/>
                <w:webHidden/>
              </w:rPr>
              <w:instrText xml:space="preserve"> PAGEREF _Toc54799647 \h </w:instrText>
            </w:r>
            <w:r>
              <w:rPr>
                <w:noProof/>
                <w:webHidden/>
              </w:rPr>
            </w:r>
            <w:r>
              <w:rPr>
                <w:noProof/>
                <w:webHidden/>
              </w:rPr>
              <w:fldChar w:fldCharType="separate"/>
            </w:r>
            <w:r>
              <w:rPr>
                <w:noProof/>
                <w:webHidden/>
              </w:rPr>
              <w:t>9</w:t>
            </w:r>
            <w:r>
              <w:rPr>
                <w:noProof/>
                <w:webHidden/>
              </w:rPr>
              <w:fldChar w:fldCharType="end"/>
            </w:r>
          </w:hyperlink>
        </w:p>
        <w:p w14:paraId="1907CB28" w14:textId="1934F15D" w:rsidR="009009B9" w:rsidRDefault="009009B9">
          <w:pPr>
            <w:pStyle w:val="TOC1"/>
            <w:tabs>
              <w:tab w:val="left" w:pos="480"/>
              <w:tab w:val="right" w:leader="dot" w:pos="9350"/>
            </w:tabs>
            <w:rPr>
              <w:rFonts w:eastAsiaTheme="minorEastAsia" w:cstheme="minorBidi"/>
              <w:b w:val="0"/>
              <w:bCs w:val="0"/>
              <w:caps w:val="0"/>
              <w:noProof/>
              <w:color w:val="auto"/>
              <w:sz w:val="22"/>
              <w:szCs w:val="22"/>
              <w:lang w:eastAsia="en-AU"/>
            </w:rPr>
          </w:pPr>
          <w:hyperlink w:anchor="_Toc54799648" w:history="1">
            <w:r w:rsidRPr="001B57C4">
              <w:rPr>
                <w:rStyle w:val="Hyperlink"/>
                <w:rFonts w:eastAsiaTheme="majorEastAsia"/>
                <w:noProof/>
                <w:highlight w:val="yellow"/>
              </w:rPr>
              <w:t>7</w:t>
            </w:r>
            <w:r>
              <w:rPr>
                <w:rFonts w:eastAsiaTheme="minorEastAsia" w:cstheme="minorBidi"/>
                <w:b w:val="0"/>
                <w:bCs w:val="0"/>
                <w:caps w:val="0"/>
                <w:noProof/>
                <w:color w:val="auto"/>
                <w:sz w:val="22"/>
                <w:szCs w:val="22"/>
                <w:lang w:eastAsia="en-AU"/>
              </w:rPr>
              <w:tab/>
            </w:r>
            <w:r w:rsidRPr="001B57C4">
              <w:rPr>
                <w:rStyle w:val="Hyperlink"/>
                <w:rFonts w:eastAsiaTheme="majorEastAsia"/>
                <w:noProof/>
                <w:highlight w:val="yellow"/>
              </w:rPr>
              <w:t>Alternatives Analysis</w:t>
            </w:r>
            <w:r>
              <w:rPr>
                <w:noProof/>
                <w:webHidden/>
              </w:rPr>
              <w:tab/>
            </w:r>
            <w:r>
              <w:rPr>
                <w:noProof/>
                <w:webHidden/>
              </w:rPr>
              <w:fldChar w:fldCharType="begin"/>
            </w:r>
            <w:r>
              <w:rPr>
                <w:noProof/>
                <w:webHidden/>
              </w:rPr>
              <w:instrText xml:space="preserve"> PAGEREF _Toc54799648 \h </w:instrText>
            </w:r>
            <w:r>
              <w:rPr>
                <w:noProof/>
                <w:webHidden/>
              </w:rPr>
            </w:r>
            <w:r>
              <w:rPr>
                <w:noProof/>
                <w:webHidden/>
              </w:rPr>
              <w:fldChar w:fldCharType="separate"/>
            </w:r>
            <w:r>
              <w:rPr>
                <w:noProof/>
                <w:webHidden/>
              </w:rPr>
              <w:t>9</w:t>
            </w:r>
            <w:r>
              <w:rPr>
                <w:noProof/>
                <w:webHidden/>
              </w:rPr>
              <w:fldChar w:fldCharType="end"/>
            </w:r>
          </w:hyperlink>
        </w:p>
        <w:p w14:paraId="5B097367" w14:textId="2BFDA62A" w:rsidR="009009B9" w:rsidRDefault="009009B9">
          <w:pPr>
            <w:pStyle w:val="TOC1"/>
            <w:tabs>
              <w:tab w:val="left" w:pos="480"/>
              <w:tab w:val="right" w:leader="dot" w:pos="9350"/>
            </w:tabs>
            <w:rPr>
              <w:rFonts w:eastAsiaTheme="minorEastAsia" w:cstheme="minorBidi"/>
              <w:b w:val="0"/>
              <w:bCs w:val="0"/>
              <w:caps w:val="0"/>
              <w:noProof/>
              <w:color w:val="auto"/>
              <w:sz w:val="22"/>
              <w:szCs w:val="22"/>
              <w:lang w:eastAsia="en-AU"/>
            </w:rPr>
          </w:pPr>
          <w:hyperlink w:anchor="_Toc54799649" w:history="1">
            <w:r w:rsidRPr="001B57C4">
              <w:rPr>
                <w:rStyle w:val="Hyperlink"/>
                <w:rFonts w:eastAsiaTheme="majorEastAsia"/>
                <w:noProof/>
              </w:rPr>
              <w:t>8</w:t>
            </w:r>
            <w:r>
              <w:rPr>
                <w:rFonts w:eastAsiaTheme="minorEastAsia" w:cstheme="minorBidi"/>
                <w:b w:val="0"/>
                <w:bCs w:val="0"/>
                <w:caps w:val="0"/>
                <w:noProof/>
                <w:color w:val="auto"/>
                <w:sz w:val="22"/>
                <w:szCs w:val="22"/>
                <w:lang w:eastAsia="en-AU"/>
              </w:rPr>
              <w:tab/>
            </w:r>
            <w:r w:rsidRPr="001B57C4">
              <w:rPr>
                <w:rStyle w:val="Hyperlink"/>
                <w:rFonts w:eastAsiaTheme="majorEastAsia"/>
                <w:noProof/>
                <w:highlight w:val="yellow"/>
              </w:rPr>
              <w:t>Approval and Authority to Proceed</w:t>
            </w:r>
            <w:r>
              <w:rPr>
                <w:noProof/>
                <w:webHidden/>
              </w:rPr>
              <w:tab/>
            </w:r>
            <w:r>
              <w:rPr>
                <w:noProof/>
                <w:webHidden/>
              </w:rPr>
              <w:fldChar w:fldCharType="begin"/>
            </w:r>
            <w:r>
              <w:rPr>
                <w:noProof/>
                <w:webHidden/>
              </w:rPr>
              <w:instrText xml:space="preserve"> PAGEREF _Toc54799649 \h </w:instrText>
            </w:r>
            <w:r>
              <w:rPr>
                <w:noProof/>
                <w:webHidden/>
              </w:rPr>
            </w:r>
            <w:r>
              <w:rPr>
                <w:noProof/>
                <w:webHidden/>
              </w:rPr>
              <w:fldChar w:fldCharType="separate"/>
            </w:r>
            <w:r>
              <w:rPr>
                <w:noProof/>
                <w:webHidden/>
              </w:rPr>
              <w:t>10</w:t>
            </w:r>
            <w:r>
              <w:rPr>
                <w:noProof/>
                <w:webHidden/>
              </w:rPr>
              <w:fldChar w:fldCharType="end"/>
            </w:r>
          </w:hyperlink>
        </w:p>
        <w:p w14:paraId="018266FD" w14:textId="149D2743" w:rsidR="00C616E0" w:rsidRDefault="00C616E0">
          <w:r w:rsidRPr="00AA0B44">
            <w:rPr>
              <w:b/>
              <w:bCs/>
              <w:noProof/>
            </w:rPr>
            <w:fldChar w:fldCharType="end"/>
          </w:r>
        </w:p>
      </w:sdtContent>
    </w:sdt>
    <w:p w14:paraId="5EB26748" w14:textId="77777777" w:rsidR="009546A0" w:rsidRDefault="009546A0"/>
    <w:p w14:paraId="295F6962" w14:textId="70AF1FC8" w:rsidR="009546A0" w:rsidRDefault="009546A0"/>
    <w:p w14:paraId="18E25110" w14:textId="77777777" w:rsidR="00791981" w:rsidRDefault="00791981">
      <w:pPr>
        <w:sectPr w:rsidR="00791981" w:rsidSect="00791981">
          <w:pgSz w:w="12240" w:h="15840" w:code="1"/>
          <w:pgMar w:top="1440" w:right="1440" w:bottom="1440" w:left="1440" w:header="720" w:footer="567" w:gutter="0"/>
          <w:pgNumType w:start="1"/>
          <w:cols w:space="720"/>
          <w:docGrid w:linePitch="360"/>
        </w:sectPr>
      </w:pPr>
    </w:p>
    <w:p w14:paraId="63FDF51F" w14:textId="6829A086" w:rsidR="009546A0" w:rsidRPr="00C15981" w:rsidRDefault="009F5C1B" w:rsidP="00C15981">
      <w:pPr>
        <w:pStyle w:val="Heading2"/>
        <w:numPr>
          <w:ilvl w:val="0"/>
          <w:numId w:val="20"/>
        </w:numPr>
      </w:pPr>
      <w:bookmarkStart w:id="0" w:name="_Toc54799630"/>
      <w:r w:rsidRPr="00C15981">
        <w:lastRenderedPageBreak/>
        <w:t>Executive Summary</w:t>
      </w:r>
      <w:bookmarkEnd w:id="0"/>
    </w:p>
    <w:p w14:paraId="40FF5F16" w14:textId="77777777" w:rsidR="009546A0" w:rsidRDefault="009546A0"/>
    <w:p w14:paraId="463B1916" w14:textId="020FB991" w:rsidR="009546A0" w:rsidRDefault="00C15981">
      <w:r w:rsidRPr="00C15981">
        <w:rPr>
          <w:i/>
          <w:iCs/>
        </w:rPr>
        <w:t xml:space="preserve">Provide a membership management system for </w:t>
      </w:r>
      <w:proofErr w:type="spellStart"/>
      <w:r w:rsidRPr="00C15981">
        <w:rPr>
          <w:i/>
          <w:iCs/>
        </w:rPr>
        <w:t>FlyDreamAir</w:t>
      </w:r>
      <w:proofErr w:type="spellEnd"/>
      <w:r w:rsidRPr="00C15981">
        <w:rPr>
          <w:i/>
          <w:iCs/>
        </w:rPr>
        <w:t xml:space="preserve"> to quantify customer groups. The company can accurately collect the relevant information of each member to achieve the purpose of hierarchical management. Provide suitable services to customers at different levels and increase customer loyalty. Increase the chance of acquiring new users and reduce the cost of maintaining old users. Maximize benefits.</w:t>
      </w:r>
    </w:p>
    <w:p w14:paraId="30863FA9" w14:textId="0B160D33" w:rsidR="00EB747A" w:rsidRPr="00C15981" w:rsidRDefault="00EB747A" w:rsidP="00AA0B44">
      <w:pPr>
        <w:pStyle w:val="Heading2"/>
      </w:pPr>
      <w:bookmarkStart w:id="1" w:name="_Toc54799631"/>
      <w:r w:rsidRPr="00C15981">
        <w:rPr>
          <w:rFonts w:hint="eastAsia"/>
        </w:rPr>
        <w:t>I</w:t>
      </w:r>
      <w:r w:rsidRPr="00C15981">
        <w:t>ssue</w:t>
      </w:r>
      <w:bookmarkEnd w:id="1"/>
    </w:p>
    <w:p w14:paraId="5902A5AD" w14:textId="7FB93D96" w:rsidR="00EB747A" w:rsidRDefault="00EB747A"/>
    <w:p w14:paraId="1A95E795" w14:textId="77777777" w:rsidR="00C15981" w:rsidRPr="00C15981" w:rsidRDefault="00C15981" w:rsidP="00C15981">
      <w:pPr>
        <w:numPr>
          <w:ilvl w:val="0"/>
          <w:numId w:val="19"/>
        </w:numPr>
        <w:rPr>
          <w:i/>
          <w:iCs/>
        </w:rPr>
      </w:pPr>
      <w:r w:rsidRPr="00C15981">
        <w:rPr>
          <w:i/>
          <w:iCs/>
        </w:rPr>
        <w:t>Loose user group</w:t>
      </w:r>
    </w:p>
    <w:p w14:paraId="03E20797" w14:textId="77777777" w:rsidR="00C15981" w:rsidRPr="00C15981" w:rsidRDefault="00C15981" w:rsidP="00C15981">
      <w:pPr>
        <w:rPr>
          <w:i/>
          <w:iCs/>
        </w:rPr>
      </w:pPr>
      <w:r w:rsidRPr="00C15981">
        <w:rPr>
          <w:i/>
          <w:iCs/>
        </w:rPr>
        <w:t>Users in the market have a high degree of freedom of choice, and users have a lot of room for growth.</w:t>
      </w:r>
    </w:p>
    <w:p w14:paraId="1149D1C6" w14:textId="77777777" w:rsidR="00C15981" w:rsidRPr="00C15981" w:rsidRDefault="00C15981" w:rsidP="00C15981">
      <w:pPr>
        <w:numPr>
          <w:ilvl w:val="0"/>
          <w:numId w:val="19"/>
        </w:numPr>
        <w:rPr>
          <w:i/>
          <w:iCs/>
        </w:rPr>
      </w:pPr>
      <w:r w:rsidRPr="00C15981">
        <w:rPr>
          <w:i/>
          <w:iCs/>
        </w:rPr>
        <w:t>Single service</w:t>
      </w:r>
    </w:p>
    <w:p w14:paraId="580148F5" w14:textId="77777777" w:rsidR="00C15981" w:rsidRPr="00C15981" w:rsidRDefault="00C15981" w:rsidP="00C15981">
      <w:pPr>
        <w:rPr>
          <w:i/>
          <w:iCs/>
        </w:rPr>
      </w:pPr>
      <w:r w:rsidRPr="00C15981">
        <w:rPr>
          <w:i/>
          <w:iCs/>
        </w:rPr>
        <w:t>The company only provides basic flight services and has insufficient advantages when facing competitors with the same service quality.</w:t>
      </w:r>
    </w:p>
    <w:p w14:paraId="4458C967" w14:textId="77777777" w:rsidR="00C15981" w:rsidRPr="00C15981" w:rsidRDefault="00C15981" w:rsidP="00C15981">
      <w:pPr>
        <w:numPr>
          <w:ilvl w:val="0"/>
          <w:numId w:val="19"/>
        </w:numPr>
        <w:rPr>
          <w:i/>
          <w:iCs/>
        </w:rPr>
      </w:pPr>
      <w:r w:rsidRPr="00C15981">
        <w:rPr>
          <w:i/>
          <w:iCs/>
        </w:rPr>
        <w:t>High maintenance cost</w:t>
      </w:r>
    </w:p>
    <w:p w14:paraId="1D334B90" w14:textId="77777777" w:rsidR="00C15981" w:rsidRPr="00C15981" w:rsidRDefault="00C15981" w:rsidP="00C15981">
      <w:pPr>
        <w:rPr>
          <w:i/>
          <w:iCs/>
        </w:rPr>
      </w:pPr>
      <w:r w:rsidRPr="00C15981">
        <w:rPr>
          <w:i/>
          <w:iCs/>
        </w:rPr>
        <w:t>Providing undifferentiated additional services to all old users consumes a lot of resources, and the rate of return needs to be improved.</w:t>
      </w:r>
    </w:p>
    <w:p w14:paraId="53E6904E" w14:textId="77777777" w:rsidR="00C15981" w:rsidRPr="00C15981" w:rsidRDefault="00C15981" w:rsidP="00C15981">
      <w:pPr>
        <w:numPr>
          <w:ilvl w:val="0"/>
          <w:numId w:val="19"/>
        </w:numPr>
        <w:rPr>
          <w:i/>
          <w:iCs/>
        </w:rPr>
      </w:pPr>
      <w:r w:rsidRPr="00C15981">
        <w:rPr>
          <w:i/>
          <w:iCs/>
        </w:rPr>
        <w:t>Insufficient utilization of user data</w:t>
      </w:r>
    </w:p>
    <w:p w14:paraId="4F3AD4A1" w14:textId="4CBD0CF2" w:rsidR="00C15981" w:rsidRPr="00C15981" w:rsidRDefault="00C15981" w:rsidP="00C15981">
      <w:pPr>
        <w:rPr>
          <w:i/>
          <w:iCs/>
        </w:rPr>
      </w:pPr>
      <w:r w:rsidRPr="00C15981">
        <w:rPr>
          <w:i/>
          <w:iCs/>
        </w:rPr>
        <w:t xml:space="preserve">The user information obtained through ordinary orders has not been quantitatively </w:t>
      </w:r>
      <w:r w:rsidR="009009B9" w:rsidRPr="00C15981">
        <w:rPr>
          <w:i/>
          <w:iCs/>
        </w:rPr>
        <w:t>analysed</w:t>
      </w:r>
      <w:r w:rsidRPr="00C15981">
        <w:rPr>
          <w:i/>
          <w:iCs/>
        </w:rPr>
        <w:t>, and the user potential needs to be improved.</w:t>
      </w:r>
    </w:p>
    <w:p w14:paraId="7BD3810A" w14:textId="7FA063CE" w:rsidR="00EB747A" w:rsidRDefault="00EB747A"/>
    <w:p w14:paraId="616A1193" w14:textId="77777777" w:rsidR="00C15981" w:rsidRDefault="00C15981">
      <w:pPr>
        <w:spacing w:line="288" w:lineRule="auto"/>
        <w:jc w:val="left"/>
        <w:rPr>
          <w:b/>
          <w:bCs/>
          <w:color w:val="1F4E79" w:themeColor="accent1" w:themeShade="80"/>
          <w:sz w:val="30"/>
          <w:highlight w:val="yellow"/>
        </w:rPr>
      </w:pPr>
      <w:r>
        <w:rPr>
          <w:highlight w:val="yellow"/>
        </w:rPr>
        <w:br w:type="page"/>
      </w:r>
    </w:p>
    <w:p w14:paraId="4721D4EA" w14:textId="68C82616" w:rsidR="00EB747A" w:rsidRPr="00C15981" w:rsidRDefault="00EB747A" w:rsidP="00EB747A">
      <w:pPr>
        <w:pStyle w:val="Heading2"/>
      </w:pPr>
      <w:bookmarkStart w:id="2" w:name="_Toc54799632"/>
      <w:r w:rsidRPr="00C15981">
        <w:rPr>
          <w:rFonts w:hint="eastAsia"/>
        </w:rPr>
        <w:lastRenderedPageBreak/>
        <w:t>A</w:t>
      </w:r>
      <w:r w:rsidRPr="00C15981">
        <w:t>nticipated Outcomes</w:t>
      </w:r>
      <w:bookmarkEnd w:id="2"/>
    </w:p>
    <w:p w14:paraId="22EB3412" w14:textId="18D47E87" w:rsidR="00EB747A" w:rsidRDefault="00EB747A"/>
    <w:p w14:paraId="2B06D14B" w14:textId="065793A7" w:rsidR="00E159A5" w:rsidRPr="00E159A5" w:rsidRDefault="00C15981">
      <w:pPr>
        <w:rPr>
          <w:i/>
          <w:iCs/>
        </w:rPr>
      </w:pPr>
      <w:r w:rsidRPr="00C15981">
        <w:rPr>
          <w:i/>
          <w:iCs/>
        </w:rPr>
        <w:t>Member management system can increase user stickiness. By registering members, users can be quantitatively counted. Through the collection of user information, the company can manage users hierarchically and provide users at each consumption level with corresponding levels of additional services. Customized services can help increase users' recognition and dependence on company services. And reduce high maintenance costs due to insufficient information. Membership is different from the rights of ordinary users, which can bring potential users to join the company. After the membership management system is formed, the company can also push sponsor advertisements according to the consumption habits of each level or individual users to achieve the effect of precise placement and increase revenue.</w:t>
      </w:r>
    </w:p>
    <w:p w14:paraId="39D326AB" w14:textId="747F4A94" w:rsidR="00EB747A" w:rsidRDefault="00EB747A"/>
    <w:p w14:paraId="525D1583" w14:textId="42436157" w:rsidR="00EB747A" w:rsidRPr="00C15981" w:rsidRDefault="00EB747A" w:rsidP="00EB747A">
      <w:pPr>
        <w:pStyle w:val="Heading2"/>
      </w:pPr>
      <w:bookmarkStart w:id="3" w:name="_Toc54799633"/>
      <w:r w:rsidRPr="00C15981">
        <w:rPr>
          <w:rFonts w:hint="eastAsia"/>
        </w:rPr>
        <w:t>R</w:t>
      </w:r>
      <w:r w:rsidRPr="00C15981">
        <w:t>ecommendation</w:t>
      </w:r>
      <w:bookmarkEnd w:id="3"/>
    </w:p>
    <w:p w14:paraId="5691E61F" w14:textId="77777777" w:rsidR="00E159A5" w:rsidRDefault="00E159A5"/>
    <w:p w14:paraId="03DF50A1" w14:textId="77777777" w:rsidR="00C15981" w:rsidRPr="00C15981" w:rsidRDefault="00C15981" w:rsidP="00C15981">
      <w:pPr>
        <w:rPr>
          <w:i/>
          <w:iCs/>
        </w:rPr>
      </w:pPr>
      <w:r w:rsidRPr="00C15981">
        <w:rPr>
          <w:i/>
          <w:iCs/>
        </w:rPr>
        <w:t>The company can give registered users a certain degree of rewards to guide new and old users to join the membership management system. Membership can bring users more rights than ordinary users, make users' payment experience better, and increase user stickiness. After collecting and processing user data, according to the classification to provide users of different levels with corresponding levels of additional services, which can maximize the use of resources and reduce the cost of maintaining old users. After the formation of a stable membership management system, sponsors can plan and place appropriate advertisements according to each user's consumption model to increase the profitability of advertisements. Allow users to enjoy customized services while increasing the company's revenue. Increase the sunk cost of users, distinguish other competitors, and increase their own advantages.</w:t>
      </w:r>
    </w:p>
    <w:p w14:paraId="79BFDF8E" w14:textId="2DFA288A" w:rsidR="00EB747A" w:rsidRDefault="00EB747A"/>
    <w:p w14:paraId="565F91F5" w14:textId="77777777" w:rsidR="00C15981" w:rsidRDefault="00C15981">
      <w:pPr>
        <w:spacing w:line="288" w:lineRule="auto"/>
        <w:jc w:val="left"/>
        <w:rPr>
          <w:b/>
          <w:bCs/>
          <w:color w:val="1F4E79" w:themeColor="accent1" w:themeShade="80"/>
          <w:sz w:val="30"/>
        </w:rPr>
      </w:pPr>
      <w:r>
        <w:br w:type="page"/>
      </w:r>
    </w:p>
    <w:p w14:paraId="70F20781" w14:textId="1C1B1775" w:rsidR="00EB747A" w:rsidRPr="00C15981" w:rsidRDefault="00EB747A" w:rsidP="00EB747A">
      <w:pPr>
        <w:pStyle w:val="Heading2"/>
      </w:pPr>
      <w:bookmarkStart w:id="4" w:name="_Toc54799634"/>
      <w:r w:rsidRPr="00C15981">
        <w:rPr>
          <w:rFonts w:hint="eastAsia"/>
        </w:rPr>
        <w:lastRenderedPageBreak/>
        <w:t>J</w:t>
      </w:r>
      <w:r w:rsidRPr="00C15981">
        <w:t>ustification</w:t>
      </w:r>
      <w:bookmarkEnd w:id="4"/>
    </w:p>
    <w:p w14:paraId="05D110B6" w14:textId="698043E2" w:rsidR="00EB747A" w:rsidRDefault="00EB747A"/>
    <w:p w14:paraId="7E66F621" w14:textId="0B03401F" w:rsidR="00EB747A" w:rsidRDefault="00C15981">
      <w:r w:rsidRPr="00C15981">
        <w:rPr>
          <w:i/>
          <w:iCs/>
        </w:rPr>
        <w:t xml:space="preserve">The company at this stage has </w:t>
      </w:r>
      <w:proofErr w:type="gramStart"/>
      <w:r w:rsidRPr="00C15981">
        <w:rPr>
          <w:i/>
          <w:iCs/>
        </w:rPr>
        <w:t>a large number of</w:t>
      </w:r>
      <w:proofErr w:type="gramEnd"/>
      <w:r w:rsidRPr="00C15981">
        <w:rPr>
          <w:i/>
          <w:iCs/>
        </w:rPr>
        <w:t xml:space="preserve"> user orders but has not fully utilized its data. The other two projects have their own shortcomings. After comprehensive consideration, we believe that the membership system can bring the company the most profits in the current environment. Among them, the commercial value of accurate advertising after the establishment of the membership system is particularly important. If there is no consumer model, the advertising will generate a lot of invalid traffic, which will increase the company’s operating costs and bring a certain degree to the user experience. Negative impact. Homogenization with other companies will also result in lower transfer costs for users, which may lead to loss of users</w:t>
      </w:r>
    </w:p>
    <w:p w14:paraId="08C2A3AD" w14:textId="27FC5A05" w:rsidR="00EB747A" w:rsidRPr="00594ABE" w:rsidRDefault="00EB747A" w:rsidP="00AA0B44">
      <w:pPr>
        <w:pStyle w:val="Heading1"/>
        <w:rPr>
          <w:highlight w:val="yellow"/>
        </w:rPr>
      </w:pPr>
      <w:bookmarkStart w:id="5" w:name="_Toc54799635"/>
      <w:r w:rsidRPr="00594ABE">
        <w:rPr>
          <w:rFonts w:hint="eastAsia"/>
          <w:highlight w:val="yellow"/>
        </w:rPr>
        <w:t>B</w:t>
      </w:r>
      <w:r w:rsidRPr="00594ABE">
        <w:rPr>
          <w:highlight w:val="yellow"/>
        </w:rPr>
        <w:t>usiness Case Analysis Team</w:t>
      </w:r>
      <w:bookmarkEnd w:id="5"/>
    </w:p>
    <w:p w14:paraId="66CAA8A4" w14:textId="17163AB9" w:rsidR="00EB747A" w:rsidRDefault="00EB747A"/>
    <w:p w14:paraId="4AD79AEE" w14:textId="07883AA0" w:rsidR="00EB747A" w:rsidRPr="00EB747A" w:rsidRDefault="00EB747A">
      <w:pPr>
        <w:rPr>
          <w:i/>
          <w:iCs/>
        </w:rPr>
      </w:pPr>
      <w:r w:rsidRPr="00EB747A">
        <w:rPr>
          <w:i/>
          <w:iCs/>
        </w:rPr>
        <w:t>Briefly introduce the members</w:t>
      </w:r>
      <w:r>
        <w:rPr>
          <w:i/>
          <w:iCs/>
        </w:rPr>
        <w:t xml:space="preserve"> </w:t>
      </w:r>
      <w:r>
        <w:rPr>
          <w:i/>
          <w:iCs/>
          <w:lang w:eastAsia="zh-CN"/>
        </w:rPr>
        <w:t>and roles</w:t>
      </w:r>
      <w:r w:rsidRPr="00EB747A">
        <w:rPr>
          <w:rFonts w:hint="eastAsia"/>
          <w:i/>
          <w:iCs/>
          <w:lang w:eastAsia="zh-CN"/>
        </w:rPr>
        <w:t xml:space="preserve"> </w:t>
      </w:r>
      <w:r w:rsidRPr="00EB747A">
        <w:rPr>
          <w:i/>
          <w:iCs/>
        </w:rPr>
        <w:t>of the business case analysis</w:t>
      </w:r>
    </w:p>
    <w:p w14:paraId="06D1280F" w14:textId="20FA8977" w:rsidR="00EB747A" w:rsidRDefault="00EB747A"/>
    <w:tbl>
      <w:tblPr>
        <w:tblStyle w:val="ProjectScopeTable"/>
        <w:tblW w:w="0" w:type="auto"/>
        <w:tblLook w:val="04A0" w:firstRow="1" w:lastRow="0" w:firstColumn="1" w:lastColumn="0" w:noHBand="0" w:noVBand="1"/>
      </w:tblPr>
      <w:tblGrid>
        <w:gridCol w:w="3116"/>
        <w:gridCol w:w="3117"/>
        <w:gridCol w:w="3117"/>
      </w:tblGrid>
      <w:tr w:rsidR="00EB747A" w14:paraId="67F3EDC3" w14:textId="77777777" w:rsidTr="00E159A5">
        <w:trPr>
          <w:cnfStyle w:val="100000000000" w:firstRow="1" w:lastRow="0" w:firstColumn="0" w:lastColumn="0" w:oddVBand="0" w:evenVBand="0" w:oddHBand="0" w:evenHBand="0" w:firstRowFirstColumn="0" w:firstRowLastColumn="0" w:lastRowFirstColumn="0" w:lastRowLastColumn="0"/>
        </w:trPr>
        <w:tc>
          <w:tcPr>
            <w:tcW w:w="3116" w:type="dxa"/>
            <w:shd w:val="clear" w:color="auto" w:fill="1F4E79" w:themeFill="accent1" w:themeFillShade="80"/>
          </w:tcPr>
          <w:p w14:paraId="5506B6EF" w14:textId="5B67973E" w:rsidR="00EB747A" w:rsidRPr="00E159A5" w:rsidRDefault="00EB747A" w:rsidP="00EB747A">
            <w:pPr>
              <w:jc w:val="center"/>
              <w:rPr>
                <w:color w:val="FFFFFF" w:themeColor="background1"/>
                <w:lang w:eastAsia="zh-CN"/>
              </w:rPr>
            </w:pPr>
            <w:r w:rsidRPr="00E159A5">
              <w:rPr>
                <w:color w:val="FFFFFF" w:themeColor="background1"/>
                <w:lang w:eastAsia="zh-CN"/>
              </w:rPr>
              <w:t>Name</w:t>
            </w:r>
          </w:p>
        </w:tc>
        <w:tc>
          <w:tcPr>
            <w:tcW w:w="3117" w:type="dxa"/>
            <w:shd w:val="clear" w:color="auto" w:fill="1F4E79" w:themeFill="accent1" w:themeFillShade="80"/>
          </w:tcPr>
          <w:p w14:paraId="7DA4D566" w14:textId="3EE0B33F" w:rsidR="00EB747A" w:rsidRPr="00E159A5" w:rsidRDefault="00EB747A" w:rsidP="00EB747A">
            <w:pPr>
              <w:jc w:val="center"/>
              <w:rPr>
                <w:color w:val="FFFFFF" w:themeColor="background1"/>
                <w:lang w:eastAsia="zh-CN"/>
              </w:rPr>
            </w:pPr>
            <w:r w:rsidRPr="00E159A5">
              <w:rPr>
                <w:color w:val="FFFFFF" w:themeColor="background1"/>
                <w:lang w:eastAsia="zh-CN"/>
              </w:rPr>
              <w:t>Role</w:t>
            </w:r>
          </w:p>
        </w:tc>
        <w:tc>
          <w:tcPr>
            <w:tcW w:w="3117" w:type="dxa"/>
            <w:shd w:val="clear" w:color="auto" w:fill="1F4E79" w:themeFill="accent1" w:themeFillShade="80"/>
          </w:tcPr>
          <w:p w14:paraId="379B9D72" w14:textId="489C610B" w:rsidR="00EB747A" w:rsidRPr="00E159A5" w:rsidRDefault="009009B9" w:rsidP="00EB747A">
            <w:pPr>
              <w:jc w:val="center"/>
              <w:rPr>
                <w:color w:val="FFFFFF" w:themeColor="background1"/>
                <w:lang w:eastAsia="zh-CN"/>
              </w:rPr>
            </w:pPr>
            <w:r w:rsidRPr="00E159A5">
              <w:rPr>
                <w:color w:val="FFFFFF" w:themeColor="background1"/>
                <w:lang w:eastAsia="zh-CN"/>
              </w:rPr>
              <w:t>Responsible</w:t>
            </w:r>
          </w:p>
        </w:tc>
      </w:tr>
      <w:tr w:rsidR="00EB747A" w14:paraId="480E5B1B" w14:textId="77777777" w:rsidTr="00EB747A">
        <w:tc>
          <w:tcPr>
            <w:tcW w:w="3116" w:type="dxa"/>
          </w:tcPr>
          <w:p w14:paraId="13F53965" w14:textId="77777777" w:rsidR="00EB747A" w:rsidRDefault="00EB747A">
            <w:pPr>
              <w:rPr>
                <w:lang w:eastAsia="zh-CN"/>
              </w:rPr>
            </w:pPr>
          </w:p>
        </w:tc>
        <w:tc>
          <w:tcPr>
            <w:tcW w:w="3117" w:type="dxa"/>
          </w:tcPr>
          <w:p w14:paraId="41A78C37" w14:textId="77777777" w:rsidR="00EB747A" w:rsidRDefault="00EB747A">
            <w:pPr>
              <w:rPr>
                <w:lang w:eastAsia="zh-CN"/>
              </w:rPr>
            </w:pPr>
          </w:p>
        </w:tc>
        <w:tc>
          <w:tcPr>
            <w:tcW w:w="3117" w:type="dxa"/>
          </w:tcPr>
          <w:p w14:paraId="53BB007B" w14:textId="77777777" w:rsidR="00EB747A" w:rsidRDefault="00EB747A">
            <w:pPr>
              <w:rPr>
                <w:lang w:eastAsia="zh-CN"/>
              </w:rPr>
            </w:pPr>
          </w:p>
        </w:tc>
      </w:tr>
      <w:tr w:rsidR="00EB747A" w14:paraId="02BC119D" w14:textId="77777777" w:rsidTr="00EB747A">
        <w:tc>
          <w:tcPr>
            <w:tcW w:w="3116" w:type="dxa"/>
          </w:tcPr>
          <w:p w14:paraId="69C9EE47" w14:textId="77777777" w:rsidR="00EB747A" w:rsidRDefault="00EB747A">
            <w:pPr>
              <w:rPr>
                <w:lang w:eastAsia="zh-CN"/>
              </w:rPr>
            </w:pPr>
          </w:p>
        </w:tc>
        <w:tc>
          <w:tcPr>
            <w:tcW w:w="3117" w:type="dxa"/>
          </w:tcPr>
          <w:p w14:paraId="02C700F9" w14:textId="77777777" w:rsidR="00EB747A" w:rsidRDefault="00EB747A">
            <w:pPr>
              <w:rPr>
                <w:lang w:eastAsia="zh-CN"/>
              </w:rPr>
            </w:pPr>
          </w:p>
        </w:tc>
        <w:tc>
          <w:tcPr>
            <w:tcW w:w="3117" w:type="dxa"/>
          </w:tcPr>
          <w:p w14:paraId="277D0881" w14:textId="77777777" w:rsidR="00EB747A" w:rsidRDefault="00EB747A">
            <w:pPr>
              <w:rPr>
                <w:lang w:eastAsia="zh-CN"/>
              </w:rPr>
            </w:pPr>
          </w:p>
        </w:tc>
      </w:tr>
      <w:tr w:rsidR="00EB747A" w14:paraId="4EC2591F" w14:textId="77777777" w:rsidTr="00EB747A">
        <w:tc>
          <w:tcPr>
            <w:tcW w:w="3116" w:type="dxa"/>
          </w:tcPr>
          <w:p w14:paraId="03FC68DD" w14:textId="77777777" w:rsidR="00EB747A" w:rsidRDefault="00EB747A">
            <w:pPr>
              <w:rPr>
                <w:lang w:eastAsia="zh-CN"/>
              </w:rPr>
            </w:pPr>
          </w:p>
        </w:tc>
        <w:tc>
          <w:tcPr>
            <w:tcW w:w="3117" w:type="dxa"/>
          </w:tcPr>
          <w:p w14:paraId="054F9BF1" w14:textId="77777777" w:rsidR="00EB747A" w:rsidRDefault="00EB747A">
            <w:pPr>
              <w:rPr>
                <w:lang w:eastAsia="zh-CN"/>
              </w:rPr>
            </w:pPr>
          </w:p>
        </w:tc>
        <w:tc>
          <w:tcPr>
            <w:tcW w:w="3117" w:type="dxa"/>
          </w:tcPr>
          <w:p w14:paraId="5A1E12C1" w14:textId="77777777" w:rsidR="00EB747A" w:rsidRDefault="00EB747A">
            <w:pPr>
              <w:rPr>
                <w:lang w:eastAsia="zh-CN"/>
              </w:rPr>
            </w:pPr>
          </w:p>
        </w:tc>
      </w:tr>
      <w:tr w:rsidR="00EB747A" w14:paraId="0F2F3EB6" w14:textId="77777777" w:rsidTr="00EB747A">
        <w:tc>
          <w:tcPr>
            <w:tcW w:w="3116" w:type="dxa"/>
          </w:tcPr>
          <w:p w14:paraId="10E1D980" w14:textId="77777777" w:rsidR="00EB747A" w:rsidRDefault="00EB747A">
            <w:pPr>
              <w:rPr>
                <w:lang w:eastAsia="zh-CN"/>
              </w:rPr>
            </w:pPr>
          </w:p>
        </w:tc>
        <w:tc>
          <w:tcPr>
            <w:tcW w:w="3117" w:type="dxa"/>
          </w:tcPr>
          <w:p w14:paraId="4361B1CE" w14:textId="77777777" w:rsidR="00EB747A" w:rsidRDefault="00EB747A">
            <w:pPr>
              <w:rPr>
                <w:lang w:eastAsia="zh-CN"/>
              </w:rPr>
            </w:pPr>
          </w:p>
        </w:tc>
        <w:tc>
          <w:tcPr>
            <w:tcW w:w="3117" w:type="dxa"/>
          </w:tcPr>
          <w:p w14:paraId="15EF0F6B" w14:textId="77777777" w:rsidR="00EB747A" w:rsidRDefault="00EB747A">
            <w:pPr>
              <w:rPr>
                <w:lang w:eastAsia="zh-CN"/>
              </w:rPr>
            </w:pPr>
          </w:p>
        </w:tc>
      </w:tr>
    </w:tbl>
    <w:p w14:paraId="46784EAE" w14:textId="106F48BF" w:rsidR="00EB747A" w:rsidRDefault="00EB747A">
      <w:pPr>
        <w:rPr>
          <w:lang w:eastAsia="zh-CN"/>
        </w:rPr>
      </w:pPr>
    </w:p>
    <w:p w14:paraId="18469192" w14:textId="664B3AC5" w:rsidR="00EB747A" w:rsidRDefault="00EB747A"/>
    <w:p w14:paraId="45711DAB" w14:textId="77777777" w:rsidR="006432FB" w:rsidRDefault="006432FB">
      <w:pPr>
        <w:spacing w:line="288" w:lineRule="auto"/>
        <w:jc w:val="left"/>
        <w:rPr>
          <w:rFonts w:cs="Times New Roman (正文 CS 字体)"/>
          <w:b/>
          <w:bCs/>
          <w:color w:val="1F4E79" w:themeColor="accent1" w:themeShade="80"/>
          <w:sz w:val="30"/>
          <w:szCs w:val="30"/>
          <w:highlight w:val="yellow"/>
          <w:lang w:eastAsia="zh-CN"/>
        </w:rPr>
      </w:pPr>
      <w:r>
        <w:rPr>
          <w:highlight w:val="yellow"/>
        </w:rPr>
        <w:br w:type="page"/>
      </w:r>
    </w:p>
    <w:p w14:paraId="6F1A8243" w14:textId="101309F1" w:rsidR="00EB747A" w:rsidRPr="009009B9" w:rsidRDefault="006341BC" w:rsidP="00AA0B44">
      <w:pPr>
        <w:pStyle w:val="Heading1"/>
      </w:pPr>
      <w:bookmarkStart w:id="6" w:name="_Toc54799636"/>
      <w:r w:rsidRPr="009009B9">
        <w:lastRenderedPageBreak/>
        <w:t>Problem Definition</w:t>
      </w:r>
      <w:bookmarkEnd w:id="6"/>
    </w:p>
    <w:p w14:paraId="23E3371F" w14:textId="7DFDB46B" w:rsidR="00EB747A" w:rsidRDefault="00EB747A"/>
    <w:p w14:paraId="08FF5B05" w14:textId="5B6D5554" w:rsidR="006341BC" w:rsidRDefault="006341BC" w:rsidP="006341BC">
      <w:pPr>
        <w:pStyle w:val="Heading2"/>
      </w:pPr>
      <w:bookmarkStart w:id="7" w:name="_Toc54799637"/>
      <w:r>
        <w:t>Problem statement</w:t>
      </w:r>
      <w:bookmarkEnd w:id="7"/>
    </w:p>
    <w:p w14:paraId="0C6F67C3" w14:textId="77777777" w:rsidR="00AA0B44" w:rsidRPr="00AA0B44" w:rsidRDefault="00AA0B44" w:rsidP="00AA0B44"/>
    <w:p w14:paraId="67FA92C5" w14:textId="5E0FD876" w:rsidR="19BB359C" w:rsidRPr="00AA0B44" w:rsidRDefault="19BB359C" w:rsidP="00AA0B44">
      <w:pPr>
        <w:spacing w:after="160"/>
        <w:rPr>
          <w:i/>
          <w:iCs/>
        </w:rPr>
      </w:pPr>
      <w:proofErr w:type="spellStart"/>
      <w:r w:rsidRPr="00AA0B44">
        <w:rPr>
          <w:rFonts w:eastAsia="Calibri"/>
          <w:i/>
          <w:iCs/>
        </w:rPr>
        <w:t>FlyDreamAir</w:t>
      </w:r>
      <w:proofErr w:type="spellEnd"/>
      <w:r w:rsidRPr="00AA0B44">
        <w:rPr>
          <w:rFonts w:eastAsia="Calibri"/>
          <w:i/>
          <w:iCs/>
        </w:rPr>
        <w:t xml:space="preserve"> has no current loyalty programs in place, this may result in loss of returning customers as there are no incentives to continue using </w:t>
      </w:r>
      <w:proofErr w:type="spellStart"/>
      <w:r w:rsidRPr="00AA0B44">
        <w:rPr>
          <w:rFonts w:eastAsia="Calibri"/>
          <w:i/>
          <w:iCs/>
        </w:rPr>
        <w:t>FlyDreamAir</w:t>
      </w:r>
      <w:proofErr w:type="spellEnd"/>
      <w:r w:rsidRPr="00AA0B44">
        <w:rPr>
          <w:rFonts w:eastAsia="Calibri"/>
          <w:i/>
          <w:iCs/>
        </w:rPr>
        <w:t xml:space="preserve"> services, and a decrease in loyal customers as there are no rewards for continued use of </w:t>
      </w:r>
      <w:proofErr w:type="spellStart"/>
      <w:r w:rsidRPr="00AA0B44">
        <w:rPr>
          <w:rFonts w:eastAsia="Calibri"/>
          <w:i/>
          <w:iCs/>
        </w:rPr>
        <w:t>FlyDreamAir</w:t>
      </w:r>
      <w:proofErr w:type="spellEnd"/>
      <w:r w:rsidRPr="00AA0B44">
        <w:rPr>
          <w:rFonts w:eastAsia="Calibri"/>
          <w:i/>
          <w:iCs/>
        </w:rPr>
        <w:t xml:space="preserve"> services for these customers, these customers may go to other airlines that do provide these incentives and rewards for their customers. This could lead to a loss in profits.</w:t>
      </w:r>
    </w:p>
    <w:p w14:paraId="7ACCE0AF" w14:textId="1CFB849B" w:rsidR="006341BC" w:rsidRDefault="006341BC"/>
    <w:p w14:paraId="781AF76F" w14:textId="28EC6687" w:rsidR="006341BC" w:rsidRDefault="006341BC" w:rsidP="006341BC">
      <w:pPr>
        <w:pStyle w:val="Heading2"/>
      </w:pPr>
      <w:bookmarkStart w:id="8" w:name="_Toc54799638"/>
      <w:r>
        <w:t>Organization impact</w:t>
      </w:r>
      <w:bookmarkEnd w:id="8"/>
    </w:p>
    <w:p w14:paraId="102615D9" w14:textId="77777777" w:rsidR="00AA0B44" w:rsidRPr="00AA0B44" w:rsidRDefault="00AA0B44" w:rsidP="00AA0B44"/>
    <w:p w14:paraId="3B831DC5" w14:textId="1F16479F" w:rsidR="4BF18F60" w:rsidRDefault="4BF18F60" w:rsidP="00594ABE">
      <w:pPr>
        <w:spacing w:after="160"/>
        <w:jc w:val="left"/>
      </w:pPr>
      <w:r w:rsidRPr="00AA0B44">
        <w:rPr>
          <w:rFonts w:eastAsia="Calibri"/>
          <w:i/>
          <w:iCs/>
        </w:rPr>
        <w:t xml:space="preserve">The proposed loyalty program will provide incentives and rewards to returning and loyal customers to continue to use </w:t>
      </w:r>
      <w:proofErr w:type="spellStart"/>
      <w:r w:rsidRPr="00AA0B44">
        <w:rPr>
          <w:rFonts w:eastAsia="Calibri"/>
          <w:i/>
          <w:iCs/>
        </w:rPr>
        <w:t>FlyDreamAir</w:t>
      </w:r>
      <w:proofErr w:type="spellEnd"/>
      <w:r w:rsidRPr="00AA0B44">
        <w:rPr>
          <w:rFonts w:eastAsia="Calibri"/>
          <w:i/>
          <w:iCs/>
        </w:rPr>
        <w:t xml:space="preserve"> services, these incentives will be handled by the marketing team to organize and approve while the IT team will be responsible for maintaining the web site and database for this loyalty program. The website for </w:t>
      </w:r>
      <w:proofErr w:type="spellStart"/>
      <w:r w:rsidRPr="00AA0B44">
        <w:rPr>
          <w:rFonts w:eastAsia="Calibri"/>
          <w:i/>
          <w:iCs/>
        </w:rPr>
        <w:t>FlyDreamAir</w:t>
      </w:r>
      <w:proofErr w:type="spellEnd"/>
      <w:r w:rsidRPr="00AA0B44">
        <w:rPr>
          <w:rFonts w:eastAsia="Calibri"/>
          <w:i/>
          <w:iCs/>
        </w:rPr>
        <w:t xml:space="preserve"> will be modified with a new portal to the loyalty section for new customers to join and members to view rewards and spend earned points</w:t>
      </w:r>
      <w:r w:rsidRPr="21D2F9BD">
        <w:rPr>
          <w:rFonts w:ascii="Calibri" w:eastAsia="Calibri" w:hAnsi="Calibri" w:cs="Calibri"/>
          <w:sz w:val="22"/>
          <w:szCs w:val="22"/>
        </w:rPr>
        <w:t>.</w:t>
      </w:r>
    </w:p>
    <w:p w14:paraId="4F922099" w14:textId="77777777" w:rsidR="006341BC" w:rsidRDefault="006341BC"/>
    <w:p w14:paraId="19E8BD26" w14:textId="6688CDB4" w:rsidR="006341BC" w:rsidRDefault="006341BC" w:rsidP="00AA0B44">
      <w:pPr>
        <w:pStyle w:val="Heading1"/>
      </w:pPr>
      <w:bookmarkStart w:id="9" w:name="_Toc54799639"/>
      <w:r>
        <w:rPr>
          <w:rFonts w:hint="eastAsia"/>
        </w:rPr>
        <w:t>P</w:t>
      </w:r>
      <w:r>
        <w:t>roject Overview</w:t>
      </w:r>
      <w:bookmarkEnd w:id="9"/>
    </w:p>
    <w:p w14:paraId="29484EEE" w14:textId="77777777" w:rsidR="00AA0B44" w:rsidRPr="00AA0B44" w:rsidRDefault="00AA0B44" w:rsidP="00AA0B44">
      <w:pPr>
        <w:rPr>
          <w:lang w:eastAsia="zh-CN"/>
        </w:rPr>
      </w:pPr>
    </w:p>
    <w:p w14:paraId="10AD280F" w14:textId="35ED841D" w:rsidR="006341BC" w:rsidRPr="00594ABE" w:rsidRDefault="005D6FF2" w:rsidP="006341BC">
      <w:pPr>
        <w:rPr>
          <w:i/>
          <w:iCs/>
        </w:rPr>
      </w:pPr>
      <w:r w:rsidRPr="00594ABE">
        <w:rPr>
          <w:i/>
          <w:iCs/>
        </w:rPr>
        <w:t xml:space="preserve">The Customer Loyalty Management System Project overview provides detail for how this project will address </w:t>
      </w:r>
      <w:proofErr w:type="spellStart"/>
      <w:r w:rsidRPr="00594ABE">
        <w:rPr>
          <w:i/>
          <w:iCs/>
        </w:rPr>
        <w:t>FlyDreamAir</w:t>
      </w:r>
      <w:proofErr w:type="spellEnd"/>
      <w:r w:rsidRPr="00594ABE">
        <w:rPr>
          <w:i/>
          <w:iCs/>
        </w:rPr>
        <w:t xml:space="preserve"> business problem.  The overview consists of a project description, goals and objectives for the Customer Loyalty Management System Project, project performance criteria, </w:t>
      </w:r>
      <w:r w:rsidRPr="00594ABE">
        <w:rPr>
          <w:i/>
          <w:iCs/>
        </w:rPr>
        <w:lastRenderedPageBreak/>
        <w:t>project assumptions, constraints, and major milestones.  As the project is approved and moves forward, each of these components will be expanded to include a greater level of detail in working toward the project plan.</w:t>
      </w:r>
    </w:p>
    <w:p w14:paraId="73F22852" w14:textId="77777777" w:rsidR="00594ABE" w:rsidRDefault="00594ABE" w:rsidP="006341BC"/>
    <w:p w14:paraId="5DE68557" w14:textId="5608C073" w:rsidR="006341BC" w:rsidRDefault="006341BC" w:rsidP="006341BC">
      <w:pPr>
        <w:pStyle w:val="Heading2"/>
      </w:pPr>
      <w:bookmarkStart w:id="10" w:name="_Toc54799640"/>
      <w:r>
        <w:rPr>
          <w:rFonts w:hint="eastAsia"/>
        </w:rPr>
        <w:t>P</w:t>
      </w:r>
      <w:r>
        <w:t>roject description</w:t>
      </w:r>
      <w:bookmarkEnd w:id="10"/>
    </w:p>
    <w:p w14:paraId="28CBDA43" w14:textId="77777777" w:rsidR="00AA0B44" w:rsidRPr="00AA0B44" w:rsidRDefault="00AA0B44" w:rsidP="00AA0B44"/>
    <w:p w14:paraId="25B9CF29" w14:textId="036E0AFB" w:rsidR="005D6FF2" w:rsidRPr="00594ABE" w:rsidRDefault="005D6FF2" w:rsidP="005D6FF2">
      <w:pPr>
        <w:rPr>
          <w:i/>
          <w:iCs/>
        </w:rPr>
      </w:pPr>
      <w:r w:rsidRPr="00594ABE">
        <w:rPr>
          <w:i/>
          <w:iCs/>
        </w:rPr>
        <w:t xml:space="preserve">The Customer Loyalty Management System Project will review and </w:t>
      </w:r>
      <w:r w:rsidR="009009B9" w:rsidRPr="00594ABE">
        <w:rPr>
          <w:i/>
          <w:iCs/>
        </w:rPr>
        <w:t>analyse</w:t>
      </w:r>
      <w:r w:rsidRPr="00594ABE">
        <w:rPr>
          <w:i/>
          <w:iCs/>
        </w:rPr>
        <w:t xml:space="preserve"> the existing customer resources and the trend of changes in the customer base in the past two years, classify customers according to their consumption </w:t>
      </w:r>
      <w:r w:rsidR="009009B9" w:rsidRPr="00594ABE">
        <w:rPr>
          <w:i/>
          <w:iCs/>
        </w:rPr>
        <w:t>behaviour</w:t>
      </w:r>
      <w:r w:rsidRPr="00594ABE">
        <w:rPr>
          <w:i/>
          <w:iCs/>
        </w:rPr>
        <w:t xml:space="preserve"> and consumption level, and will adopt a point system for each customer’s Pen consumption </w:t>
      </w:r>
      <w:r w:rsidR="009009B9" w:rsidRPr="00594ABE">
        <w:rPr>
          <w:i/>
          <w:iCs/>
        </w:rPr>
        <w:t>behaviour</w:t>
      </w:r>
      <w:r w:rsidRPr="00594ABE">
        <w:rPr>
          <w:i/>
          <w:iCs/>
        </w:rPr>
        <w:t xml:space="preserve"> is rewarded to stimulate customer consumption.</w:t>
      </w:r>
    </w:p>
    <w:p w14:paraId="71A7297E" w14:textId="37F03954" w:rsidR="00DD7878" w:rsidRPr="00594ABE" w:rsidRDefault="005D6FF2" w:rsidP="006341BC">
      <w:pPr>
        <w:rPr>
          <w:i/>
          <w:iCs/>
        </w:rPr>
      </w:pPr>
      <w:r w:rsidRPr="00594ABE">
        <w:rPr>
          <w:i/>
          <w:iCs/>
        </w:rPr>
        <w:t xml:space="preserve">In addition, the project will also </w:t>
      </w:r>
      <w:r w:rsidR="009009B9" w:rsidRPr="00594ABE">
        <w:rPr>
          <w:i/>
          <w:iCs/>
        </w:rPr>
        <w:t>analyse</w:t>
      </w:r>
      <w:r w:rsidRPr="00594ABE">
        <w:rPr>
          <w:i/>
          <w:iCs/>
        </w:rPr>
        <w:t xml:space="preserve"> the consumer </w:t>
      </w:r>
      <w:r w:rsidR="009009B9" w:rsidRPr="00594ABE">
        <w:rPr>
          <w:i/>
          <w:iCs/>
        </w:rPr>
        <w:t>behaviour</w:t>
      </w:r>
      <w:r w:rsidRPr="00594ABE">
        <w:rPr>
          <w:i/>
          <w:iCs/>
        </w:rPr>
        <w:t xml:space="preserve"> of customers. The results of the analysis will support the marketing department to push product/service information for different customers to stimulate the consumption of existing customer groups and attract more new customers.</w:t>
      </w:r>
    </w:p>
    <w:p w14:paraId="6E62897D" w14:textId="2C01BF30" w:rsidR="006E2421" w:rsidRDefault="00AC1689" w:rsidP="006341BC">
      <w:pPr>
        <w:pStyle w:val="Heading2"/>
        <w:rPr>
          <w:lang w:eastAsia="zh-CN"/>
        </w:rPr>
      </w:pPr>
      <w:bookmarkStart w:id="11" w:name="_Toc54799641"/>
      <w:r>
        <w:rPr>
          <w:rFonts w:hint="eastAsia"/>
          <w:lang w:eastAsia="zh-CN"/>
        </w:rPr>
        <w:t>Goals</w:t>
      </w:r>
      <w:r>
        <w:rPr>
          <w:lang w:eastAsia="zh-CN"/>
        </w:rPr>
        <w:t xml:space="preserve"> and objectives</w:t>
      </w:r>
      <w:bookmarkEnd w:id="11"/>
    </w:p>
    <w:p w14:paraId="5A104F68" w14:textId="77777777" w:rsidR="00594ABE" w:rsidRPr="00594ABE" w:rsidRDefault="00594ABE" w:rsidP="00594ABE">
      <w:pPr>
        <w:rPr>
          <w:lang w:eastAsia="zh-CN"/>
        </w:rPr>
      </w:pPr>
    </w:p>
    <w:p w14:paraId="6ADD9683" w14:textId="77777777" w:rsidR="005D6FF2" w:rsidRPr="005D6FF2" w:rsidRDefault="005D6FF2" w:rsidP="005D6FF2">
      <w:pPr>
        <w:rPr>
          <w:i/>
          <w:iCs/>
        </w:rPr>
      </w:pPr>
      <w:r w:rsidRPr="005D6FF2">
        <w:rPr>
          <w:i/>
          <w:iCs/>
        </w:rPr>
        <w:t xml:space="preserve">The Customer Loyalty Management System Project directly supports several of the corporate goals and objectives established by </w:t>
      </w:r>
      <w:proofErr w:type="spellStart"/>
      <w:r w:rsidRPr="005D6FF2">
        <w:rPr>
          <w:i/>
          <w:iCs/>
        </w:rPr>
        <w:t>FlyDreamAir</w:t>
      </w:r>
      <w:proofErr w:type="spellEnd"/>
      <w:r w:rsidRPr="005D6FF2">
        <w:rPr>
          <w:i/>
          <w:iCs/>
        </w:rPr>
        <w:t>.  The following table lists the business goals and objectives that the Customer Loyalty Management System Project supports and how it supports them:</w:t>
      </w:r>
    </w:p>
    <w:p w14:paraId="51E4166D" w14:textId="77777777" w:rsidR="005D6FF2" w:rsidRPr="005D6FF2" w:rsidRDefault="005D6FF2" w:rsidP="005D6FF2">
      <w:pPr>
        <w:rPr>
          <w:i/>
          <w:iCs/>
        </w:rPr>
      </w:pPr>
      <w:r w:rsidRPr="005D6FF2">
        <w:rPr>
          <w:i/>
          <w:iCs/>
        </w:rPr>
        <w:t>1. Customer group status management: real-time and accurate reporting of the current customer group's main level distribution</w:t>
      </w:r>
    </w:p>
    <w:p w14:paraId="363D30BC" w14:textId="77777777" w:rsidR="005D6FF2" w:rsidRPr="005D6FF2" w:rsidRDefault="005D6FF2" w:rsidP="005D6FF2">
      <w:pPr>
        <w:rPr>
          <w:i/>
          <w:iCs/>
        </w:rPr>
      </w:pPr>
      <w:r w:rsidRPr="005D6FF2">
        <w:rPr>
          <w:i/>
          <w:iCs/>
        </w:rPr>
        <w:t>2. Customer loyalty management: display customer loyalty to the company through system analysis and scoring</w:t>
      </w:r>
    </w:p>
    <w:p w14:paraId="64836DAB" w14:textId="6A001932" w:rsidR="005D6FF2" w:rsidRPr="005D6FF2" w:rsidRDefault="005D6FF2" w:rsidP="005D6FF2">
      <w:pPr>
        <w:rPr>
          <w:i/>
          <w:iCs/>
        </w:rPr>
      </w:pPr>
      <w:r w:rsidRPr="005D6FF2">
        <w:rPr>
          <w:i/>
          <w:iCs/>
        </w:rPr>
        <w:t xml:space="preserve">3. Customer points management: manage customer points and customer points consumption, </w:t>
      </w:r>
      <w:r w:rsidR="009009B9" w:rsidRPr="005D6FF2">
        <w:rPr>
          <w:i/>
          <w:iCs/>
        </w:rPr>
        <w:t>analyse</w:t>
      </w:r>
      <w:r w:rsidRPr="005D6FF2">
        <w:rPr>
          <w:i/>
          <w:iCs/>
        </w:rPr>
        <w:t xml:space="preserve"> customer points consumption tendency</w:t>
      </w:r>
    </w:p>
    <w:p w14:paraId="19C32B40" w14:textId="031BCA10" w:rsidR="006E2421" w:rsidRPr="005D6FF2" w:rsidRDefault="005D6FF2" w:rsidP="006341BC">
      <w:pPr>
        <w:rPr>
          <w:i/>
          <w:iCs/>
        </w:rPr>
      </w:pPr>
      <w:r w:rsidRPr="005D6FF2">
        <w:rPr>
          <w:i/>
          <w:iCs/>
        </w:rPr>
        <w:lastRenderedPageBreak/>
        <w:t>4. Customer consumption analysis: Manage customers' consumption propensity for the company's products/services, and can provide product/service push recommendations based on the analysis</w:t>
      </w:r>
    </w:p>
    <w:p w14:paraId="20D3D788" w14:textId="3EC320BF" w:rsidR="00AC1689" w:rsidRDefault="00AC1689" w:rsidP="00AC1689">
      <w:pPr>
        <w:pStyle w:val="Heading2"/>
      </w:pPr>
      <w:bookmarkStart w:id="12" w:name="_Toc54799642"/>
      <w:r>
        <w:rPr>
          <w:rFonts w:hint="eastAsia"/>
        </w:rPr>
        <w:t>P</w:t>
      </w:r>
      <w:r>
        <w:t>roject performance</w:t>
      </w:r>
      <w:bookmarkEnd w:id="12"/>
    </w:p>
    <w:p w14:paraId="5ECC22AA" w14:textId="77777777" w:rsidR="00594ABE" w:rsidRPr="00594ABE" w:rsidRDefault="00594ABE" w:rsidP="00594ABE"/>
    <w:p w14:paraId="4F3ACD40" w14:textId="77777777" w:rsidR="005D6FF2" w:rsidRPr="005D6FF2" w:rsidRDefault="005D6FF2" w:rsidP="005D6FF2">
      <w:pPr>
        <w:rPr>
          <w:i/>
          <w:iCs/>
        </w:rPr>
      </w:pPr>
      <w:r w:rsidRPr="005D6FF2">
        <w:rPr>
          <w:i/>
          <w:iCs/>
        </w:rPr>
        <w:t>The following table lists the key resources, processes, or services and their anticipated business outcomes in measuring the performance of the project.  These performance measures will be quantified and further defined in the detailed project plan.</w:t>
      </w:r>
    </w:p>
    <w:p w14:paraId="305C695C" w14:textId="77777777" w:rsidR="005D6FF2" w:rsidRPr="005D6FF2" w:rsidRDefault="005D6FF2" w:rsidP="005D6FF2">
      <w:pPr>
        <w:rPr>
          <w:i/>
          <w:iCs/>
        </w:rPr>
      </w:pPr>
      <w:r w:rsidRPr="005D6FF2">
        <w:rPr>
          <w:i/>
          <w:iCs/>
        </w:rPr>
        <w:t>1. Meet all deliverables within scheduled time and budget tolerances</w:t>
      </w:r>
    </w:p>
    <w:p w14:paraId="6442AA23" w14:textId="77777777" w:rsidR="005D6FF2" w:rsidRPr="005D6FF2" w:rsidRDefault="005D6FF2" w:rsidP="005D6FF2">
      <w:pPr>
        <w:rPr>
          <w:i/>
          <w:iCs/>
        </w:rPr>
      </w:pPr>
      <w:r w:rsidRPr="005D6FF2">
        <w:rPr>
          <w:i/>
          <w:iCs/>
        </w:rPr>
        <w:t>2. Reduce customer churn by at least 20%</w:t>
      </w:r>
    </w:p>
    <w:p w14:paraId="6C85F800" w14:textId="77777777" w:rsidR="005D6FF2" w:rsidRPr="005D6FF2" w:rsidRDefault="005D6FF2" w:rsidP="005D6FF2">
      <w:pPr>
        <w:rPr>
          <w:i/>
          <w:iCs/>
        </w:rPr>
      </w:pPr>
      <w:r w:rsidRPr="005D6FF2">
        <w:rPr>
          <w:i/>
          <w:iCs/>
        </w:rPr>
        <w:t>3. Reduce budget overruns by at least 30%</w:t>
      </w:r>
    </w:p>
    <w:p w14:paraId="6A87F86E" w14:textId="77777777" w:rsidR="005D6FF2" w:rsidRPr="005D6FF2" w:rsidRDefault="005D6FF2" w:rsidP="005D6FF2">
      <w:pPr>
        <w:rPr>
          <w:i/>
          <w:iCs/>
        </w:rPr>
      </w:pPr>
      <w:r w:rsidRPr="005D6FF2">
        <w:rPr>
          <w:i/>
          <w:iCs/>
        </w:rPr>
        <w:t>4. Improve the accuracy of product/service push information by at least 20%</w:t>
      </w:r>
    </w:p>
    <w:p w14:paraId="7D528B78" w14:textId="77777777" w:rsidR="005D6FF2" w:rsidRPr="005D6FF2" w:rsidRDefault="005D6FF2" w:rsidP="005D6FF2">
      <w:pPr>
        <w:rPr>
          <w:i/>
          <w:iCs/>
        </w:rPr>
      </w:pPr>
      <w:r w:rsidRPr="005D6FF2">
        <w:rPr>
          <w:i/>
          <w:iCs/>
        </w:rPr>
        <w:t>5. Accomplish an overall performance improvement in program metrics</w:t>
      </w:r>
    </w:p>
    <w:p w14:paraId="74426262" w14:textId="31C53D11" w:rsidR="00AC1689" w:rsidRDefault="00AC1689" w:rsidP="00AC1689"/>
    <w:p w14:paraId="76C48B91" w14:textId="246037E5" w:rsidR="00AC1689" w:rsidRPr="00594ABE" w:rsidRDefault="00AC1689" w:rsidP="00AC1689">
      <w:pPr>
        <w:pStyle w:val="Heading2"/>
        <w:rPr>
          <w:highlight w:val="yellow"/>
        </w:rPr>
      </w:pPr>
      <w:bookmarkStart w:id="13" w:name="_Toc54799643"/>
      <w:r w:rsidRPr="00594ABE">
        <w:rPr>
          <w:rFonts w:hint="eastAsia"/>
          <w:highlight w:val="yellow"/>
        </w:rPr>
        <w:t>P</w:t>
      </w:r>
      <w:r w:rsidRPr="00594ABE">
        <w:rPr>
          <w:highlight w:val="yellow"/>
        </w:rPr>
        <w:t>roject assumptions</w:t>
      </w:r>
      <w:bookmarkEnd w:id="13"/>
    </w:p>
    <w:p w14:paraId="2B13C40C" w14:textId="26007451" w:rsidR="00AC1689" w:rsidRDefault="00AC1689" w:rsidP="00AC1689"/>
    <w:p w14:paraId="3116F909" w14:textId="1DE8821B" w:rsidR="005D6FF2" w:rsidRDefault="00AC1689" w:rsidP="005D6FF2">
      <w:pPr>
        <w:pStyle w:val="Heading2"/>
      </w:pPr>
      <w:bookmarkStart w:id="14" w:name="_Toc54799644"/>
      <w:r>
        <w:rPr>
          <w:rFonts w:hint="eastAsia"/>
        </w:rPr>
        <w:t>P</w:t>
      </w:r>
      <w:r>
        <w:t>roject constrains</w:t>
      </w:r>
      <w:bookmarkEnd w:id="14"/>
    </w:p>
    <w:p w14:paraId="1903516D" w14:textId="77777777" w:rsidR="005D6FF2" w:rsidRPr="005D6FF2" w:rsidRDefault="005D6FF2" w:rsidP="005D6FF2">
      <w:pPr>
        <w:rPr>
          <w:i/>
          <w:iCs/>
        </w:rPr>
      </w:pPr>
      <w:r w:rsidRPr="005D6FF2">
        <w:rPr>
          <w:i/>
          <w:iCs/>
        </w:rPr>
        <w:t xml:space="preserve">The scope of this project includes planning, design, </w:t>
      </w:r>
      <w:proofErr w:type="gramStart"/>
      <w:r w:rsidRPr="005D6FF2">
        <w:rPr>
          <w:i/>
          <w:iCs/>
        </w:rPr>
        <w:t>construction</w:t>
      </w:r>
      <w:proofErr w:type="gramEnd"/>
      <w:r w:rsidRPr="005D6FF2">
        <w:rPr>
          <w:i/>
          <w:iCs/>
        </w:rPr>
        <w:t xml:space="preserve"> and implementation of a system for the company's customer loyalty management. This includes the collection of requirements, the collection of all the opinions, concepts, technical </w:t>
      </w:r>
      <w:proofErr w:type="gramStart"/>
      <w:r w:rsidRPr="005D6FF2">
        <w:rPr>
          <w:i/>
          <w:iCs/>
        </w:rPr>
        <w:t>design</w:t>
      </w:r>
      <w:proofErr w:type="gramEnd"/>
      <w:r w:rsidRPr="005D6FF2">
        <w:rPr>
          <w:i/>
          <w:iCs/>
        </w:rPr>
        <w:t xml:space="preserve"> and coding work of the project team members on the system, system testing and troubleshooting, etc. It also includes the system user manual and training on operating the system.</w:t>
      </w:r>
    </w:p>
    <w:p w14:paraId="2F577759" w14:textId="77777777" w:rsidR="005D6FF2" w:rsidRPr="005D6FF2" w:rsidRDefault="005D6FF2" w:rsidP="005D6FF2">
      <w:r w:rsidRPr="005D6FF2">
        <w:rPr>
          <w:i/>
          <w:iCs/>
        </w:rPr>
        <w:t>The scope of this project does not include the implementation of the infrastructure required for system operation, and the implementation of privacy protection strategies based on the regulatory requirements of different countries.</w:t>
      </w:r>
    </w:p>
    <w:p w14:paraId="09B5A839" w14:textId="77777777" w:rsidR="005D6FF2" w:rsidRPr="005D6FF2" w:rsidRDefault="005D6FF2" w:rsidP="005D6FF2"/>
    <w:p w14:paraId="2A5B3ED9" w14:textId="77777777" w:rsidR="005D6FF2" w:rsidRDefault="005D6FF2" w:rsidP="005D6FF2">
      <w:pPr>
        <w:pStyle w:val="Heading2"/>
      </w:pPr>
      <w:bookmarkStart w:id="15" w:name="_Toc54799645"/>
      <w:r>
        <w:rPr>
          <w:rFonts w:hint="eastAsia"/>
        </w:rPr>
        <w:t>M</w:t>
      </w:r>
      <w:r>
        <w:t>ajor project milestones</w:t>
      </w:r>
      <w:bookmarkEnd w:id="15"/>
    </w:p>
    <w:p w14:paraId="5A04B999" w14:textId="77777777" w:rsidR="005D6FF2" w:rsidRPr="005D6FF2" w:rsidRDefault="005D6FF2" w:rsidP="005D6FF2">
      <w:pPr>
        <w:rPr>
          <w:i/>
          <w:iCs/>
        </w:rPr>
      </w:pPr>
      <w:r w:rsidRPr="005D6FF2">
        <w:rPr>
          <w:i/>
          <w:iCs/>
        </w:rPr>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tbl>
      <w:tblPr>
        <w:tblW w:w="5000" w:type="pc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72" w:type="dxa"/>
          <w:bottom w:w="72" w:type="dxa"/>
          <w:right w:w="72" w:type="dxa"/>
        </w:tblCellMar>
        <w:tblLook w:val="0000" w:firstRow="0" w:lastRow="0" w:firstColumn="0" w:lastColumn="0" w:noHBand="0" w:noVBand="0"/>
      </w:tblPr>
      <w:tblGrid>
        <w:gridCol w:w="6939"/>
        <w:gridCol w:w="2405"/>
      </w:tblGrid>
      <w:tr w:rsidR="005D6FF2" w:rsidRPr="005D6FF2" w14:paraId="5A619218" w14:textId="77777777" w:rsidTr="008C58AA">
        <w:trPr>
          <w:cantSplit/>
          <w:tblHeader/>
        </w:trPr>
        <w:tc>
          <w:tcPr>
            <w:tcW w:w="3713" w:type="pct"/>
            <w:shd w:val="clear" w:color="auto" w:fill="E6E6E6"/>
            <w:vAlign w:val="center"/>
          </w:tcPr>
          <w:p w14:paraId="0251003F" w14:textId="77777777" w:rsidR="005D6FF2" w:rsidRPr="005D6FF2" w:rsidRDefault="005D6FF2" w:rsidP="005D6FF2">
            <w:pPr>
              <w:rPr>
                <w:b/>
                <w:bCs/>
                <w:i/>
                <w:iCs/>
              </w:rPr>
            </w:pPr>
            <w:r w:rsidRPr="005D6FF2">
              <w:rPr>
                <w:b/>
                <w:bCs/>
                <w:i/>
                <w:iCs/>
              </w:rPr>
              <w:t>Milestones/Deliverables</w:t>
            </w:r>
          </w:p>
        </w:tc>
        <w:tc>
          <w:tcPr>
            <w:tcW w:w="1287" w:type="pct"/>
            <w:shd w:val="clear" w:color="auto" w:fill="E6E6E6"/>
            <w:vAlign w:val="center"/>
          </w:tcPr>
          <w:p w14:paraId="7883264F" w14:textId="77777777" w:rsidR="005D6FF2" w:rsidRPr="005D6FF2" w:rsidRDefault="005D6FF2" w:rsidP="005D6FF2">
            <w:pPr>
              <w:rPr>
                <w:b/>
                <w:bCs/>
                <w:i/>
                <w:iCs/>
              </w:rPr>
            </w:pPr>
            <w:r w:rsidRPr="005D6FF2">
              <w:rPr>
                <w:b/>
                <w:bCs/>
                <w:i/>
                <w:iCs/>
              </w:rPr>
              <w:t>Target Date</w:t>
            </w:r>
          </w:p>
        </w:tc>
      </w:tr>
      <w:tr w:rsidR="005D6FF2" w:rsidRPr="005D6FF2" w14:paraId="1233AFB2" w14:textId="77777777" w:rsidTr="008C58AA">
        <w:trPr>
          <w:cantSplit/>
        </w:trPr>
        <w:tc>
          <w:tcPr>
            <w:tcW w:w="3713" w:type="pct"/>
            <w:vAlign w:val="center"/>
          </w:tcPr>
          <w:p w14:paraId="6C2E9B20" w14:textId="77777777" w:rsidR="005D6FF2" w:rsidRPr="005D6FF2" w:rsidRDefault="005D6FF2" w:rsidP="005D6FF2">
            <w:pPr>
              <w:rPr>
                <w:i/>
                <w:iCs/>
              </w:rPr>
            </w:pPr>
            <w:r w:rsidRPr="005D6FF2">
              <w:rPr>
                <w:i/>
                <w:iCs/>
              </w:rPr>
              <w:t>Project Charter</w:t>
            </w:r>
          </w:p>
        </w:tc>
        <w:tc>
          <w:tcPr>
            <w:tcW w:w="1287" w:type="pct"/>
            <w:vAlign w:val="center"/>
          </w:tcPr>
          <w:p w14:paraId="530216DB" w14:textId="77777777" w:rsidR="005D6FF2" w:rsidRPr="005D6FF2" w:rsidRDefault="005D6FF2" w:rsidP="005D6FF2">
            <w:pPr>
              <w:rPr>
                <w:i/>
                <w:iCs/>
              </w:rPr>
            </w:pPr>
            <w:r w:rsidRPr="005D6FF2">
              <w:rPr>
                <w:i/>
                <w:iCs/>
              </w:rPr>
              <w:t>17/08/2020</w:t>
            </w:r>
          </w:p>
        </w:tc>
      </w:tr>
      <w:tr w:rsidR="005D6FF2" w:rsidRPr="005D6FF2" w14:paraId="09A38BA1" w14:textId="77777777" w:rsidTr="008C58AA">
        <w:trPr>
          <w:cantSplit/>
        </w:trPr>
        <w:tc>
          <w:tcPr>
            <w:tcW w:w="3713" w:type="pct"/>
            <w:vAlign w:val="center"/>
          </w:tcPr>
          <w:p w14:paraId="63E7F4DC" w14:textId="77777777" w:rsidR="005D6FF2" w:rsidRPr="005D6FF2" w:rsidRDefault="005D6FF2" w:rsidP="005D6FF2">
            <w:pPr>
              <w:rPr>
                <w:i/>
                <w:iCs/>
              </w:rPr>
            </w:pPr>
            <w:r w:rsidRPr="005D6FF2">
              <w:rPr>
                <w:i/>
                <w:iCs/>
              </w:rPr>
              <w:t>Project Plan Review and Completion</w:t>
            </w:r>
          </w:p>
        </w:tc>
        <w:tc>
          <w:tcPr>
            <w:tcW w:w="1287" w:type="pct"/>
            <w:vAlign w:val="center"/>
          </w:tcPr>
          <w:p w14:paraId="54A99AC6" w14:textId="77777777" w:rsidR="005D6FF2" w:rsidRPr="005D6FF2" w:rsidRDefault="005D6FF2" w:rsidP="005D6FF2">
            <w:pPr>
              <w:rPr>
                <w:i/>
                <w:iCs/>
              </w:rPr>
            </w:pPr>
            <w:r w:rsidRPr="005D6FF2">
              <w:rPr>
                <w:i/>
                <w:iCs/>
              </w:rPr>
              <w:t>08/09/2020</w:t>
            </w:r>
          </w:p>
        </w:tc>
      </w:tr>
      <w:tr w:rsidR="005D6FF2" w:rsidRPr="005D6FF2" w14:paraId="194E802F" w14:textId="77777777" w:rsidTr="008C58AA">
        <w:trPr>
          <w:cantSplit/>
        </w:trPr>
        <w:tc>
          <w:tcPr>
            <w:tcW w:w="3713" w:type="pct"/>
            <w:vAlign w:val="center"/>
          </w:tcPr>
          <w:p w14:paraId="62304FF7" w14:textId="77777777" w:rsidR="005D6FF2" w:rsidRPr="005D6FF2" w:rsidRDefault="005D6FF2" w:rsidP="005D6FF2">
            <w:pPr>
              <w:rPr>
                <w:i/>
                <w:iCs/>
              </w:rPr>
            </w:pPr>
            <w:r w:rsidRPr="005D6FF2">
              <w:rPr>
                <w:i/>
                <w:iCs/>
              </w:rPr>
              <w:t xml:space="preserve">Project </w:t>
            </w:r>
            <w:proofErr w:type="spellStart"/>
            <w:r w:rsidRPr="005D6FF2">
              <w:rPr>
                <w:i/>
                <w:iCs/>
              </w:rPr>
              <w:t>Kickoff</w:t>
            </w:r>
            <w:proofErr w:type="spellEnd"/>
          </w:p>
        </w:tc>
        <w:tc>
          <w:tcPr>
            <w:tcW w:w="1287" w:type="pct"/>
            <w:vAlign w:val="center"/>
          </w:tcPr>
          <w:p w14:paraId="7278A493" w14:textId="77777777" w:rsidR="005D6FF2" w:rsidRPr="005D6FF2" w:rsidRDefault="005D6FF2" w:rsidP="005D6FF2">
            <w:pPr>
              <w:rPr>
                <w:i/>
                <w:iCs/>
              </w:rPr>
            </w:pPr>
            <w:r w:rsidRPr="005D6FF2">
              <w:rPr>
                <w:i/>
                <w:iCs/>
              </w:rPr>
              <w:t>17/08/2020</w:t>
            </w:r>
          </w:p>
        </w:tc>
      </w:tr>
      <w:tr w:rsidR="005D6FF2" w:rsidRPr="005D6FF2" w14:paraId="7A341D4D" w14:textId="77777777" w:rsidTr="008C58AA">
        <w:trPr>
          <w:cantSplit/>
        </w:trPr>
        <w:tc>
          <w:tcPr>
            <w:tcW w:w="3713" w:type="pct"/>
            <w:vAlign w:val="center"/>
          </w:tcPr>
          <w:p w14:paraId="73984A63" w14:textId="77777777" w:rsidR="005D6FF2" w:rsidRPr="005D6FF2" w:rsidRDefault="005D6FF2" w:rsidP="005D6FF2">
            <w:pPr>
              <w:rPr>
                <w:i/>
                <w:iCs/>
              </w:rPr>
            </w:pPr>
            <w:r w:rsidRPr="005D6FF2">
              <w:rPr>
                <w:i/>
                <w:iCs/>
              </w:rPr>
              <w:t>Phase Planning Complete</w:t>
            </w:r>
          </w:p>
        </w:tc>
        <w:tc>
          <w:tcPr>
            <w:tcW w:w="1287" w:type="pct"/>
            <w:vAlign w:val="center"/>
          </w:tcPr>
          <w:p w14:paraId="346AA476" w14:textId="77777777" w:rsidR="005D6FF2" w:rsidRPr="005D6FF2" w:rsidRDefault="005D6FF2" w:rsidP="005D6FF2">
            <w:pPr>
              <w:rPr>
                <w:i/>
                <w:iCs/>
              </w:rPr>
            </w:pPr>
            <w:r w:rsidRPr="005D6FF2">
              <w:rPr>
                <w:i/>
                <w:iCs/>
              </w:rPr>
              <w:t>08/09/2020</w:t>
            </w:r>
          </w:p>
        </w:tc>
      </w:tr>
      <w:tr w:rsidR="005D6FF2" w:rsidRPr="005D6FF2" w14:paraId="2F367480" w14:textId="77777777" w:rsidTr="008C58AA">
        <w:trPr>
          <w:cantSplit/>
        </w:trPr>
        <w:tc>
          <w:tcPr>
            <w:tcW w:w="3713" w:type="pct"/>
            <w:vAlign w:val="center"/>
          </w:tcPr>
          <w:p w14:paraId="3C551C64" w14:textId="77777777" w:rsidR="005D6FF2" w:rsidRPr="005D6FF2" w:rsidRDefault="005D6FF2" w:rsidP="005D6FF2">
            <w:pPr>
              <w:rPr>
                <w:i/>
                <w:iCs/>
              </w:rPr>
            </w:pPr>
            <w:r w:rsidRPr="005D6FF2">
              <w:rPr>
                <w:i/>
                <w:iCs/>
              </w:rPr>
              <w:t>Phase Execution Complete</w:t>
            </w:r>
          </w:p>
        </w:tc>
        <w:tc>
          <w:tcPr>
            <w:tcW w:w="1287" w:type="pct"/>
            <w:vAlign w:val="center"/>
          </w:tcPr>
          <w:p w14:paraId="282F0744" w14:textId="77777777" w:rsidR="005D6FF2" w:rsidRPr="005D6FF2" w:rsidRDefault="005D6FF2" w:rsidP="005D6FF2">
            <w:pPr>
              <w:rPr>
                <w:i/>
                <w:iCs/>
              </w:rPr>
            </w:pPr>
            <w:r w:rsidRPr="005D6FF2">
              <w:rPr>
                <w:i/>
                <w:iCs/>
              </w:rPr>
              <w:t>16/10/2020</w:t>
            </w:r>
          </w:p>
        </w:tc>
      </w:tr>
      <w:tr w:rsidR="005D6FF2" w:rsidRPr="005D6FF2" w14:paraId="7E2D95E4" w14:textId="77777777" w:rsidTr="008C58AA">
        <w:trPr>
          <w:cantSplit/>
        </w:trPr>
        <w:tc>
          <w:tcPr>
            <w:tcW w:w="3713" w:type="pct"/>
            <w:vAlign w:val="center"/>
          </w:tcPr>
          <w:p w14:paraId="57202033" w14:textId="77777777" w:rsidR="005D6FF2" w:rsidRPr="005D6FF2" w:rsidRDefault="005D6FF2" w:rsidP="005D6FF2">
            <w:pPr>
              <w:rPr>
                <w:i/>
                <w:iCs/>
              </w:rPr>
            </w:pPr>
            <w:r w:rsidRPr="005D6FF2">
              <w:rPr>
                <w:i/>
                <w:iCs/>
              </w:rPr>
              <w:t>Phase Control Complete</w:t>
            </w:r>
          </w:p>
        </w:tc>
        <w:tc>
          <w:tcPr>
            <w:tcW w:w="1287" w:type="pct"/>
            <w:vAlign w:val="center"/>
          </w:tcPr>
          <w:p w14:paraId="06802C3B" w14:textId="77777777" w:rsidR="005D6FF2" w:rsidRPr="005D6FF2" w:rsidRDefault="005D6FF2" w:rsidP="005D6FF2">
            <w:pPr>
              <w:rPr>
                <w:i/>
                <w:iCs/>
              </w:rPr>
            </w:pPr>
            <w:r w:rsidRPr="005D6FF2">
              <w:rPr>
                <w:i/>
                <w:iCs/>
              </w:rPr>
              <w:t>30/10/2020</w:t>
            </w:r>
          </w:p>
        </w:tc>
      </w:tr>
      <w:tr w:rsidR="005D6FF2" w:rsidRPr="005D6FF2" w14:paraId="10264E73" w14:textId="77777777" w:rsidTr="008C58AA">
        <w:trPr>
          <w:cantSplit/>
        </w:trPr>
        <w:tc>
          <w:tcPr>
            <w:tcW w:w="3713" w:type="pct"/>
            <w:vAlign w:val="center"/>
          </w:tcPr>
          <w:p w14:paraId="35DC5074" w14:textId="77777777" w:rsidR="005D6FF2" w:rsidRPr="005D6FF2" w:rsidRDefault="005D6FF2" w:rsidP="005D6FF2">
            <w:pPr>
              <w:rPr>
                <w:i/>
                <w:iCs/>
              </w:rPr>
            </w:pPr>
            <w:r w:rsidRPr="005D6FF2">
              <w:rPr>
                <w:i/>
                <w:iCs/>
              </w:rPr>
              <w:t>Closeout/Project Completion</w:t>
            </w:r>
          </w:p>
        </w:tc>
        <w:tc>
          <w:tcPr>
            <w:tcW w:w="1287" w:type="pct"/>
            <w:vAlign w:val="center"/>
          </w:tcPr>
          <w:p w14:paraId="60073919" w14:textId="77777777" w:rsidR="005D6FF2" w:rsidRPr="005D6FF2" w:rsidRDefault="005D6FF2" w:rsidP="005D6FF2">
            <w:pPr>
              <w:rPr>
                <w:i/>
                <w:iCs/>
              </w:rPr>
            </w:pPr>
            <w:r w:rsidRPr="005D6FF2">
              <w:rPr>
                <w:i/>
                <w:iCs/>
              </w:rPr>
              <w:t>05/11/2020</w:t>
            </w:r>
          </w:p>
        </w:tc>
      </w:tr>
    </w:tbl>
    <w:p w14:paraId="39BF919C" w14:textId="77777777" w:rsidR="006E2421" w:rsidRDefault="006E2421"/>
    <w:p w14:paraId="467B275D" w14:textId="36BB125E" w:rsidR="00AC1689" w:rsidRDefault="00DD7878" w:rsidP="00AA0B44">
      <w:pPr>
        <w:pStyle w:val="Heading1"/>
      </w:pPr>
      <w:bookmarkStart w:id="16" w:name="_Toc54799646"/>
      <w:r>
        <w:t>Strategic Alignment</w:t>
      </w:r>
      <w:bookmarkEnd w:id="16"/>
    </w:p>
    <w:p w14:paraId="31D9178D" w14:textId="6D264F68" w:rsidR="00AC1689" w:rsidRDefault="00AC1689" w:rsidP="00AC1689"/>
    <w:p w14:paraId="6090D304" w14:textId="77777777" w:rsidR="005D6FF2" w:rsidRPr="005D6FF2" w:rsidRDefault="005D6FF2" w:rsidP="005D6FF2">
      <w:pPr>
        <w:rPr>
          <w:i/>
          <w:iCs/>
          <w:lang w:val="en-IN"/>
        </w:rPr>
      </w:pPr>
      <w:r w:rsidRPr="005D6FF2">
        <w:rPr>
          <w:i/>
          <w:iCs/>
          <w:lang w:val="en-IN"/>
        </w:rPr>
        <w:t xml:space="preserve">This project follows the strategic business model such as B2C (business-to-consumer) and B2B (business-to-business). Based on the frequent usage of the air flight ticket booking by the customer, this customer loyalty program provides service to the customer </w:t>
      </w:r>
      <w:proofErr w:type="gramStart"/>
      <w:r w:rsidRPr="005D6FF2">
        <w:rPr>
          <w:i/>
          <w:iCs/>
          <w:lang w:val="en-IN"/>
        </w:rPr>
        <w:t>and also</w:t>
      </w:r>
      <w:proofErr w:type="gramEnd"/>
      <w:r w:rsidRPr="005D6FF2">
        <w:rPr>
          <w:i/>
          <w:iCs/>
          <w:lang w:val="en-IN"/>
        </w:rPr>
        <w:t xml:space="preserve"> at the business level as tie-up partners. The strategic plans for customer loyalty programs </w:t>
      </w:r>
    </w:p>
    <w:p w14:paraId="2EFC23BC" w14:textId="77777777" w:rsidR="005D6FF2" w:rsidRPr="005D6FF2" w:rsidRDefault="005D6FF2" w:rsidP="005D6FF2">
      <w:pPr>
        <w:rPr>
          <w:i/>
          <w:iCs/>
          <w:lang w:val="en-IN"/>
        </w:rPr>
      </w:pPr>
      <w:r w:rsidRPr="005D6FF2">
        <w:rPr>
          <w:i/>
          <w:iCs/>
          <w:lang w:val="en-IN"/>
        </w:rPr>
        <w:lastRenderedPageBreak/>
        <w:t xml:space="preserve">Firstly, considering the key factor customer consumption of the flight ticket booking the offers through the </w:t>
      </w:r>
      <w:proofErr w:type="spellStart"/>
      <w:r w:rsidRPr="005D6FF2">
        <w:rPr>
          <w:i/>
          <w:iCs/>
          <w:lang w:val="en-IN"/>
        </w:rPr>
        <w:t>Flydreamair</w:t>
      </w:r>
      <w:proofErr w:type="spellEnd"/>
      <w:r w:rsidRPr="005D6FF2">
        <w:rPr>
          <w:i/>
          <w:iCs/>
          <w:lang w:val="en-IN"/>
        </w:rPr>
        <w:t xml:space="preserve"> organization and the strategy for the loyalty to the customer is aligned by the business criteria and strategies.</w:t>
      </w:r>
    </w:p>
    <w:p w14:paraId="19F3B0A0" w14:textId="77777777" w:rsidR="005D6FF2" w:rsidRPr="005D6FF2" w:rsidRDefault="005D6FF2" w:rsidP="005D6FF2">
      <w:pPr>
        <w:rPr>
          <w:i/>
          <w:iCs/>
          <w:lang w:val="en-IN"/>
        </w:rPr>
      </w:pPr>
      <w:r w:rsidRPr="005D6FF2">
        <w:rPr>
          <w:i/>
          <w:iCs/>
          <w:lang w:val="en-IN"/>
        </w:rPr>
        <w:t>The organization analyses the customer consumption data and links the offers and rewards to the customer as to showcase the attracting loyalty programs and dealership with other business partners. This helps in customer retention in the long-term in this organization.</w:t>
      </w:r>
    </w:p>
    <w:p w14:paraId="34CBAEFC" w14:textId="77777777" w:rsidR="005D6FF2" w:rsidRPr="005D6FF2" w:rsidRDefault="005D6FF2" w:rsidP="005D6FF2">
      <w:pPr>
        <w:rPr>
          <w:i/>
          <w:iCs/>
          <w:lang w:val="en-IN"/>
        </w:rPr>
      </w:pPr>
      <w:r w:rsidRPr="005D6FF2">
        <w:rPr>
          <w:i/>
          <w:iCs/>
          <w:lang w:val="en-IN"/>
        </w:rPr>
        <w:t>Some offers and rewards, can be advertised through social media platform and notifying the frequent customers through mail or SMS services. This helps the organization to easily reach out to the customer.</w:t>
      </w:r>
    </w:p>
    <w:p w14:paraId="0504D09E" w14:textId="77777777" w:rsidR="005D6FF2" w:rsidRPr="005D6FF2" w:rsidRDefault="005D6FF2" w:rsidP="005D6FF2">
      <w:pPr>
        <w:rPr>
          <w:i/>
          <w:iCs/>
          <w:lang w:val="en-IN"/>
        </w:rPr>
      </w:pPr>
      <w:r w:rsidRPr="005D6FF2">
        <w:rPr>
          <w:i/>
          <w:iCs/>
          <w:lang w:val="en-IN"/>
        </w:rPr>
        <w:t xml:space="preserve">Additionally, there will be customer feedback and review service to enhance the loyalty measures and organization to closely follow up with the customer requirements. </w:t>
      </w:r>
    </w:p>
    <w:p w14:paraId="24C3F36C" w14:textId="77777777" w:rsidR="005D6FF2" w:rsidRPr="005D6FF2" w:rsidRDefault="005D6FF2" w:rsidP="005D6FF2">
      <w:pPr>
        <w:rPr>
          <w:i/>
          <w:iCs/>
          <w:lang w:val="en-IN"/>
        </w:rPr>
      </w:pPr>
      <w:r w:rsidRPr="005D6FF2">
        <w:rPr>
          <w:i/>
          <w:iCs/>
          <w:lang w:val="en-IN"/>
        </w:rPr>
        <w:t>This loyalty program is a customer-centric visioned service as it is a key because it creates the future state that the organization will be attempting to realize. By clearly uttering the high-level goals that guide the business, a data-driven customer strategy will emerge, one that can be communicated and connected to action plans and measures throughout the organization.</w:t>
      </w:r>
    </w:p>
    <w:p w14:paraId="0C5E4EA7" w14:textId="77777777" w:rsidR="005D6FF2" w:rsidRPr="005D6FF2" w:rsidRDefault="005D6FF2" w:rsidP="005D6FF2">
      <w:pPr>
        <w:rPr>
          <w:i/>
          <w:iCs/>
          <w:lang w:val="en-IN"/>
        </w:rPr>
      </w:pPr>
      <w:r w:rsidRPr="005D6FF2">
        <w:rPr>
          <w:i/>
          <w:iCs/>
          <w:lang w:val="en-IN"/>
        </w:rPr>
        <w:t>This loyalty program reports the frequency of flight bookings as a key factor to provide the exclusive rewards and offers to the specific customers to encourage them on more flight ticket booking in the future. Also, this method is used to encourage clients to join the loyalty program membership. Using the tiered enticements kindle customer visit right from the initial stage and prompt them to flight ticket booking frequently. The initial stage will begin with basic membership rewards to encourage customers to sign up for the loyalty program and offer more valuable rewards to the recurrence of the customers as they increase their flight ticket booking volumes.</w:t>
      </w:r>
    </w:p>
    <w:p w14:paraId="1AF296DF" w14:textId="585AC772" w:rsidR="005D6FF2" w:rsidRPr="005D6FF2" w:rsidRDefault="005D6FF2" w:rsidP="005D6FF2">
      <w:pPr>
        <w:rPr>
          <w:i/>
          <w:iCs/>
          <w:lang w:val="en-IN"/>
        </w:rPr>
      </w:pPr>
      <w:r w:rsidRPr="005D6FF2">
        <w:rPr>
          <w:i/>
          <w:iCs/>
          <w:lang w:val="en-IN"/>
        </w:rPr>
        <w:t xml:space="preserve">Sometimes this customer loyalty program </w:t>
      </w:r>
      <w:proofErr w:type="gramStart"/>
      <w:r w:rsidRPr="005D6FF2">
        <w:rPr>
          <w:i/>
          <w:iCs/>
          <w:lang w:val="en-IN"/>
        </w:rPr>
        <w:t>has to</w:t>
      </w:r>
      <w:proofErr w:type="gramEnd"/>
      <w:r w:rsidRPr="005D6FF2">
        <w:rPr>
          <w:i/>
          <w:iCs/>
          <w:lang w:val="en-IN"/>
        </w:rPr>
        <w:t xml:space="preserve"> focus on the business tie-ups called Co-marketing strategy, to induce the business profit and goal to the higher expectations. By establishing a strategic partnership with a company providing complementary products or services, can position the business as a one-stop place for the customers’ diverse needs on the flight ticket booking and stay in the destination. Thus, increase customer engagement opportunities. This program for the agents is another important strategy that helps to build a strong distribution network, increase brand awareness, and have more customers.</w:t>
      </w:r>
    </w:p>
    <w:p w14:paraId="6792B01E" w14:textId="77777777" w:rsidR="005D6FF2" w:rsidRPr="005D6FF2" w:rsidRDefault="005D6FF2" w:rsidP="005D6FF2">
      <w:pPr>
        <w:rPr>
          <w:i/>
          <w:iCs/>
          <w:lang w:val="en-IN"/>
        </w:rPr>
      </w:pPr>
      <w:r w:rsidRPr="005D6FF2">
        <w:rPr>
          <w:i/>
          <w:iCs/>
          <w:lang w:val="en-IN"/>
        </w:rPr>
        <w:lastRenderedPageBreak/>
        <w:t>This customer loyalty program strategically focuses on building long-term and sustainable relationships with partners and customers. In this regard, in-person events give businesses a great opportunity to recognize the clients and strengthen their mutual partnership. This strategic plan of running co-marketing drives together with the business partners is apart from being an effective loyalty program and a tactic for great customer acquisition. Piercing the effort and cost between two or more businesses will make participation in more trade shows, have a broader email marketing reach, and drive more traffic to the website via content remarketing.</w:t>
      </w:r>
    </w:p>
    <w:p w14:paraId="017B5734" w14:textId="77777777" w:rsidR="005D6FF2" w:rsidRPr="005D6FF2" w:rsidRDefault="005D6FF2" w:rsidP="005D6FF2">
      <w:pPr>
        <w:rPr>
          <w:i/>
          <w:iCs/>
          <w:lang w:val="en-IN"/>
        </w:rPr>
      </w:pPr>
      <w:r w:rsidRPr="005D6FF2">
        <w:rPr>
          <w:i/>
          <w:iCs/>
          <w:lang w:val="en-IN"/>
        </w:rPr>
        <w:t>Additionally, this loyalty program will have to aim a strategic plan for the referral programs that are commonly created in a way that the customer has more bonuses when you invite more friends who use it for the first time. This plan helps to increase the participation of the customers in a very big volume.</w:t>
      </w:r>
    </w:p>
    <w:p w14:paraId="73CD135F" w14:textId="77777777" w:rsidR="005D6FF2" w:rsidRPr="005D6FF2" w:rsidRDefault="005D6FF2" w:rsidP="005D6FF2">
      <w:pPr>
        <w:rPr>
          <w:i/>
          <w:iCs/>
          <w:lang w:val="en-IN"/>
        </w:rPr>
      </w:pPr>
      <w:r w:rsidRPr="005D6FF2">
        <w:rPr>
          <w:i/>
          <w:iCs/>
          <w:lang w:val="en-IN"/>
        </w:rPr>
        <w:t xml:space="preserve">Based on these strategic plans, </w:t>
      </w:r>
      <w:proofErr w:type="gramStart"/>
      <w:r w:rsidRPr="005D6FF2">
        <w:rPr>
          <w:i/>
          <w:iCs/>
          <w:lang w:val="en-IN"/>
        </w:rPr>
        <w:t>establishing</w:t>
      </w:r>
      <w:proofErr w:type="gramEnd"/>
      <w:r w:rsidRPr="005D6FF2">
        <w:rPr>
          <w:i/>
          <w:iCs/>
          <w:lang w:val="en-IN"/>
        </w:rPr>
        <w:t xml:space="preserve"> and fulfilling relationships with the customer base this customer loyalty program will have an immense economic value since retaining existing customers that offers higher ROI (Return on Investment) to the project.</w:t>
      </w:r>
    </w:p>
    <w:p w14:paraId="706938FD" w14:textId="77777777" w:rsidR="00AC1689" w:rsidRDefault="00AC1689" w:rsidP="00AC1689"/>
    <w:p w14:paraId="096E9931" w14:textId="32DC6393" w:rsidR="009F5C1B" w:rsidRPr="00594ABE" w:rsidRDefault="00DD7878" w:rsidP="00AA0B44">
      <w:pPr>
        <w:pStyle w:val="Heading1"/>
        <w:rPr>
          <w:highlight w:val="yellow"/>
        </w:rPr>
      </w:pPr>
      <w:bookmarkStart w:id="17" w:name="_Toc54799647"/>
      <w:r w:rsidRPr="00594ABE">
        <w:rPr>
          <w:highlight w:val="yellow"/>
        </w:rPr>
        <w:t>Cost Benefit Analysis</w:t>
      </w:r>
      <w:bookmarkEnd w:id="17"/>
    </w:p>
    <w:p w14:paraId="254EA9D4" w14:textId="0189F37F" w:rsidR="00ED336F" w:rsidRDefault="00ED336F"/>
    <w:p w14:paraId="244EFBCC" w14:textId="7C7077AD" w:rsidR="00DD7878" w:rsidRDefault="00DD7878">
      <w:pPr>
        <w:rPr>
          <w:i/>
          <w:iCs/>
        </w:rPr>
      </w:pPr>
      <w:r>
        <w:rPr>
          <w:i/>
          <w:iCs/>
        </w:rPr>
        <w:t>I</w:t>
      </w:r>
      <w:r w:rsidRPr="00DD7878">
        <w:rPr>
          <w:i/>
          <w:iCs/>
        </w:rPr>
        <w:t>llustrate the costs of the project and compare them with the benefits and savings to determine if the project is worth pursuing.</w:t>
      </w:r>
    </w:p>
    <w:p w14:paraId="01AC122D" w14:textId="3942B50D" w:rsidR="0095662C" w:rsidRPr="0095662C" w:rsidRDefault="0095662C">
      <w:pPr>
        <w:rPr>
          <w:i/>
          <w:iCs/>
        </w:rPr>
      </w:pPr>
      <w:r>
        <w:rPr>
          <w:i/>
          <w:iCs/>
        </w:rPr>
        <w:t>Include ROI &amp; NPV &amp; others.</w:t>
      </w:r>
    </w:p>
    <w:p w14:paraId="5652A0C2" w14:textId="6F4FEECC" w:rsidR="00ED336F" w:rsidRDefault="00ED336F"/>
    <w:p w14:paraId="6888EF0F" w14:textId="37FE9B13" w:rsidR="00DD7878" w:rsidRPr="00594ABE" w:rsidRDefault="00DD7878" w:rsidP="00AA0B44">
      <w:pPr>
        <w:pStyle w:val="Heading1"/>
        <w:rPr>
          <w:highlight w:val="yellow"/>
        </w:rPr>
      </w:pPr>
      <w:bookmarkStart w:id="18" w:name="_Toc54799648"/>
      <w:r w:rsidRPr="00594ABE">
        <w:rPr>
          <w:rFonts w:hint="eastAsia"/>
          <w:highlight w:val="yellow"/>
        </w:rPr>
        <w:t>A</w:t>
      </w:r>
      <w:r w:rsidRPr="00594ABE">
        <w:rPr>
          <w:highlight w:val="yellow"/>
        </w:rPr>
        <w:t>lternatives Analysis</w:t>
      </w:r>
      <w:bookmarkEnd w:id="18"/>
    </w:p>
    <w:p w14:paraId="36F8B312" w14:textId="673C60AC" w:rsidR="00ED336F" w:rsidRDefault="00ED336F"/>
    <w:p w14:paraId="125584BF" w14:textId="58A7D3FB" w:rsidR="00DD7878" w:rsidRPr="00DD7878" w:rsidRDefault="00DD7878">
      <w:pPr>
        <w:rPr>
          <w:i/>
          <w:iCs/>
        </w:rPr>
      </w:pPr>
      <w:r>
        <w:rPr>
          <w:i/>
          <w:iCs/>
        </w:rPr>
        <w:lastRenderedPageBreak/>
        <w:t>I</w:t>
      </w:r>
      <w:r w:rsidRPr="00DD7878">
        <w:rPr>
          <w:i/>
          <w:iCs/>
        </w:rPr>
        <w:t xml:space="preserve">ncluded—one of which should be the </w:t>
      </w:r>
      <w:r w:rsidR="009009B9" w:rsidRPr="00DD7878">
        <w:rPr>
          <w:i/>
          <w:iCs/>
        </w:rPr>
        <w:t>status quo or</w:t>
      </w:r>
      <w:r w:rsidRPr="00DD7878">
        <w:rPr>
          <w:i/>
          <w:iCs/>
        </w:rPr>
        <w:t xml:space="preserve"> doing nothing.  The reasons for not selecting the alternatives should also be included.</w:t>
      </w:r>
    </w:p>
    <w:p w14:paraId="21F2DA9B" w14:textId="269CAF0D" w:rsidR="00DD7878" w:rsidRPr="0095662C" w:rsidRDefault="0095662C">
      <w:pPr>
        <w:rPr>
          <w:i/>
          <w:iCs/>
          <w:lang w:eastAsia="zh-CN"/>
        </w:rPr>
      </w:pPr>
      <w:r w:rsidRPr="0095662C">
        <w:rPr>
          <w:rFonts w:hint="eastAsia"/>
          <w:i/>
          <w:iCs/>
        </w:rPr>
        <w:t>M</w:t>
      </w:r>
      <w:r w:rsidRPr="0095662C">
        <w:rPr>
          <w:i/>
          <w:iCs/>
        </w:rPr>
        <w:t xml:space="preserve">aybe </w:t>
      </w:r>
      <w:r>
        <w:rPr>
          <w:i/>
          <w:iCs/>
        </w:rPr>
        <w:t>include project 1 and 3, maybe more, and analysis its Stre</w:t>
      </w:r>
      <w:r>
        <w:rPr>
          <w:rFonts w:hint="eastAsia"/>
          <w:i/>
          <w:iCs/>
          <w:lang w:eastAsia="zh-CN"/>
        </w:rPr>
        <w:t>ng</w:t>
      </w:r>
      <w:r>
        <w:rPr>
          <w:i/>
          <w:iCs/>
          <w:lang w:eastAsia="zh-CN"/>
        </w:rPr>
        <w:t>th and Weak</w:t>
      </w:r>
      <w:r>
        <w:rPr>
          <w:rFonts w:hint="eastAsia"/>
          <w:i/>
          <w:iCs/>
          <w:lang w:eastAsia="zh-CN"/>
        </w:rPr>
        <w:t>ness</w:t>
      </w:r>
    </w:p>
    <w:p w14:paraId="620ADC23" w14:textId="77777777" w:rsidR="0095662C" w:rsidRDefault="0095662C"/>
    <w:bookmarkStart w:id="19" w:name="_Toc54799649"/>
    <w:p w14:paraId="0CAC6E9D" w14:textId="3548EA8C" w:rsidR="003312ED" w:rsidRDefault="00007271" w:rsidP="00AA0B44">
      <w:pPr>
        <w:pStyle w:val="Heading1"/>
      </w:pPr>
      <w:sdt>
        <w:sdtPr>
          <w:alias w:val="Approval and Authority to Proceed:"/>
          <w:tag w:val="Approval and Authority to Proceed:"/>
          <w:id w:val="1678304271"/>
          <w:placeholder>
            <w:docPart w:val="B27BCF5C8E1F43CFB5F464D6DFF08FF5"/>
          </w:placeholder>
          <w:temporary/>
          <w:showingPlcHdr/>
          <w15:appearance w15:val="hidden"/>
        </w:sdtPr>
        <w:sdtEndPr/>
        <w:sdtContent>
          <w:r w:rsidR="001A728E" w:rsidRPr="00594ABE">
            <w:rPr>
              <w:highlight w:val="yellow"/>
            </w:rPr>
            <w:t>Approval and Authority to Proceed</w:t>
          </w:r>
        </w:sdtContent>
      </w:sdt>
      <w:bookmarkEnd w:id="19"/>
    </w:p>
    <w:p w14:paraId="4E1C3010" w14:textId="7C51F1C6" w:rsidR="003312ED" w:rsidRDefault="00007271">
      <w:sdt>
        <w:sdtPr>
          <w:alias w:val="Enter description:"/>
          <w:tag w:val="Enter description:"/>
          <w:id w:val="2060202526"/>
          <w:placeholder>
            <w:docPart w:val="E89FDA36E21D4341A394BFAB8F734211"/>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14:paraId="2EF7926F" w14:textId="77777777" w:rsidTr="003312ED">
        <w:trPr>
          <w:cnfStyle w:val="100000000000" w:firstRow="1" w:lastRow="0" w:firstColumn="0" w:lastColumn="0" w:oddVBand="0" w:evenVBand="0" w:oddHBand="0" w:evenHBand="0" w:firstRowFirstColumn="0" w:firstRowLastColumn="0" w:lastRowFirstColumn="0" w:lastRowLastColumn="0"/>
        </w:trPr>
        <w:tc>
          <w:tcPr>
            <w:tcW w:w="1923" w:type="pct"/>
          </w:tcPr>
          <w:p w14:paraId="2A6CA40A" w14:textId="2B511BDA" w:rsidR="003312ED" w:rsidRDefault="00007271" w:rsidP="00ED336F">
            <w:pPr>
              <w:jc w:val="center"/>
            </w:pPr>
            <w:sdt>
              <w:sdtPr>
                <w:alias w:val="Name:"/>
                <w:tag w:val="Name:"/>
                <w:id w:val="906499201"/>
                <w:placeholder>
                  <w:docPart w:val="8C7ED6FAC9714DBF9EEC5044316D0EAA"/>
                </w:placeholder>
                <w:temporary/>
                <w:showingPlcHdr/>
                <w15:appearance w15:val="hidden"/>
              </w:sdtPr>
              <w:sdtEndPr/>
              <w:sdtContent>
                <w:r w:rsidR="001A728E">
                  <w:t>Name</w:t>
                </w:r>
              </w:sdtContent>
            </w:sdt>
          </w:p>
        </w:tc>
        <w:tc>
          <w:tcPr>
            <w:tcW w:w="1923" w:type="pct"/>
          </w:tcPr>
          <w:p w14:paraId="24DDDF63" w14:textId="255BAADC" w:rsidR="003312ED" w:rsidRDefault="00007271" w:rsidP="00ED336F">
            <w:pPr>
              <w:jc w:val="center"/>
            </w:pPr>
            <w:sdt>
              <w:sdtPr>
                <w:alias w:val="Title:"/>
                <w:tag w:val="Title:"/>
                <w:id w:val="1370873178"/>
                <w:placeholder>
                  <w:docPart w:val="C226C36B85B64A9FA4D0D01251ABA276"/>
                </w:placeholder>
                <w:temporary/>
                <w:showingPlcHdr/>
                <w15:appearance w15:val="hidden"/>
              </w:sdtPr>
              <w:sdtEndPr/>
              <w:sdtContent>
                <w:r w:rsidR="002A3B74">
                  <w:t>Title</w:t>
                </w:r>
              </w:sdtContent>
            </w:sdt>
          </w:p>
        </w:tc>
        <w:tc>
          <w:tcPr>
            <w:tcW w:w="1155" w:type="pct"/>
          </w:tcPr>
          <w:p w14:paraId="6ECFA4F1" w14:textId="5503E61F" w:rsidR="003312ED" w:rsidRDefault="00007271" w:rsidP="00ED336F">
            <w:pPr>
              <w:jc w:val="center"/>
            </w:pPr>
            <w:sdt>
              <w:sdtPr>
                <w:alias w:val="Date:"/>
                <w:tag w:val="Date:"/>
                <w:id w:val="1537934345"/>
                <w:placeholder>
                  <w:docPart w:val="20D84BB40097423BB91C214E427A149C"/>
                </w:placeholder>
                <w:temporary/>
                <w:showingPlcHdr/>
                <w15:appearance w15:val="hidden"/>
              </w:sdtPr>
              <w:sdtEndPr/>
              <w:sdtContent>
                <w:r w:rsidR="002A3B74">
                  <w:t>Date</w:t>
                </w:r>
              </w:sdtContent>
            </w:sdt>
          </w:p>
        </w:tc>
      </w:tr>
      <w:tr w:rsidR="003312ED" w14:paraId="025DBC3B" w14:textId="77777777" w:rsidTr="003312ED">
        <w:tc>
          <w:tcPr>
            <w:tcW w:w="1923" w:type="pct"/>
          </w:tcPr>
          <w:p w14:paraId="6AB980EA" w14:textId="77777777" w:rsidR="003312ED" w:rsidRDefault="003312ED"/>
        </w:tc>
        <w:tc>
          <w:tcPr>
            <w:tcW w:w="1923" w:type="pct"/>
          </w:tcPr>
          <w:p w14:paraId="699393FB" w14:textId="77777777" w:rsidR="003312ED" w:rsidRDefault="003312ED"/>
        </w:tc>
        <w:tc>
          <w:tcPr>
            <w:tcW w:w="1155" w:type="pct"/>
          </w:tcPr>
          <w:p w14:paraId="5DA0F181" w14:textId="77777777" w:rsidR="003312ED" w:rsidRDefault="003312ED"/>
        </w:tc>
      </w:tr>
      <w:tr w:rsidR="003312ED" w14:paraId="27B854AF" w14:textId="77777777" w:rsidTr="003312ED">
        <w:tc>
          <w:tcPr>
            <w:tcW w:w="1923" w:type="pct"/>
          </w:tcPr>
          <w:p w14:paraId="610AD928" w14:textId="77777777" w:rsidR="003312ED" w:rsidRDefault="003312ED"/>
        </w:tc>
        <w:tc>
          <w:tcPr>
            <w:tcW w:w="1923" w:type="pct"/>
          </w:tcPr>
          <w:p w14:paraId="7839B670" w14:textId="77777777" w:rsidR="003312ED" w:rsidRDefault="003312ED"/>
        </w:tc>
        <w:tc>
          <w:tcPr>
            <w:tcW w:w="1155" w:type="pct"/>
          </w:tcPr>
          <w:p w14:paraId="5918CE89" w14:textId="77777777" w:rsidR="003312ED" w:rsidRDefault="003312ED"/>
        </w:tc>
      </w:tr>
      <w:tr w:rsidR="003312ED" w14:paraId="195FE43B" w14:textId="77777777" w:rsidTr="003312ED">
        <w:tc>
          <w:tcPr>
            <w:tcW w:w="1923" w:type="pct"/>
          </w:tcPr>
          <w:p w14:paraId="65957B2A" w14:textId="77777777" w:rsidR="003312ED" w:rsidRDefault="003312ED"/>
        </w:tc>
        <w:tc>
          <w:tcPr>
            <w:tcW w:w="1923" w:type="pct"/>
          </w:tcPr>
          <w:p w14:paraId="32A2DFF0" w14:textId="77777777" w:rsidR="003312ED" w:rsidRDefault="003312ED"/>
        </w:tc>
        <w:tc>
          <w:tcPr>
            <w:tcW w:w="1155" w:type="pct"/>
          </w:tcPr>
          <w:p w14:paraId="2D75C052" w14:textId="77777777" w:rsidR="003312ED" w:rsidRDefault="003312ED"/>
        </w:tc>
      </w:tr>
    </w:tbl>
    <w:p w14:paraId="0EC36821" w14:textId="77777777" w:rsidR="003312ED" w:rsidRDefault="003312ED"/>
    <w:sectPr w:rsidR="003312ED" w:rsidSect="00791981">
      <w:footerReference w:type="default" r:id="rId13"/>
      <w:pgSz w:w="12240" w:h="15840" w:code="1"/>
      <w:pgMar w:top="1440" w:right="1440" w:bottom="1440" w:left="1440" w:header="72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F9D95" w14:textId="77777777" w:rsidR="00007271" w:rsidRDefault="00007271">
      <w:pPr>
        <w:spacing w:after="0" w:line="240" w:lineRule="auto"/>
      </w:pPr>
      <w:r>
        <w:separator/>
      </w:r>
    </w:p>
  </w:endnote>
  <w:endnote w:type="continuationSeparator" w:id="0">
    <w:p w14:paraId="0F5983EE" w14:textId="77777777" w:rsidR="00007271" w:rsidRDefault="00007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ouYuan">
    <w:altName w:val="宋体"/>
    <w:panose1 w:val="00000000000000000000"/>
    <w:charset w:val="86"/>
    <w:family w:val="roman"/>
    <w:notTrueType/>
    <w:pitch w:val="default"/>
    <w:sig w:usb0="E0002AFF" w:usb1="C0007843" w:usb2="00000009" w:usb3="00000000" w:csb0="000001FF" w:csb1="00000000"/>
  </w:font>
  <w:font w:name="Times New Roman (正文 CS 字体)">
    <w:altName w:val="SimSun"/>
    <w:panose1 w:val="00000000000000000000"/>
    <w:charset w:val="86"/>
    <w:family w:val="roman"/>
    <w:notTrueType/>
    <w:pitch w:val="default"/>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BFDA9" w14:textId="6F46D518" w:rsidR="009546A0" w:rsidRDefault="009546A0" w:rsidP="009546A0">
    <w:pPr>
      <w:pStyle w:val="Foote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DD06A" w14:textId="3575EE77" w:rsidR="00791981" w:rsidRPr="00AA0B44" w:rsidRDefault="00791981" w:rsidP="006C7097">
    <w:pPr>
      <w:pStyle w:val="Footer"/>
      <w:pBdr>
        <w:top w:val="single" w:sz="4" w:space="1" w:color="auto"/>
      </w:pBdr>
      <w:tabs>
        <w:tab w:val="left" w:pos="4678"/>
        <w:tab w:val="right" w:pos="9356"/>
      </w:tabs>
      <w:ind w:left="0"/>
      <w:rPr>
        <w:rFonts w:ascii="Times New Roman" w:hAnsi="Times New Roman" w:cs="Times New Roman"/>
        <w:color w:val="auto"/>
      </w:rPr>
    </w:pPr>
    <w:r w:rsidRPr="00AA0B44">
      <w:rPr>
        <w:rFonts w:ascii="Times New Roman" w:hAnsi="Times New Roman" w:cs="Times New Roman"/>
        <w:color w:val="auto"/>
      </w:rPr>
      <w:fldChar w:fldCharType="begin"/>
    </w:r>
    <w:r w:rsidRPr="00AA0B44">
      <w:rPr>
        <w:rFonts w:ascii="Times New Roman" w:hAnsi="Times New Roman" w:cs="Times New Roman"/>
        <w:color w:val="auto"/>
      </w:rPr>
      <w:instrText xml:space="preserve"> FILENAME   \* MERGEFORMAT </w:instrText>
    </w:r>
    <w:r w:rsidRPr="00AA0B44">
      <w:rPr>
        <w:rFonts w:ascii="Times New Roman" w:hAnsi="Times New Roman" w:cs="Times New Roman"/>
        <w:color w:val="auto"/>
      </w:rPr>
      <w:fldChar w:fldCharType="separate"/>
    </w:r>
    <w:r w:rsidRPr="00AA0B44">
      <w:rPr>
        <w:rFonts w:ascii="Times New Roman" w:hAnsi="Times New Roman" w:cs="Times New Roman"/>
        <w:color w:val="auto"/>
      </w:rPr>
      <w:t>Business case - FINAL.docx</w:t>
    </w:r>
    <w:r w:rsidRPr="00AA0B44">
      <w:rPr>
        <w:rFonts w:ascii="Times New Roman" w:hAnsi="Times New Roman" w:cs="Times New Roman"/>
        <w:color w:val="auto"/>
      </w:rPr>
      <w:fldChar w:fldCharType="end"/>
    </w:r>
    <w:r w:rsidR="006C7097">
      <w:rPr>
        <w:rFonts w:ascii="Times New Roman" w:hAnsi="Times New Roman" w:cs="Times New Roman"/>
        <w:color w:val="auto"/>
      </w:rPr>
      <w:tab/>
    </w:r>
    <w:r w:rsidR="00AA0B44" w:rsidRPr="00AA0B44">
      <w:rPr>
        <w:rFonts w:ascii="Times New Roman" w:hAnsi="Times New Roman" w:cs="Times New Roman"/>
        <w:color w:val="auto"/>
      </w:rPr>
      <w:t xml:space="preserve">Page </w:t>
    </w:r>
    <w:r w:rsidR="00AA0B44" w:rsidRPr="00AA0B44">
      <w:rPr>
        <w:rFonts w:ascii="Times New Roman" w:hAnsi="Times New Roman" w:cs="Times New Roman"/>
        <w:noProof w:val="0"/>
        <w:color w:val="auto"/>
      </w:rPr>
      <w:fldChar w:fldCharType="begin"/>
    </w:r>
    <w:r w:rsidR="00AA0B44" w:rsidRPr="00AA0B44">
      <w:rPr>
        <w:rFonts w:ascii="Times New Roman" w:hAnsi="Times New Roman" w:cs="Times New Roman"/>
        <w:color w:val="auto"/>
      </w:rPr>
      <w:instrText xml:space="preserve"> PAGE   \* MERGEFORMAT </w:instrText>
    </w:r>
    <w:r w:rsidR="00AA0B44" w:rsidRPr="00AA0B44">
      <w:rPr>
        <w:rFonts w:ascii="Times New Roman" w:hAnsi="Times New Roman" w:cs="Times New Roman"/>
        <w:noProof w:val="0"/>
        <w:color w:val="auto"/>
      </w:rPr>
      <w:fldChar w:fldCharType="separate"/>
    </w:r>
    <w:r w:rsidR="00AA0B44" w:rsidRPr="00AA0B44">
      <w:rPr>
        <w:rFonts w:ascii="Times New Roman" w:hAnsi="Times New Roman" w:cs="Times New Roman"/>
        <w:color w:val="auto"/>
      </w:rPr>
      <w:t>1</w:t>
    </w:r>
    <w:r w:rsidR="00AA0B44" w:rsidRPr="00AA0B44">
      <w:rPr>
        <w:rFonts w:ascii="Times New Roman" w:hAnsi="Times New Roman" w:cs="Times New Roman"/>
        <w:color w:val="auto"/>
      </w:rPr>
      <w:fldChar w:fldCharType="end"/>
    </w:r>
    <w:r w:rsidR="00AA0B44" w:rsidRPr="00AA0B44">
      <w:rPr>
        <w:rFonts w:ascii="Times New Roman" w:hAnsi="Times New Roman" w:cs="Times New Roman"/>
        <w:color w:val="auto"/>
      </w:rPr>
      <w:tab/>
      <w:t>Wednesday, October 28,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E3166" w14:textId="77777777" w:rsidR="00007271" w:rsidRDefault="00007271">
      <w:pPr>
        <w:spacing w:after="0" w:line="240" w:lineRule="auto"/>
      </w:pPr>
      <w:r>
        <w:separator/>
      </w:r>
    </w:p>
  </w:footnote>
  <w:footnote w:type="continuationSeparator" w:id="0">
    <w:p w14:paraId="5A644392" w14:textId="77777777" w:rsidR="00007271" w:rsidRDefault="00007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multilevel"/>
    <w:tmpl w:val="47C49E06"/>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C2E0BE8A"/>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054207C2"/>
    <w:lvl w:ilvl="0" w:tplc="9AB47656">
      <w:start w:val="1"/>
      <w:numFmt w:val="bullet"/>
      <w:lvlText w:val=""/>
      <w:lvlJc w:val="left"/>
      <w:pPr>
        <w:tabs>
          <w:tab w:val="num" w:pos="1492"/>
        </w:tabs>
        <w:ind w:left="1492" w:hanging="360"/>
      </w:pPr>
      <w:rPr>
        <w:rFonts w:ascii="Symbol" w:hAnsi="Symbol" w:hint="default"/>
      </w:rPr>
    </w:lvl>
    <w:lvl w:ilvl="1" w:tplc="652CBEFE">
      <w:numFmt w:val="decimal"/>
      <w:lvlText w:val=""/>
      <w:lvlJc w:val="left"/>
    </w:lvl>
    <w:lvl w:ilvl="2" w:tplc="8686652E">
      <w:numFmt w:val="decimal"/>
      <w:lvlText w:val=""/>
      <w:lvlJc w:val="left"/>
    </w:lvl>
    <w:lvl w:ilvl="3" w:tplc="15F0E242">
      <w:numFmt w:val="decimal"/>
      <w:lvlText w:val=""/>
      <w:lvlJc w:val="left"/>
    </w:lvl>
    <w:lvl w:ilvl="4" w:tplc="843EE134">
      <w:numFmt w:val="decimal"/>
      <w:lvlText w:val=""/>
      <w:lvlJc w:val="left"/>
    </w:lvl>
    <w:lvl w:ilvl="5" w:tplc="394C980E">
      <w:numFmt w:val="decimal"/>
      <w:lvlText w:val=""/>
      <w:lvlJc w:val="left"/>
    </w:lvl>
    <w:lvl w:ilvl="6" w:tplc="E3944588">
      <w:numFmt w:val="decimal"/>
      <w:lvlText w:val=""/>
      <w:lvlJc w:val="left"/>
    </w:lvl>
    <w:lvl w:ilvl="7" w:tplc="DF9048F8">
      <w:numFmt w:val="decimal"/>
      <w:lvlText w:val=""/>
      <w:lvlJc w:val="left"/>
    </w:lvl>
    <w:lvl w:ilvl="8" w:tplc="AE1E5F84">
      <w:numFmt w:val="decimal"/>
      <w:lvlText w:val=""/>
      <w:lvlJc w:val="left"/>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hybridMultilevel"/>
    <w:tmpl w:val="1C7877E4"/>
    <w:lvl w:ilvl="0" w:tplc="0386A674">
      <w:start w:val="1"/>
      <w:numFmt w:val="decimal"/>
      <w:lvlText w:val="%1."/>
      <w:lvlJc w:val="left"/>
      <w:pPr>
        <w:tabs>
          <w:tab w:val="num" w:pos="360"/>
        </w:tabs>
        <w:ind w:left="360" w:hanging="360"/>
      </w:pPr>
    </w:lvl>
    <w:lvl w:ilvl="1" w:tplc="6316CA12">
      <w:numFmt w:val="decimal"/>
      <w:lvlText w:val=""/>
      <w:lvlJc w:val="left"/>
    </w:lvl>
    <w:lvl w:ilvl="2" w:tplc="8BEA2BFC">
      <w:numFmt w:val="decimal"/>
      <w:lvlText w:val=""/>
      <w:lvlJc w:val="left"/>
    </w:lvl>
    <w:lvl w:ilvl="3" w:tplc="DC2C0608">
      <w:numFmt w:val="decimal"/>
      <w:lvlText w:val=""/>
      <w:lvlJc w:val="left"/>
    </w:lvl>
    <w:lvl w:ilvl="4" w:tplc="A0BCFE9A">
      <w:numFmt w:val="decimal"/>
      <w:lvlText w:val=""/>
      <w:lvlJc w:val="left"/>
    </w:lvl>
    <w:lvl w:ilvl="5" w:tplc="FFA28EBA">
      <w:numFmt w:val="decimal"/>
      <w:lvlText w:val=""/>
      <w:lvlJc w:val="left"/>
    </w:lvl>
    <w:lvl w:ilvl="6" w:tplc="DA104EF0">
      <w:numFmt w:val="decimal"/>
      <w:lvlText w:val=""/>
      <w:lvlJc w:val="left"/>
    </w:lvl>
    <w:lvl w:ilvl="7" w:tplc="E3306634">
      <w:numFmt w:val="decimal"/>
      <w:lvlText w:val=""/>
      <w:lvlJc w:val="left"/>
    </w:lvl>
    <w:lvl w:ilvl="8" w:tplc="594AD47C">
      <w:numFmt w:val="decimal"/>
      <w:lvlText w:val=""/>
      <w:lvlJc w:val="left"/>
    </w:lvl>
  </w:abstractNum>
  <w:abstractNum w:abstractNumId="9" w15:restartNumberingAfterBreak="0">
    <w:nsid w:val="FFFFFF89"/>
    <w:multiLevelType w:val="hybridMultilevel"/>
    <w:tmpl w:val="7E04C5A8"/>
    <w:lvl w:ilvl="0" w:tplc="4F10B2C0">
      <w:start w:val="1"/>
      <w:numFmt w:val="bullet"/>
      <w:lvlText w:val=""/>
      <w:lvlJc w:val="left"/>
      <w:pPr>
        <w:tabs>
          <w:tab w:val="num" w:pos="360"/>
        </w:tabs>
        <w:ind w:left="360" w:hanging="360"/>
      </w:pPr>
      <w:rPr>
        <w:rFonts w:ascii="Symbol" w:hAnsi="Symbol" w:hint="default"/>
      </w:rPr>
    </w:lvl>
    <w:lvl w:ilvl="1" w:tplc="06D6975C">
      <w:numFmt w:val="decimal"/>
      <w:lvlText w:val=""/>
      <w:lvlJc w:val="left"/>
    </w:lvl>
    <w:lvl w:ilvl="2" w:tplc="4BE8762A">
      <w:numFmt w:val="decimal"/>
      <w:lvlText w:val=""/>
      <w:lvlJc w:val="left"/>
    </w:lvl>
    <w:lvl w:ilvl="3" w:tplc="98EE6AF8">
      <w:numFmt w:val="decimal"/>
      <w:lvlText w:val=""/>
      <w:lvlJc w:val="left"/>
    </w:lvl>
    <w:lvl w:ilvl="4" w:tplc="0A70D356">
      <w:numFmt w:val="decimal"/>
      <w:lvlText w:val=""/>
      <w:lvlJc w:val="left"/>
    </w:lvl>
    <w:lvl w:ilvl="5" w:tplc="2026C2D0">
      <w:numFmt w:val="decimal"/>
      <w:lvlText w:val=""/>
      <w:lvlJc w:val="left"/>
    </w:lvl>
    <w:lvl w:ilvl="6" w:tplc="51327E6A">
      <w:numFmt w:val="decimal"/>
      <w:lvlText w:val=""/>
      <w:lvlJc w:val="left"/>
    </w:lvl>
    <w:lvl w:ilvl="7" w:tplc="066A7A68">
      <w:numFmt w:val="decimal"/>
      <w:lvlText w:val=""/>
      <w:lvlJc w:val="left"/>
    </w:lvl>
    <w:lvl w:ilvl="8" w:tplc="744C0FCA">
      <w:numFmt w:val="decimal"/>
      <w:lvlText w:val=""/>
      <w:lvlJc w:val="left"/>
    </w:lvl>
  </w:abstractNum>
  <w:abstractNum w:abstractNumId="10" w15:restartNumberingAfterBreak="0">
    <w:nsid w:val="05BD582D"/>
    <w:multiLevelType w:val="hybridMultilevel"/>
    <w:tmpl w:val="AE16FD3A"/>
    <w:lvl w:ilvl="0" w:tplc="E6640B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F3FE5"/>
    <w:multiLevelType w:val="hybridMultilevel"/>
    <w:tmpl w:val="F5BCF5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46356EF"/>
    <w:multiLevelType w:val="hybridMultilevel"/>
    <w:tmpl w:val="CDCA5D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E247693"/>
    <w:multiLevelType w:val="multilevel"/>
    <w:tmpl w:val="371E0BC6"/>
    <w:lvl w:ilvl="0">
      <w:start w:val="1"/>
      <w:numFmt w:val="decimal"/>
      <w:pStyle w:val="Heading1"/>
      <w:lvlText w:val="%1"/>
      <w:lvlJc w:val="left"/>
      <w:pPr>
        <w:ind w:left="425" w:hanging="425"/>
      </w:pPr>
      <w:rPr>
        <w:rFonts w:ascii="Times New Roman" w:hAnsi="Times New Roman" w:hint="default"/>
        <w:b/>
        <w:i w:val="0"/>
        <w:sz w:val="36"/>
      </w:rPr>
    </w:lvl>
    <w:lvl w:ilvl="1">
      <w:start w:val="1"/>
      <w:numFmt w:val="decimal"/>
      <w:pStyle w:val="Heading2"/>
      <w:lvlText w:val="%1.%2"/>
      <w:lvlJc w:val="left"/>
      <w:pPr>
        <w:ind w:left="992" w:hanging="567"/>
      </w:pPr>
      <w:rPr>
        <w:rFonts w:ascii="Times New Roman" w:hAnsi="Times New Roman" w:hint="default"/>
        <w:b w:val="0"/>
        <w:i w:val="0"/>
        <w:sz w:val="32"/>
      </w:rPr>
    </w:lvl>
    <w:lvl w:ilvl="2">
      <w:start w:val="1"/>
      <w:numFmt w:val="decimal"/>
      <w:pStyle w:val="Heading3"/>
      <w:lvlText w:val="%1.%2.%3"/>
      <w:lvlJc w:val="left"/>
      <w:pPr>
        <w:ind w:left="1418" w:hanging="567"/>
      </w:pPr>
      <w:rPr>
        <w:rFonts w:ascii="Times New Roman" w:hAnsi="Times New Roman" w:hint="default"/>
        <w:b w:val="0"/>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6" w15:restartNumberingAfterBreak="0">
    <w:nsid w:val="66C43204"/>
    <w:multiLevelType w:val="hybridMultilevel"/>
    <w:tmpl w:val="1764A0EA"/>
    <w:lvl w:ilvl="0" w:tplc="75D631CA">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6"/>
    <w:lvlOverride w:ilvl="0"/>
    <w:lvlOverride w:ilvl="1"/>
    <w:lvlOverride w:ilvl="2"/>
    <w:lvlOverride w:ilvl="3"/>
    <w:lvlOverride w:ilvl="4"/>
    <w:lvlOverride w:ilvl="5"/>
    <w:lvlOverride w:ilvl="6"/>
    <w:lvlOverride w:ilvl="7"/>
    <w:lvlOverride w:ilv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grammar="clean"/>
  <w:defaultTabStop w:val="720"/>
  <w:defaultTableStyle w:val="ProjectScope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ED"/>
    <w:rsid w:val="00007271"/>
    <w:rsid w:val="00025E96"/>
    <w:rsid w:val="00083B37"/>
    <w:rsid w:val="000A0612"/>
    <w:rsid w:val="000D73B3"/>
    <w:rsid w:val="001A3A1A"/>
    <w:rsid w:val="001A728E"/>
    <w:rsid w:val="001C2162"/>
    <w:rsid w:val="001E042A"/>
    <w:rsid w:val="00225505"/>
    <w:rsid w:val="00230F8C"/>
    <w:rsid w:val="002A3B74"/>
    <w:rsid w:val="003312ED"/>
    <w:rsid w:val="003514C5"/>
    <w:rsid w:val="004018C1"/>
    <w:rsid w:val="00416617"/>
    <w:rsid w:val="00416C2C"/>
    <w:rsid w:val="004727F4"/>
    <w:rsid w:val="004A0A8D"/>
    <w:rsid w:val="004A4DCF"/>
    <w:rsid w:val="004A5E73"/>
    <w:rsid w:val="0051F0EF"/>
    <w:rsid w:val="00575B92"/>
    <w:rsid w:val="00594ABE"/>
    <w:rsid w:val="005D4DC9"/>
    <w:rsid w:val="005D6FF2"/>
    <w:rsid w:val="005E5364"/>
    <w:rsid w:val="005F689F"/>
    <w:rsid w:val="005F7999"/>
    <w:rsid w:val="00626EDA"/>
    <w:rsid w:val="006341BC"/>
    <w:rsid w:val="006432FB"/>
    <w:rsid w:val="006C7097"/>
    <w:rsid w:val="006D7FF8"/>
    <w:rsid w:val="006E2421"/>
    <w:rsid w:val="006F0225"/>
    <w:rsid w:val="006F5E4F"/>
    <w:rsid w:val="00704472"/>
    <w:rsid w:val="00783FDB"/>
    <w:rsid w:val="00791457"/>
    <w:rsid w:val="00791981"/>
    <w:rsid w:val="007F372E"/>
    <w:rsid w:val="00827FD7"/>
    <w:rsid w:val="00834D86"/>
    <w:rsid w:val="008A4836"/>
    <w:rsid w:val="008D5E06"/>
    <w:rsid w:val="008D6D77"/>
    <w:rsid w:val="009009B9"/>
    <w:rsid w:val="00903215"/>
    <w:rsid w:val="009546A0"/>
    <w:rsid w:val="00954BFF"/>
    <w:rsid w:val="0095662C"/>
    <w:rsid w:val="009B19C4"/>
    <w:rsid w:val="009B5EEE"/>
    <w:rsid w:val="009F5C1B"/>
    <w:rsid w:val="00AA0B44"/>
    <w:rsid w:val="00AA316B"/>
    <w:rsid w:val="00AC1689"/>
    <w:rsid w:val="00B56BE5"/>
    <w:rsid w:val="00BC1FD2"/>
    <w:rsid w:val="00C15981"/>
    <w:rsid w:val="00C47FCB"/>
    <w:rsid w:val="00C616E0"/>
    <w:rsid w:val="00C92C41"/>
    <w:rsid w:val="00D025CF"/>
    <w:rsid w:val="00D57E3E"/>
    <w:rsid w:val="00DB24CB"/>
    <w:rsid w:val="00DD7878"/>
    <w:rsid w:val="00DF5013"/>
    <w:rsid w:val="00E074D8"/>
    <w:rsid w:val="00E159A5"/>
    <w:rsid w:val="00E9640A"/>
    <w:rsid w:val="00EB747A"/>
    <w:rsid w:val="00ED336F"/>
    <w:rsid w:val="00EE55D1"/>
    <w:rsid w:val="00F1586E"/>
    <w:rsid w:val="0F4F079C"/>
    <w:rsid w:val="19BB359C"/>
    <w:rsid w:val="1B5AF3D0"/>
    <w:rsid w:val="21D2F9BD"/>
    <w:rsid w:val="43F68096"/>
    <w:rsid w:val="4474FE1F"/>
    <w:rsid w:val="4BF18F60"/>
    <w:rsid w:val="4BFC89ED"/>
    <w:rsid w:val="4C3E7939"/>
    <w:rsid w:val="5A65E4B5"/>
    <w:rsid w:val="615CD76C"/>
    <w:rsid w:val="66277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1F0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ype"/>
    <w:qFormat/>
    <w:rsid w:val="009F5C1B"/>
    <w:pPr>
      <w:spacing w:line="360" w:lineRule="auto"/>
      <w:jc w:val="both"/>
    </w:pPr>
    <w:rPr>
      <w:rFonts w:ascii="Times New Roman" w:eastAsia="Times New Roman" w:hAnsi="Times New Roman" w:cs="Times New Roman"/>
      <w:sz w:val="24"/>
      <w:szCs w:val="24"/>
      <w:lang w:val="en-AU"/>
    </w:rPr>
  </w:style>
  <w:style w:type="paragraph" w:styleId="Heading1">
    <w:name w:val="heading 1"/>
    <w:basedOn w:val="Normal"/>
    <w:next w:val="Normal"/>
    <w:link w:val="Heading1Char"/>
    <w:autoRedefine/>
    <w:uiPriority w:val="9"/>
    <w:qFormat/>
    <w:rsid w:val="00AA0B44"/>
    <w:pPr>
      <w:keepNext/>
      <w:keepLines/>
      <w:numPr>
        <w:numId w:val="16"/>
      </w:numPr>
      <w:spacing w:before="600" w:after="240" w:line="240" w:lineRule="auto"/>
      <w:outlineLvl w:val="0"/>
    </w:pPr>
    <w:rPr>
      <w:rFonts w:cs="Times New Roman (正文 CS 字体)"/>
      <w:b/>
      <w:bCs/>
      <w:color w:val="1F4E79" w:themeColor="accent1" w:themeShade="80"/>
      <w:sz w:val="30"/>
      <w:szCs w:val="30"/>
      <w:lang w:eastAsia="zh-CN"/>
    </w:rPr>
  </w:style>
  <w:style w:type="paragraph" w:styleId="Heading2">
    <w:name w:val="heading 2"/>
    <w:basedOn w:val="Normal"/>
    <w:next w:val="Normal"/>
    <w:link w:val="Heading2Char"/>
    <w:autoRedefine/>
    <w:uiPriority w:val="9"/>
    <w:unhideWhenUsed/>
    <w:qFormat/>
    <w:rsid w:val="00AA0B44"/>
    <w:pPr>
      <w:keepNext/>
      <w:keepLines/>
      <w:numPr>
        <w:ilvl w:val="1"/>
        <w:numId w:val="16"/>
      </w:numPr>
      <w:spacing w:before="360" w:after="120" w:line="240" w:lineRule="auto"/>
      <w:outlineLvl w:val="1"/>
    </w:pPr>
    <w:rPr>
      <w:b/>
      <w:bCs/>
      <w:color w:val="1F4E79" w:themeColor="accent1" w:themeShade="80"/>
      <w:sz w:val="30"/>
    </w:rPr>
  </w:style>
  <w:style w:type="paragraph" w:styleId="Heading3">
    <w:name w:val="heading 3"/>
    <w:basedOn w:val="Normal"/>
    <w:next w:val="Normal"/>
    <w:link w:val="Heading3Char"/>
    <w:autoRedefine/>
    <w:uiPriority w:val="9"/>
    <w:semiHidden/>
    <w:unhideWhenUsed/>
    <w:qFormat/>
    <w:rsid w:val="009F5C1B"/>
    <w:pPr>
      <w:keepNext/>
      <w:keepLines/>
      <w:numPr>
        <w:ilvl w:val="2"/>
        <w:numId w:val="16"/>
      </w:numPr>
      <w:spacing w:before="40" w:after="0"/>
      <w:outlineLvl w:val="2"/>
    </w:pPr>
    <w:rPr>
      <w:rFonts w:ascii="Arial" w:eastAsiaTheme="majorEastAsia" w:hAnsi="Arial" w:cstheme="majorBidi"/>
      <w:color w:val="1F4D78" w:themeColor="accent1" w:themeShade="7F"/>
      <w:sz w:val="28"/>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27FD7"/>
    <w:pP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27FD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27FD7"/>
    <w:pPr>
      <w:numPr>
        <w:ilvl w:val="1"/>
      </w:numPr>
      <w:spacing w:before="80" w:after="0" w:line="280" w:lineRule="exact"/>
    </w:pPr>
    <w:rPr>
      <w:b/>
      <w:bCs/>
      <w:color w:val="2E74B5" w:themeColor="accent1" w:themeShade="BF"/>
    </w:rPr>
  </w:style>
  <w:style w:type="character" w:customStyle="1" w:styleId="SubtitleChar">
    <w:name w:val="Subtitle Char"/>
    <w:basedOn w:val="DefaultParagraphFont"/>
    <w:link w:val="Subtitle"/>
    <w:uiPriority w:val="2"/>
    <w:rsid w:val="00827FD7"/>
    <w:rPr>
      <w:b/>
      <w:bCs/>
      <w:color w:val="2E74B5" w:themeColor="accent1" w:themeShade="BF"/>
      <w:sz w:val="24"/>
    </w:rPr>
  </w:style>
  <w:style w:type="character" w:customStyle="1" w:styleId="Heading1Char">
    <w:name w:val="Heading 1 Char"/>
    <w:basedOn w:val="DefaultParagraphFont"/>
    <w:link w:val="Heading1"/>
    <w:uiPriority w:val="9"/>
    <w:rsid w:val="00AA0B44"/>
    <w:rPr>
      <w:rFonts w:ascii="Times New Roman" w:eastAsia="Times New Roman" w:hAnsi="Times New Roman" w:cs="Times New Roman (正文 CS 字体)"/>
      <w:b/>
      <w:bCs/>
      <w:color w:val="1F4E79" w:themeColor="accent1" w:themeShade="80"/>
      <w:sz w:val="30"/>
      <w:szCs w:val="30"/>
      <w:lang w:eastAsia="zh-CN"/>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2A3B74"/>
    <w:pPr>
      <w:spacing w:before="80"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9F5C1B"/>
    <w:rPr>
      <w:rFonts w:ascii="Arial" w:eastAsiaTheme="majorEastAsia" w:hAnsi="Arial" w:cstheme="majorBidi"/>
      <w:color w:val="1F4D78" w:themeColor="accent1" w:themeShade="7F"/>
      <w:sz w:val="28"/>
      <w:szCs w:val="24"/>
    </w:rPr>
  </w:style>
  <w:style w:type="character" w:customStyle="1" w:styleId="Heading2Char">
    <w:name w:val="Heading 2 Char"/>
    <w:basedOn w:val="DefaultParagraphFont"/>
    <w:link w:val="Heading2"/>
    <w:uiPriority w:val="9"/>
    <w:rsid w:val="00AA0B44"/>
    <w:rPr>
      <w:rFonts w:ascii="Times New Roman" w:eastAsia="Times New Roman" w:hAnsi="Times New Roman" w:cs="Times New Roman"/>
      <w:b/>
      <w:bCs/>
      <w:color w:val="1F4E79" w:themeColor="accent1" w:themeShade="80"/>
      <w:sz w:val="30"/>
      <w:szCs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uiPriority w:val="99"/>
    <w:semiHidden/>
    <w:unhideWhenUsed/>
    <w:rsid w:val="005E5364"/>
  </w:style>
  <w:style w:type="paragraph" w:styleId="ListParagraph">
    <w:name w:val="List Paragraph"/>
    <w:basedOn w:val="Normal"/>
    <w:uiPriority w:val="34"/>
    <w:unhideWhenUsed/>
    <w:qFormat/>
    <w:rsid w:val="00025E96"/>
    <w:pPr>
      <w:ind w:firstLineChars="200" w:firstLine="420"/>
    </w:pPr>
  </w:style>
  <w:style w:type="paragraph" w:styleId="TOCHeading">
    <w:name w:val="TOC Heading"/>
    <w:basedOn w:val="Heading1"/>
    <w:next w:val="Normal"/>
    <w:uiPriority w:val="39"/>
    <w:unhideWhenUsed/>
    <w:qFormat/>
    <w:rsid w:val="00C616E0"/>
    <w:pPr>
      <w:numPr>
        <w:numId w:val="0"/>
      </w:numPr>
      <w:spacing w:before="480" w:after="0" w:line="276" w:lineRule="auto"/>
      <w:jc w:val="left"/>
      <w:outlineLvl w:val="9"/>
    </w:pPr>
    <w:rPr>
      <w:rFonts w:asciiTheme="majorHAnsi" w:eastAsiaTheme="majorEastAsia" w:hAnsiTheme="majorHAnsi" w:cstheme="majorBidi"/>
      <w:color w:val="2E74B5" w:themeColor="accent1" w:themeShade="BF"/>
      <w:sz w:val="28"/>
      <w:szCs w:val="28"/>
    </w:rPr>
  </w:style>
  <w:style w:type="paragraph" w:styleId="TOC1">
    <w:name w:val="toc 1"/>
    <w:basedOn w:val="Normal"/>
    <w:next w:val="Normal"/>
    <w:autoRedefine/>
    <w:uiPriority w:val="39"/>
    <w:unhideWhenUsed/>
    <w:rsid w:val="00C616E0"/>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616E0"/>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C616E0"/>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C616E0"/>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semiHidden/>
    <w:unhideWhenUsed/>
    <w:rsid w:val="00C616E0"/>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C616E0"/>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C616E0"/>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C616E0"/>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C616E0"/>
    <w:pPr>
      <w:spacing w:after="0"/>
      <w:ind w:left="1920"/>
      <w:jc w:val="left"/>
    </w:pPr>
    <w:rPr>
      <w:rFonts w:asciiTheme="minorHAnsi" w:hAnsiTheme="minorHAnsi" w:cstheme="minorHAns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C21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162"/>
    <w:rPr>
      <w:rFonts w:ascii="Segoe UI" w:eastAsia="Times New Roman"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908754">
      <w:bodyDiv w:val="1"/>
      <w:marLeft w:val="0"/>
      <w:marRight w:val="0"/>
      <w:marTop w:val="0"/>
      <w:marBottom w:val="0"/>
      <w:divBdr>
        <w:top w:val="none" w:sz="0" w:space="0" w:color="auto"/>
        <w:left w:val="none" w:sz="0" w:space="0" w:color="auto"/>
        <w:bottom w:val="none" w:sz="0" w:space="0" w:color="auto"/>
        <w:right w:val="none" w:sz="0" w:space="0" w:color="auto"/>
      </w:divBdr>
    </w:div>
    <w:div w:id="1594313635">
      <w:bodyDiv w:val="1"/>
      <w:marLeft w:val="0"/>
      <w:marRight w:val="0"/>
      <w:marTop w:val="0"/>
      <w:marBottom w:val="0"/>
      <w:divBdr>
        <w:top w:val="none" w:sz="0" w:space="0" w:color="auto"/>
        <w:left w:val="none" w:sz="0" w:space="0" w:color="auto"/>
        <w:bottom w:val="none" w:sz="0" w:space="0" w:color="auto"/>
        <w:right w:val="none" w:sz="0" w:space="0" w:color="auto"/>
      </w:divBdr>
    </w:div>
    <w:div w:id="1697609793">
      <w:bodyDiv w:val="1"/>
      <w:marLeft w:val="0"/>
      <w:marRight w:val="0"/>
      <w:marTop w:val="0"/>
      <w:marBottom w:val="0"/>
      <w:divBdr>
        <w:top w:val="none" w:sz="0" w:space="0" w:color="auto"/>
        <w:left w:val="none" w:sz="0" w:space="0" w:color="auto"/>
        <w:bottom w:val="none" w:sz="0" w:space="0" w:color="auto"/>
        <w:right w:val="none" w:sz="0" w:space="0" w:color="auto"/>
      </w:divBdr>
    </w:div>
    <w:div w:id="187603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27BCF5C8E1F43CFB5F464D6DFF08FF5"/>
        <w:category>
          <w:name w:val="General"/>
          <w:gallery w:val="placeholder"/>
        </w:category>
        <w:types>
          <w:type w:val="bbPlcHdr"/>
        </w:types>
        <w:behaviors>
          <w:behavior w:val="content"/>
        </w:behaviors>
        <w:guid w:val="{AFE996CD-DBC0-4751-8132-C17995680B8A}"/>
      </w:docPartPr>
      <w:docPartBody>
        <w:p w:rsidR="00952A75" w:rsidRDefault="00B56BE5">
          <w:r>
            <w:t>Approval and Authority to Proceed</w:t>
          </w:r>
        </w:p>
      </w:docPartBody>
    </w:docPart>
    <w:docPart>
      <w:docPartPr>
        <w:name w:val="E89FDA36E21D4341A394BFAB8F734211"/>
        <w:category>
          <w:name w:val="General"/>
          <w:gallery w:val="placeholder"/>
        </w:category>
        <w:types>
          <w:type w:val="bbPlcHdr"/>
        </w:types>
        <w:behaviors>
          <w:behavior w:val="content"/>
        </w:behaviors>
        <w:guid w:val="{31D9DA85-2307-4F30-94A1-FD4301F04837}"/>
      </w:docPartPr>
      <w:docPartBody>
        <w:p w:rsidR="00952A75" w:rsidRDefault="00B56BE5">
          <w:r>
            <w:t>We approve the project as described above, and authorize the team to proceed.</w:t>
          </w:r>
        </w:p>
      </w:docPartBody>
    </w:docPart>
    <w:docPart>
      <w:docPartPr>
        <w:name w:val="8C7ED6FAC9714DBF9EEC5044316D0EAA"/>
        <w:category>
          <w:name w:val="General"/>
          <w:gallery w:val="placeholder"/>
        </w:category>
        <w:types>
          <w:type w:val="bbPlcHdr"/>
        </w:types>
        <w:behaviors>
          <w:behavior w:val="content"/>
        </w:behaviors>
        <w:guid w:val="{42E7D50B-5C15-44A6-AB25-0B40D6ECF152}"/>
      </w:docPartPr>
      <w:docPartBody>
        <w:p w:rsidR="00952A75" w:rsidRDefault="00B56BE5" w:rsidP="00B56BE5">
          <w:pPr>
            <w:pStyle w:val="8C7ED6FAC9714DBF9EEC5044316D0EAA7"/>
          </w:pPr>
          <w:r>
            <w:t>Name</w:t>
          </w:r>
        </w:p>
      </w:docPartBody>
    </w:docPart>
    <w:docPart>
      <w:docPartPr>
        <w:name w:val="C226C36B85B64A9FA4D0D01251ABA276"/>
        <w:category>
          <w:name w:val="General"/>
          <w:gallery w:val="placeholder"/>
        </w:category>
        <w:types>
          <w:type w:val="bbPlcHdr"/>
        </w:types>
        <w:behaviors>
          <w:behavior w:val="content"/>
        </w:behaviors>
        <w:guid w:val="{9D9B0A64-82C5-4504-BF09-C476F0772610}"/>
      </w:docPartPr>
      <w:docPartBody>
        <w:p w:rsidR="00975D10" w:rsidRDefault="00B56BE5" w:rsidP="00B56BE5">
          <w:pPr>
            <w:pStyle w:val="C226C36B85B64A9FA4D0D01251ABA2762"/>
          </w:pPr>
          <w:r>
            <w:t>Title</w:t>
          </w:r>
        </w:p>
      </w:docPartBody>
    </w:docPart>
    <w:docPart>
      <w:docPartPr>
        <w:name w:val="20D84BB40097423BB91C214E427A149C"/>
        <w:category>
          <w:name w:val="General"/>
          <w:gallery w:val="placeholder"/>
        </w:category>
        <w:types>
          <w:type w:val="bbPlcHdr"/>
        </w:types>
        <w:behaviors>
          <w:behavior w:val="content"/>
        </w:behaviors>
        <w:guid w:val="{24D97E33-F9A6-4BE9-BD9D-56E5227A497B}"/>
      </w:docPartPr>
      <w:docPartBody>
        <w:p w:rsidR="00975D10" w:rsidRDefault="00B56BE5" w:rsidP="00B56BE5">
          <w:pPr>
            <w:pStyle w:val="20D84BB40097423BB91C214E427A149C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ouYuan">
    <w:altName w:val="宋体"/>
    <w:panose1 w:val="00000000000000000000"/>
    <w:charset w:val="86"/>
    <w:family w:val="roman"/>
    <w:notTrueType/>
    <w:pitch w:val="default"/>
    <w:sig w:usb0="E0002AFF" w:usb1="C0007843" w:usb2="00000009" w:usb3="00000000" w:csb0="000001FF" w:csb1="00000000"/>
  </w:font>
  <w:font w:name="Times New Roman (正文 CS 字体)">
    <w:altName w:val="SimSun"/>
    <w:panose1 w:val="00000000000000000000"/>
    <w:charset w:val="86"/>
    <w:family w:val="roman"/>
    <w:notTrueType/>
    <w:pitch w:val="default"/>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63E"/>
    <w:rsid w:val="000B64B4"/>
    <w:rsid w:val="0026099A"/>
    <w:rsid w:val="002A7D72"/>
    <w:rsid w:val="00304E5E"/>
    <w:rsid w:val="0047763E"/>
    <w:rsid w:val="005565E4"/>
    <w:rsid w:val="006D486D"/>
    <w:rsid w:val="0077701C"/>
    <w:rsid w:val="00782CEA"/>
    <w:rsid w:val="00952A75"/>
    <w:rsid w:val="00963475"/>
    <w:rsid w:val="00975D10"/>
    <w:rsid w:val="009F6B15"/>
    <w:rsid w:val="00B22AE2"/>
    <w:rsid w:val="00B56BE5"/>
    <w:rsid w:val="00C648A6"/>
    <w:rsid w:val="00CE2797"/>
    <w:rsid w:val="00ED2C9E"/>
    <w:rsid w:val="00FD3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6BE5"/>
    <w:rPr>
      <w:color w:val="808080"/>
    </w:rPr>
  </w:style>
  <w:style w:type="paragraph" w:customStyle="1" w:styleId="8C7ED6FAC9714DBF9EEC5044316D0EAA7">
    <w:name w:val="8C7ED6FAC9714DBF9EEC5044316D0EAA7"/>
    <w:rsid w:val="00B56BE5"/>
    <w:pPr>
      <w:spacing w:after="180" w:line="288" w:lineRule="auto"/>
    </w:pPr>
    <w:rPr>
      <w:color w:val="404040" w:themeColor="text1" w:themeTint="BF"/>
      <w:kern w:val="0"/>
      <w:sz w:val="18"/>
      <w:szCs w:val="18"/>
      <w:lang w:eastAsia="ja-JP"/>
      <w14:ligatures w14:val="none"/>
    </w:rPr>
  </w:style>
  <w:style w:type="paragraph" w:customStyle="1" w:styleId="C226C36B85B64A9FA4D0D01251ABA2762">
    <w:name w:val="C226C36B85B64A9FA4D0D01251ABA2762"/>
    <w:rsid w:val="00B56BE5"/>
    <w:pPr>
      <w:spacing w:after="180" w:line="288" w:lineRule="auto"/>
    </w:pPr>
    <w:rPr>
      <w:color w:val="404040" w:themeColor="text1" w:themeTint="BF"/>
      <w:kern w:val="0"/>
      <w:sz w:val="18"/>
      <w:szCs w:val="18"/>
      <w:lang w:eastAsia="ja-JP"/>
      <w14:ligatures w14:val="none"/>
    </w:rPr>
  </w:style>
  <w:style w:type="paragraph" w:customStyle="1" w:styleId="20D84BB40097423BB91C214E427A149C2">
    <w:name w:val="20D84BB40097423BB91C214E427A149C2"/>
    <w:rsid w:val="00B56BE5"/>
    <w:pPr>
      <w:spacing w:after="180" w:line="288" w:lineRule="auto"/>
    </w:pPr>
    <w:rPr>
      <w:color w:val="404040" w:themeColor="text1" w:themeTint="BF"/>
      <w:kern w:val="0"/>
      <w:sz w:val="18"/>
      <w:szCs w:val="18"/>
      <w:lang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A03C1-2380-4EC2-A1A9-83F400265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A7ED98-6849-4DDD-90F2-18A8EC5A3F4F}">
  <ds:schemaRefs>
    <ds:schemaRef ds:uri="http://schemas.microsoft.com/sharepoint/v3/contenttype/forms"/>
  </ds:schemaRefs>
</ds:datastoreItem>
</file>

<file path=customXml/itemProps3.xml><?xml version="1.0" encoding="utf-8"?>
<ds:datastoreItem xmlns:ds="http://schemas.openxmlformats.org/officeDocument/2006/customXml" ds:itemID="{B52BF13C-7EAF-4C32-B8EC-2B87C145F9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92D95E4-B13D-D44A-9017-62E9FEF65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2292</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2020-10-28T05:01:00Z</dcterms:created>
  <dcterms:modified xsi:type="dcterms:W3CDTF">2020-10-28T06:50:00Z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