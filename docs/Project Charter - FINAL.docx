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88F840" w14:textId="77777777" w:rsidR="00C06A88" w:rsidRDefault="00C06A88" w:rsidP="00C06A88">
      <w:pPr>
        <w:jc w:val="center"/>
      </w:pPr>
      <w:r w:rsidRPr="00227ABA">
        <w:rPr>
          <w:noProof/>
          <w:shd w:val="clear" w:color="auto" w:fill="FAF9F8"/>
        </w:rPr>
        <w:drawing>
          <wp:inline distT="0" distB="0" distL="0" distR="0" wp14:anchorId="1A2D40EB" wp14:editId="55202A3F">
            <wp:extent cx="3818620" cy="1184940"/>
            <wp:effectExtent l="0" t="0" r="0" b="0"/>
            <wp:docPr id="8" name="Picture 7">
              <a:extLst xmlns:a="http://schemas.openxmlformats.org/drawingml/2006/main">
                <a:ext uri="{FF2B5EF4-FFF2-40B4-BE49-F238E27FC236}">
                  <a16:creationId xmlns:a16="http://schemas.microsoft.com/office/drawing/2014/main" id="{36978124-6EB9-42CF-8494-EF40430BA536}"/>
                </a:ext>
              </a:extLst>
            </wp:docPr>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36978124-6EB9-42CF-8494-EF40430BA536}"/>
                        </a:ext>
                      </a:extLst>
                    </pic:cNvPr>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18620" cy="1184940"/>
                    </a:xfrm>
                    <a:prstGeom prst="rect">
                      <a:avLst/>
                    </a:prstGeom>
                    <a:noFill/>
                    <a:ln>
                      <a:noFill/>
                    </a:ln>
                  </pic:spPr>
                </pic:pic>
              </a:graphicData>
            </a:graphic>
          </wp:inline>
        </w:drawing>
      </w:r>
    </w:p>
    <w:p w14:paraId="09A86919" w14:textId="77777777" w:rsidR="00C06A88" w:rsidRDefault="00C06A88" w:rsidP="00C06A88"/>
    <w:p w14:paraId="1CD4A040" w14:textId="77777777" w:rsidR="00C06A88" w:rsidRPr="00C06A88" w:rsidRDefault="00C06A88" w:rsidP="00C06A88">
      <w:pPr>
        <w:jc w:val="center"/>
        <w:rPr>
          <w:rFonts w:eastAsia="DengXian" w:cs="Calibri"/>
          <w:b/>
          <w:bCs/>
          <w:sz w:val="32"/>
          <w:szCs w:val="32"/>
          <w:shd w:val="clear" w:color="auto" w:fill="FAF9F8"/>
        </w:rPr>
      </w:pPr>
      <w:r w:rsidRPr="00C06A88">
        <w:rPr>
          <w:rFonts w:eastAsia="DengXian" w:cs="Calibri"/>
          <w:b/>
          <w:bCs/>
          <w:sz w:val="32"/>
          <w:szCs w:val="32"/>
          <w:shd w:val="clear" w:color="auto" w:fill="FAF9F8"/>
        </w:rPr>
        <w:t>CSIT214/CSCI814/HSC814 IT Project Management</w:t>
      </w:r>
    </w:p>
    <w:p w14:paraId="24148B9F" w14:textId="77777777" w:rsidR="00C06A88" w:rsidRPr="00C06A88" w:rsidRDefault="00C06A88" w:rsidP="00C06A88">
      <w:pPr>
        <w:jc w:val="center"/>
        <w:rPr>
          <w:rFonts w:eastAsia="DengXian" w:cs="Calibri"/>
          <w:sz w:val="32"/>
          <w:szCs w:val="32"/>
        </w:rPr>
      </w:pPr>
      <w:r w:rsidRPr="00C06A88">
        <w:rPr>
          <w:rFonts w:eastAsia="DengXian" w:cs="Calibri"/>
          <w:sz w:val="32"/>
          <w:szCs w:val="32"/>
        </w:rPr>
        <w:t>Group Project - Project Group 1</w:t>
      </w:r>
    </w:p>
    <w:p w14:paraId="433D1A78" w14:textId="734DF6E1" w:rsidR="00C06A88" w:rsidRPr="00E15337" w:rsidRDefault="00C06A88" w:rsidP="00E15337">
      <w:pPr>
        <w:jc w:val="center"/>
        <w:rPr>
          <w:rFonts w:eastAsia="DengXian" w:cs="Calibri"/>
          <w:sz w:val="32"/>
          <w:szCs w:val="32"/>
        </w:rPr>
        <w:sectPr w:rsidR="00C06A88" w:rsidRPr="00E15337" w:rsidSect="00E50D4F">
          <w:headerReference w:type="even" r:id="rId12"/>
          <w:headerReference w:type="default" r:id="rId13"/>
          <w:footerReference w:type="even" r:id="rId14"/>
          <w:footerReference w:type="default" r:id="rId15"/>
          <w:headerReference w:type="first" r:id="rId16"/>
          <w:footerReference w:type="first" r:id="rId17"/>
          <w:pgSz w:w="11906" w:h="16838" w:code="9"/>
          <w:pgMar w:top="1440" w:right="1440" w:bottom="1440" w:left="1440" w:header="709" w:footer="709" w:gutter="0"/>
          <w:cols w:space="708"/>
          <w:vAlign w:val="center"/>
          <w:docGrid w:linePitch="360"/>
        </w:sectPr>
      </w:pPr>
      <w:r w:rsidRPr="00C06A88">
        <w:rPr>
          <w:rFonts w:eastAsia="DengXian" w:cs="Calibri"/>
          <w:sz w:val="32"/>
          <w:szCs w:val="32"/>
        </w:rPr>
        <w:t>Project Char</w:t>
      </w:r>
      <w:r w:rsidR="00E15337">
        <w:rPr>
          <w:rFonts w:eastAsia="DengXian" w:cs="Calibri"/>
          <w:sz w:val="32"/>
          <w:szCs w:val="32"/>
        </w:rPr>
        <w:t>te</w:t>
      </w:r>
      <w:r w:rsidR="00E46DFB">
        <w:rPr>
          <w:rFonts w:eastAsia="DengXian" w:cs="Calibri"/>
          <w:sz w:val="32"/>
          <w:szCs w:val="32"/>
        </w:rPr>
        <w:t>r</w:t>
      </w:r>
    </w:p>
    <w:p w14:paraId="1DAB7E9D" w14:textId="33E0101F" w:rsidR="00920CC0" w:rsidRPr="00920CC0" w:rsidRDefault="00920CC0" w:rsidP="00920CC0">
      <w:pPr>
        <w:pStyle w:val="TOC1"/>
      </w:pPr>
      <w:r w:rsidRPr="00920CC0">
        <w:lastRenderedPageBreak/>
        <w:t>Table of Contents</w:t>
      </w:r>
    </w:p>
    <w:p w14:paraId="3551E3C8" w14:textId="2FB3BECD" w:rsidR="00930B12" w:rsidRPr="00920CC0" w:rsidRDefault="00966E65" w:rsidP="00920CC0">
      <w:pPr>
        <w:pStyle w:val="TOC1"/>
        <w:rPr>
          <w:rFonts w:ascii="Calibri" w:eastAsiaTheme="minorEastAsia" w:hAnsi="Calibri" w:cstheme="minorBidi"/>
          <w:noProof/>
          <w:color w:val="auto"/>
          <w:sz w:val="22"/>
          <w:szCs w:val="22"/>
          <w:lang w:eastAsia="en-AU"/>
        </w:rPr>
      </w:pPr>
      <w:r>
        <w:fldChar w:fldCharType="begin"/>
      </w:r>
      <w:r w:rsidRPr="00930B12">
        <w:instrText xml:space="preserve"> TOC \o "1-3" \h \z \u </w:instrText>
      </w:r>
      <w:r>
        <w:fldChar w:fldCharType="separate"/>
      </w:r>
      <w:hyperlink w:anchor="_Toc55506851" w:history="1">
        <w:r w:rsidR="00930B12" w:rsidRPr="00920CC0">
          <w:rPr>
            <w:rStyle w:val="Hyperlink"/>
            <w:rFonts w:ascii="Calibri" w:eastAsiaTheme="majorEastAsia" w:hAnsi="Calibri"/>
            <w:b w:val="0"/>
            <w:bCs w:val="0"/>
            <w:noProof/>
            <w:sz w:val="22"/>
            <w:szCs w:val="22"/>
            <w:u w:val="none"/>
          </w:rPr>
          <w:t>Project</w:t>
        </w:r>
        <w:r w:rsidR="00930B12" w:rsidRPr="00920CC0">
          <w:rPr>
            <w:rStyle w:val="Hyperlink"/>
            <w:rFonts w:ascii="Calibri" w:eastAsiaTheme="majorEastAsia" w:hAnsi="Calibri"/>
            <w:b w:val="0"/>
            <w:bCs w:val="0"/>
            <w:noProof/>
            <w:sz w:val="22"/>
            <w:szCs w:val="22"/>
          </w:rPr>
          <w:t xml:space="preserve"> Authorization and periods of time</w:t>
        </w:r>
        <w:r w:rsidR="00930B12" w:rsidRPr="00920CC0">
          <w:rPr>
            <w:rFonts w:ascii="Calibri" w:hAnsi="Calibri"/>
            <w:noProof/>
            <w:webHidden/>
            <w:sz w:val="22"/>
            <w:szCs w:val="22"/>
          </w:rPr>
          <w:tab/>
        </w:r>
        <w:r w:rsidR="00930B12" w:rsidRPr="00920CC0">
          <w:rPr>
            <w:rFonts w:ascii="Calibri" w:hAnsi="Calibri"/>
            <w:noProof/>
            <w:webHidden/>
            <w:sz w:val="22"/>
            <w:szCs w:val="22"/>
          </w:rPr>
          <w:fldChar w:fldCharType="begin"/>
        </w:r>
        <w:r w:rsidR="00930B12" w:rsidRPr="00920CC0">
          <w:rPr>
            <w:rFonts w:ascii="Calibri" w:hAnsi="Calibri"/>
            <w:noProof/>
            <w:webHidden/>
            <w:sz w:val="22"/>
            <w:szCs w:val="22"/>
          </w:rPr>
          <w:instrText xml:space="preserve"> PAGEREF _Toc55506851 \h </w:instrText>
        </w:r>
        <w:r w:rsidR="00930B12" w:rsidRPr="00920CC0">
          <w:rPr>
            <w:rFonts w:ascii="Calibri" w:hAnsi="Calibri"/>
            <w:noProof/>
            <w:webHidden/>
            <w:sz w:val="22"/>
            <w:szCs w:val="22"/>
          </w:rPr>
        </w:r>
        <w:r w:rsidR="00930B12" w:rsidRPr="00920CC0">
          <w:rPr>
            <w:rFonts w:ascii="Calibri" w:hAnsi="Calibri"/>
            <w:noProof/>
            <w:webHidden/>
            <w:sz w:val="22"/>
            <w:szCs w:val="22"/>
          </w:rPr>
          <w:fldChar w:fldCharType="separate"/>
        </w:r>
        <w:r w:rsidR="00930B12" w:rsidRPr="00920CC0">
          <w:rPr>
            <w:rFonts w:ascii="Calibri" w:hAnsi="Calibri"/>
            <w:noProof/>
            <w:webHidden/>
            <w:sz w:val="22"/>
            <w:szCs w:val="22"/>
          </w:rPr>
          <w:t>1</w:t>
        </w:r>
        <w:r w:rsidR="00930B12" w:rsidRPr="00920CC0">
          <w:rPr>
            <w:rFonts w:ascii="Calibri" w:hAnsi="Calibri"/>
            <w:noProof/>
            <w:webHidden/>
            <w:sz w:val="22"/>
            <w:szCs w:val="22"/>
          </w:rPr>
          <w:fldChar w:fldCharType="end"/>
        </w:r>
      </w:hyperlink>
    </w:p>
    <w:p w14:paraId="219C4CDF" w14:textId="443EDC3A" w:rsidR="00930B12" w:rsidRPr="00920CC0" w:rsidRDefault="00B75EBE" w:rsidP="00920CC0">
      <w:pPr>
        <w:pStyle w:val="TOC1"/>
        <w:rPr>
          <w:rFonts w:ascii="Calibri" w:eastAsiaTheme="minorEastAsia" w:hAnsi="Calibri" w:cstheme="minorBidi"/>
          <w:noProof/>
          <w:color w:val="auto"/>
          <w:sz w:val="22"/>
          <w:szCs w:val="22"/>
          <w:lang w:eastAsia="en-AU"/>
        </w:rPr>
      </w:pPr>
      <w:hyperlink w:anchor="_Toc55506852" w:history="1">
        <w:r w:rsidR="00930B12" w:rsidRPr="00920CC0">
          <w:rPr>
            <w:rStyle w:val="Hyperlink"/>
            <w:rFonts w:ascii="Calibri" w:eastAsiaTheme="majorEastAsia" w:hAnsi="Calibri"/>
            <w:b w:val="0"/>
            <w:bCs w:val="0"/>
            <w:noProof/>
            <w:sz w:val="22"/>
            <w:szCs w:val="22"/>
          </w:rPr>
          <w:t>Key Schedule Milestones</w:t>
        </w:r>
        <w:r w:rsidR="00930B12" w:rsidRPr="00920CC0">
          <w:rPr>
            <w:rFonts w:ascii="Calibri" w:hAnsi="Calibri"/>
            <w:noProof/>
            <w:webHidden/>
            <w:sz w:val="22"/>
            <w:szCs w:val="22"/>
          </w:rPr>
          <w:tab/>
        </w:r>
        <w:r w:rsidR="00930B12" w:rsidRPr="00920CC0">
          <w:rPr>
            <w:rFonts w:ascii="Calibri" w:hAnsi="Calibri"/>
            <w:noProof/>
            <w:webHidden/>
            <w:sz w:val="22"/>
            <w:szCs w:val="22"/>
          </w:rPr>
          <w:fldChar w:fldCharType="begin"/>
        </w:r>
        <w:r w:rsidR="00930B12" w:rsidRPr="00920CC0">
          <w:rPr>
            <w:rFonts w:ascii="Calibri" w:hAnsi="Calibri"/>
            <w:noProof/>
            <w:webHidden/>
            <w:sz w:val="22"/>
            <w:szCs w:val="22"/>
          </w:rPr>
          <w:instrText xml:space="preserve"> PAGEREF _Toc55506852 \h </w:instrText>
        </w:r>
        <w:r w:rsidR="00930B12" w:rsidRPr="00920CC0">
          <w:rPr>
            <w:rFonts w:ascii="Calibri" w:hAnsi="Calibri"/>
            <w:noProof/>
            <w:webHidden/>
            <w:sz w:val="22"/>
            <w:szCs w:val="22"/>
          </w:rPr>
        </w:r>
        <w:r w:rsidR="00930B12" w:rsidRPr="00920CC0">
          <w:rPr>
            <w:rFonts w:ascii="Calibri" w:hAnsi="Calibri"/>
            <w:noProof/>
            <w:webHidden/>
            <w:sz w:val="22"/>
            <w:szCs w:val="22"/>
          </w:rPr>
          <w:fldChar w:fldCharType="separate"/>
        </w:r>
        <w:r w:rsidR="00930B12" w:rsidRPr="00920CC0">
          <w:rPr>
            <w:rFonts w:ascii="Calibri" w:hAnsi="Calibri"/>
            <w:noProof/>
            <w:webHidden/>
            <w:sz w:val="22"/>
            <w:szCs w:val="22"/>
          </w:rPr>
          <w:t>1</w:t>
        </w:r>
        <w:r w:rsidR="00930B12" w:rsidRPr="00920CC0">
          <w:rPr>
            <w:rFonts w:ascii="Calibri" w:hAnsi="Calibri"/>
            <w:noProof/>
            <w:webHidden/>
            <w:sz w:val="22"/>
            <w:szCs w:val="22"/>
          </w:rPr>
          <w:fldChar w:fldCharType="end"/>
        </w:r>
      </w:hyperlink>
    </w:p>
    <w:p w14:paraId="043DB8FE" w14:textId="2C66E8D7" w:rsidR="00930B12" w:rsidRPr="00920CC0" w:rsidRDefault="00B75EBE" w:rsidP="00920CC0">
      <w:pPr>
        <w:pStyle w:val="TOC1"/>
        <w:rPr>
          <w:rFonts w:ascii="Calibri" w:eastAsiaTheme="minorEastAsia" w:hAnsi="Calibri" w:cstheme="minorBidi"/>
          <w:noProof/>
          <w:color w:val="auto"/>
          <w:sz w:val="22"/>
          <w:szCs w:val="22"/>
          <w:lang w:eastAsia="en-AU"/>
        </w:rPr>
      </w:pPr>
      <w:hyperlink w:anchor="_Toc55506853" w:history="1">
        <w:r w:rsidR="00930B12" w:rsidRPr="00920CC0">
          <w:rPr>
            <w:rStyle w:val="Hyperlink"/>
            <w:rFonts w:ascii="Calibri" w:eastAsiaTheme="majorEastAsia" w:hAnsi="Calibri"/>
            <w:b w:val="0"/>
            <w:bCs w:val="0"/>
            <w:noProof/>
            <w:sz w:val="22"/>
            <w:szCs w:val="22"/>
          </w:rPr>
          <w:t>Project Manager</w:t>
        </w:r>
        <w:r w:rsidR="00930B12" w:rsidRPr="00920CC0">
          <w:rPr>
            <w:rFonts w:ascii="Calibri" w:hAnsi="Calibri"/>
            <w:noProof/>
            <w:webHidden/>
            <w:sz w:val="22"/>
            <w:szCs w:val="22"/>
          </w:rPr>
          <w:tab/>
        </w:r>
        <w:r w:rsidR="00930B12" w:rsidRPr="00920CC0">
          <w:rPr>
            <w:rFonts w:ascii="Calibri" w:hAnsi="Calibri"/>
            <w:noProof/>
            <w:webHidden/>
            <w:sz w:val="22"/>
            <w:szCs w:val="22"/>
          </w:rPr>
          <w:fldChar w:fldCharType="begin"/>
        </w:r>
        <w:r w:rsidR="00930B12" w:rsidRPr="00920CC0">
          <w:rPr>
            <w:rFonts w:ascii="Calibri" w:hAnsi="Calibri"/>
            <w:noProof/>
            <w:webHidden/>
            <w:sz w:val="22"/>
            <w:szCs w:val="22"/>
          </w:rPr>
          <w:instrText xml:space="preserve"> PAGEREF _Toc55506853 \h </w:instrText>
        </w:r>
        <w:r w:rsidR="00930B12" w:rsidRPr="00920CC0">
          <w:rPr>
            <w:rFonts w:ascii="Calibri" w:hAnsi="Calibri"/>
            <w:noProof/>
            <w:webHidden/>
            <w:sz w:val="22"/>
            <w:szCs w:val="22"/>
          </w:rPr>
        </w:r>
        <w:r w:rsidR="00930B12" w:rsidRPr="00920CC0">
          <w:rPr>
            <w:rFonts w:ascii="Calibri" w:hAnsi="Calibri"/>
            <w:noProof/>
            <w:webHidden/>
            <w:sz w:val="22"/>
            <w:szCs w:val="22"/>
          </w:rPr>
          <w:fldChar w:fldCharType="separate"/>
        </w:r>
        <w:r w:rsidR="00930B12" w:rsidRPr="00920CC0">
          <w:rPr>
            <w:rFonts w:ascii="Calibri" w:hAnsi="Calibri"/>
            <w:noProof/>
            <w:webHidden/>
            <w:sz w:val="22"/>
            <w:szCs w:val="22"/>
          </w:rPr>
          <w:t>1</w:t>
        </w:r>
        <w:r w:rsidR="00930B12" w:rsidRPr="00920CC0">
          <w:rPr>
            <w:rFonts w:ascii="Calibri" w:hAnsi="Calibri"/>
            <w:noProof/>
            <w:webHidden/>
            <w:sz w:val="22"/>
            <w:szCs w:val="22"/>
          </w:rPr>
          <w:fldChar w:fldCharType="end"/>
        </w:r>
      </w:hyperlink>
    </w:p>
    <w:p w14:paraId="4EEEA1AB" w14:textId="361EC043" w:rsidR="00930B12" w:rsidRPr="00920CC0" w:rsidRDefault="00B75EBE" w:rsidP="00920CC0">
      <w:pPr>
        <w:pStyle w:val="TOC1"/>
        <w:rPr>
          <w:rFonts w:ascii="Calibri" w:eastAsiaTheme="minorEastAsia" w:hAnsi="Calibri" w:cstheme="minorBidi"/>
          <w:noProof/>
          <w:color w:val="auto"/>
          <w:sz w:val="22"/>
          <w:szCs w:val="22"/>
          <w:lang w:eastAsia="en-AU"/>
        </w:rPr>
      </w:pPr>
      <w:hyperlink w:anchor="_Toc55506854" w:history="1">
        <w:r w:rsidR="00930B12" w:rsidRPr="00920CC0">
          <w:rPr>
            <w:rStyle w:val="Hyperlink"/>
            <w:rFonts w:ascii="Calibri" w:eastAsiaTheme="majorEastAsia" w:hAnsi="Calibri"/>
            <w:b w:val="0"/>
            <w:bCs w:val="0"/>
            <w:noProof/>
            <w:sz w:val="22"/>
            <w:szCs w:val="22"/>
          </w:rPr>
          <w:t>Project Objectives</w:t>
        </w:r>
        <w:r w:rsidR="00930B12" w:rsidRPr="00920CC0">
          <w:rPr>
            <w:rFonts w:ascii="Calibri" w:hAnsi="Calibri"/>
            <w:noProof/>
            <w:webHidden/>
            <w:sz w:val="22"/>
            <w:szCs w:val="22"/>
          </w:rPr>
          <w:tab/>
        </w:r>
        <w:r w:rsidR="00930B12" w:rsidRPr="00920CC0">
          <w:rPr>
            <w:rFonts w:ascii="Calibri" w:hAnsi="Calibri"/>
            <w:noProof/>
            <w:webHidden/>
            <w:sz w:val="22"/>
            <w:szCs w:val="22"/>
          </w:rPr>
          <w:fldChar w:fldCharType="begin"/>
        </w:r>
        <w:r w:rsidR="00930B12" w:rsidRPr="00920CC0">
          <w:rPr>
            <w:rFonts w:ascii="Calibri" w:hAnsi="Calibri"/>
            <w:noProof/>
            <w:webHidden/>
            <w:sz w:val="22"/>
            <w:szCs w:val="22"/>
          </w:rPr>
          <w:instrText xml:space="preserve"> PAGEREF _Toc55506854 \h </w:instrText>
        </w:r>
        <w:r w:rsidR="00930B12" w:rsidRPr="00920CC0">
          <w:rPr>
            <w:rFonts w:ascii="Calibri" w:hAnsi="Calibri"/>
            <w:noProof/>
            <w:webHidden/>
            <w:sz w:val="22"/>
            <w:szCs w:val="22"/>
          </w:rPr>
        </w:r>
        <w:r w:rsidR="00930B12" w:rsidRPr="00920CC0">
          <w:rPr>
            <w:rFonts w:ascii="Calibri" w:hAnsi="Calibri"/>
            <w:noProof/>
            <w:webHidden/>
            <w:sz w:val="22"/>
            <w:szCs w:val="22"/>
          </w:rPr>
          <w:fldChar w:fldCharType="separate"/>
        </w:r>
        <w:r w:rsidR="00930B12" w:rsidRPr="00920CC0">
          <w:rPr>
            <w:rFonts w:ascii="Calibri" w:hAnsi="Calibri"/>
            <w:noProof/>
            <w:webHidden/>
            <w:sz w:val="22"/>
            <w:szCs w:val="22"/>
          </w:rPr>
          <w:t>1</w:t>
        </w:r>
        <w:r w:rsidR="00930B12" w:rsidRPr="00920CC0">
          <w:rPr>
            <w:rFonts w:ascii="Calibri" w:hAnsi="Calibri"/>
            <w:noProof/>
            <w:webHidden/>
            <w:sz w:val="22"/>
            <w:szCs w:val="22"/>
          </w:rPr>
          <w:fldChar w:fldCharType="end"/>
        </w:r>
      </w:hyperlink>
    </w:p>
    <w:p w14:paraId="33BCFC35" w14:textId="0C37A8A9" w:rsidR="00930B12" w:rsidRPr="00920CC0" w:rsidRDefault="00B75EBE" w:rsidP="00920CC0">
      <w:pPr>
        <w:pStyle w:val="TOC1"/>
        <w:rPr>
          <w:rFonts w:ascii="Calibri" w:eastAsiaTheme="minorEastAsia" w:hAnsi="Calibri" w:cstheme="minorBidi"/>
          <w:noProof/>
          <w:color w:val="auto"/>
          <w:sz w:val="22"/>
          <w:szCs w:val="22"/>
          <w:lang w:eastAsia="en-AU"/>
        </w:rPr>
      </w:pPr>
      <w:hyperlink w:anchor="_Toc55506855" w:history="1">
        <w:r w:rsidR="00930B12" w:rsidRPr="00920CC0">
          <w:rPr>
            <w:rStyle w:val="Hyperlink"/>
            <w:rFonts w:ascii="Calibri" w:eastAsiaTheme="majorEastAsia" w:hAnsi="Calibri"/>
            <w:b w:val="0"/>
            <w:bCs w:val="0"/>
            <w:noProof/>
            <w:sz w:val="22"/>
            <w:szCs w:val="22"/>
          </w:rPr>
          <w:t>Project Budget</w:t>
        </w:r>
        <w:r w:rsidR="00930B12" w:rsidRPr="00920CC0">
          <w:rPr>
            <w:rFonts w:ascii="Calibri" w:hAnsi="Calibri"/>
            <w:noProof/>
            <w:webHidden/>
            <w:sz w:val="22"/>
            <w:szCs w:val="22"/>
          </w:rPr>
          <w:tab/>
        </w:r>
        <w:r w:rsidR="00930B12" w:rsidRPr="00920CC0">
          <w:rPr>
            <w:rFonts w:ascii="Calibri" w:hAnsi="Calibri"/>
            <w:noProof/>
            <w:webHidden/>
            <w:sz w:val="22"/>
            <w:szCs w:val="22"/>
          </w:rPr>
          <w:fldChar w:fldCharType="begin"/>
        </w:r>
        <w:r w:rsidR="00930B12" w:rsidRPr="00920CC0">
          <w:rPr>
            <w:rFonts w:ascii="Calibri" w:hAnsi="Calibri"/>
            <w:noProof/>
            <w:webHidden/>
            <w:sz w:val="22"/>
            <w:szCs w:val="22"/>
          </w:rPr>
          <w:instrText xml:space="preserve"> PAGEREF _Toc55506855 \h </w:instrText>
        </w:r>
        <w:r w:rsidR="00930B12" w:rsidRPr="00920CC0">
          <w:rPr>
            <w:rFonts w:ascii="Calibri" w:hAnsi="Calibri"/>
            <w:noProof/>
            <w:webHidden/>
            <w:sz w:val="22"/>
            <w:szCs w:val="22"/>
          </w:rPr>
        </w:r>
        <w:r w:rsidR="00930B12" w:rsidRPr="00920CC0">
          <w:rPr>
            <w:rFonts w:ascii="Calibri" w:hAnsi="Calibri"/>
            <w:noProof/>
            <w:webHidden/>
            <w:sz w:val="22"/>
            <w:szCs w:val="22"/>
          </w:rPr>
          <w:fldChar w:fldCharType="separate"/>
        </w:r>
        <w:r w:rsidR="00930B12" w:rsidRPr="00920CC0">
          <w:rPr>
            <w:rFonts w:ascii="Calibri" w:hAnsi="Calibri"/>
            <w:noProof/>
            <w:webHidden/>
            <w:sz w:val="22"/>
            <w:szCs w:val="22"/>
          </w:rPr>
          <w:t>2</w:t>
        </w:r>
        <w:r w:rsidR="00930B12" w:rsidRPr="00920CC0">
          <w:rPr>
            <w:rFonts w:ascii="Calibri" w:hAnsi="Calibri"/>
            <w:noProof/>
            <w:webHidden/>
            <w:sz w:val="22"/>
            <w:szCs w:val="22"/>
          </w:rPr>
          <w:fldChar w:fldCharType="end"/>
        </w:r>
      </w:hyperlink>
    </w:p>
    <w:p w14:paraId="742443FC" w14:textId="3B3CADE0" w:rsidR="00930B12" w:rsidRPr="00920CC0" w:rsidRDefault="00B75EBE" w:rsidP="00920CC0">
      <w:pPr>
        <w:pStyle w:val="TOC1"/>
        <w:rPr>
          <w:rFonts w:ascii="Calibri" w:eastAsiaTheme="minorEastAsia" w:hAnsi="Calibri" w:cstheme="minorBidi"/>
          <w:noProof/>
          <w:color w:val="auto"/>
          <w:sz w:val="22"/>
          <w:szCs w:val="22"/>
          <w:lang w:eastAsia="en-AU"/>
        </w:rPr>
      </w:pPr>
      <w:hyperlink w:anchor="_Toc55506856" w:history="1">
        <w:r w:rsidR="00930B12" w:rsidRPr="00920CC0">
          <w:rPr>
            <w:rStyle w:val="Hyperlink"/>
            <w:rFonts w:ascii="Calibri" w:eastAsiaTheme="majorEastAsia" w:hAnsi="Calibri"/>
            <w:b w:val="0"/>
            <w:bCs w:val="0"/>
            <w:noProof/>
            <w:sz w:val="22"/>
            <w:szCs w:val="22"/>
          </w:rPr>
          <w:t>Project Approach</w:t>
        </w:r>
        <w:r w:rsidR="00930B12" w:rsidRPr="00920CC0">
          <w:rPr>
            <w:rFonts w:ascii="Calibri" w:hAnsi="Calibri"/>
            <w:noProof/>
            <w:webHidden/>
            <w:sz w:val="22"/>
            <w:szCs w:val="22"/>
          </w:rPr>
          <w:tab/>
        </w:r>
        <w:r w:rsidR="00930B12" w:rsidRPr="00920CC0">
          <w:rPr>
            <w:rFonts w:ascii="Calibri" w:hAnsi="Calibri"/>
            <w:noProof/>
            <w:webHidden/>
            <w:sz w:val="22"/>
            <w:szCs w:val="22"/>
          </w:rPr>
          <w:fldChar w:fldCharType="begin"/>
        </w:r>
        <w:r w:rsidR="00930B12" w:rsidRPr="00920CC0">
          <w:rPr>
            <w:rFonts w:ascii="Calibri" w:hAnsi="Calibri"/>
            <w:noProof/>
            <w:webHidden/>
            <w:sz w:val="22"/>
            <w:szCs w:val="22"/>
          </w:rPr>
          <w:instrText xml:space="preserve"> PAGEREF _Toc55506856 \h </w:instrText>
        </w:r>
        <w:r w:rsidR="00930B12" w:rsidRPr="00920CC0">
          <w:rPr>
            <w:rFonts w:ascii="Calibri" w:hAnsi="Calibri"/>
            <w:noProof/>
            <w:webHidden/>
            <w:sz w:val="22"/>
            <w:szCs w:val="22"/>
          </w:rPr>
        </w:r>
        <w:r w:rsidR="00930B12" w:rsidRPr="00920CC0">
          <w:rPr>
            <w:rFonts w:ascii="Calibri" w:hAnsi="Calibri"/>
            <w:noProof/>
            <w:webHidden/>
            <w:sz w:val="22"/>
            <w:szCs w:val="22"/>
          </w:rPr>
          <w:fldChar w:fldCharType="separate"/>
        </w:r>
        <w:r w:rsidR="00930B12" w:rsidRPr="00920CC0">
          <w:rPr>
            <w:rFonts w:ascii="Calibri" w:hAnsi="Calibri"/>
            <w:noProof/>
            <w:webHidden/>
            <w:sz w:val="22"/>
            <w:szCs w:val="22"/>
          </w:rPr>
          <w:t>2</w:t>
        </w:r>
        <w:r w:rsidR="00930B12" w:rsidRPr="00920CC0">
          <w:rPr>
            <w:rFonts w:ascii="Calibri" w:hAnsi="Calibri"/>
            <w:noProof/>
            <w:webHidden/>
            <w:sz w:val="22"/>
            <w:szCs w:val="22"/>
          </w:rPr>
          <w:fldChar w:fldCharType="end"/>
        </w:r>
      </w:hyperlink>
    </w:p>
    <w:p w14:paraId="2E51065F" w14:textId="49C89219" w:rsidR="00930B12" w:rsidRPr="00920CC0" w:rsidRDefault="00B75EBE" w:rsidP="00920CC0">
      <w:pPr>
        <w:pStyle w:val="TOC1"/>
        <w:rPr>
          <w:rFonts w:ascii="Calibri" w:eastAsiaTheme="minorEastAsia" w:hAnsi="Calibri" w:cstheme="minorBidi"/>
          <w:noProof/>
          <w:color w:val="auto"/>
          <w:sz w:val="22"/>
          <w:szCs w:val="22"/>
          <w:lang w:eastAsia="en-AU"/>
        </w:rPr>
      </w:pPr>
      <w:hyperlink w:anchor="_Toc55506857" w:history="1">
        <w:r w:rsidR="00930B12" w:rsidRPr="00920CC0">
          <w:rPr>
            <w:rStyle w:val="Hyperlink"/>
            <w:rFonts w:ascii="Calibri" w:eastAsiaTheme="majorEastAsia" w:hAnsi="Calibri"/>
            <w:b w:val="0"/>
            <w:bCs w:val="0"/>
            <w:noProof/>
            <w:sz w:val="22"/>
            <w:szCs w:val="22"/>
          </w:rPr>
          <w:t>Roles and Responsibilities</w:t>
        </w:r>
        <w:r w:rsidR="00930B12" w:rsidRPr="00920CC0">
          <w:rPr>
            <w:rFonts w:ascii="Calibri" w:hAnsi="Calibri"/>
            <w:noProof/>
            <w:webHidden/>
            <w:sz w:val="22"/>
            <w:szCs w:val="22"/>
          </w:rPr>
          <w:tab/>
        </w:r>
        <w:r w:rsidR="00930B12" w:rsidRPr="00920CC0">
          <w:rPr>
            <w:rFonts w:ascii="Calibri" w:hAnsi="Calibri"/>
            <w:noProof/>
            <w:webHidden/>
            <w:sz w:val="22"/>
            <w:szCs w:val="22"/>
          </w:rPr>
          <w:fldChar w:fldCharType="begin"/>
        </w:r>
        <w:r w:rsidR="00930B12" w:rsidRPr="00920CC0">
          <w:rPr>
            <w:rFonts w:ascii="Calibri" w:hAnsi="Calibri"/>
            <w:noProof/>
            <w:webHidden/>
            <w:sz w:val="22"/>
            <w:szCs w:val="22"/>
          </w:rPr>
          <w:instrText xml:space="preserve"> PAGEREF _Toc55506857 \h </w:instrText>
        </w:r>
        <w:r w:rsidR="00930B12" w:rsidRPr="00920CC0">
          <w:rPr>
            <w:rFonts w:ascii="Calibri" w:hAnsi="Calibri"/>
            <w:noProof/>
            <w:webHidden/>
            <w:sz w:val="22"/>
            <w:szCs w:val="22"/>
          </w:rPr>
        </w:r>
        <w:r w:rsidR="00930B12" w:rsidRPr="00920CC0">
          <w:rPr>
            <w:rFonts w:ascii="Calibri" w:hAnsi="Calibri"/>
            <w:noProof/>
            <w:webHidden/>
            <w:sz w:val="22"/>
            <w:szCs w:val="22"/>
          </w:rPr>
          <w:fldChar w:fldCharType="separate"/>
        </w:r>
        <w:r w:rsidR="00930B12" w:rsidRPr="00920CC0">
          <w:rPr>
            <w:rFonts w:ascii="Calibri" w:hAnsi="Calibri"/>
            <w:noProof/>
            <w:webHidden/>
            <w:sz w:val="22"/>
            <w:szCs w:val="22"/>
          </w:rPr>
          <w:t>3</w:t>
        </w:r>
        <w:r w:rsidR="00930B12" w:rsidRPr="00920CC0">
          <w:rPr>
            <w:rFonts w:ascii="Calibri" w:hAnsi="Calibri"/>
            <w:noProof/>
            <w:webHidden/>
            <w:sz w:val="22"/>
            <w:szCs w:val="22"/>
          </w:rPr>
          <w:fldChar w:fldCharType="end"/>
        </w:r>
      </w:hyperlink>
    </w:p>
    <w:p w14:paraId="756E2CAC" w14:textId="6C6CDF2C" w:rsidR="00930B12" w:rsidRPr="00920CC0" w:rsidRDefault="00B75EBE">
      <w:pPr>
        <w:pStyle w:val="TOC2"/>
        <w:tabs>
          <w:tab w:val="right" w:leader="dot" w:pos="9350"/>
        </w:tabs>
        <w:rPr>
          <w:rFonts w:eastAsiaTheme="minorEastAsia" w:cstheme="minorBidi"/>
          <w:noProof/>
          <w:color w:val="auto"/>
          <w:szCs w:val="22"/>
          <w:lang w:eastAsia="en-AU"/>
        </w:rPr>
      </w:pPr>
      <w:hyperlink w:anchor="_Toc55506858" w:history="1">
        <w:r w:rsidR="00930B12" w:rsidRPr="00920CC0">
          <w:rPr>
            <w:rStyle w:val="Hyperlink"/>
            <w:rFonts w:eastAsiaTheme="majorEastAsia"/>
            <w:noProof/>
            <w:szCs w:val="22"/>
          </w:rPr>
          <w:t>Project roles list</w:t>
        </w:r>
        <w:r w:rsidR="00930B12" w:rsidRPr="00920CC0">
          <w:rPr>
            <w:noProof/>
            <w:webHidden/>
            <w:szCs w:val="22"/>
          </w:rPr>
          <w:tab/>
        </w:r>
        <w:r w:rsidR="00930B12" w:rsidRPr="00920CC0">
          <w:rPr>
            <w:noProof/>
            <w:webHidden/>
            <w:szCs w:val="22"/>
          </w:rPr>
          <w:fldChar w:fldCharType="begin"/>
        </w:r>
        <w:r w:rsidR="00930B12" w:rsidRPr="00920CC0">
          <w:rPr>
            <w:noProof/>
            <w:webHidden/>
            <w:szCs w:val="22"/>
          </w:rPr>
          <w:instrText xml:space="preserve"> PAGEREF _Toc55506858 \h </w:instrText>
        </w:r>
        <w:r w:rsidR="00930B12" w:rsidRPr="00920CC0">
          <w:rPr>
            <w:noProof/>
            <w:webHidden/>
            <w:szCs w:val="22"/>
          </w:rPr>
        </w:r>
        <w:r w:rsidR="00930B12" w:rsidRPr="00920CC0">
          <w:rPr>
            <w:noProof/>
            <w:webHidden/>
            <w:szCs w:val="22"/>
          </w:rPr>
          <w:fldChar w:fldCharType="separate"/>
        </w:r>
        <w:r w:rsidR="00930B12" w:rsidRPr="00920CC0">
          <w:rPr>
            <w:noProof/>
            <w:webHidden/>
            <w:szCs w:val="22"/>
          </w:rPr>
          <w:t>3</w:t>
        </w:r>
        <w:r w:rsidR="00930B12" w:rsidRPr="00920CC0">
          <w:rPr>
            <w:noProof/>
            <w:webHidden/>
            <w:szCs w:val="22"/>
          </w:rPr>
          <w:fldChar w:fldCharType="end"/>
        </w:r>
      </w:hyperlink>
    </w:p>
    <w:p w14:paraId="1EB4AB3D" w14:textId="323A846D" w:rsidR="00930B12" w:rsidRPr="00920CC0" w:rsidRDefault="00B75EBE">
      <w:pPr>
        <w:pStyle w:val="TOC2"/>
        <w:tabs>
          <w:tab w:val="right" w:leader="dot" w:pos="9350"/>
        </w:tabs>
        <w:rPr>
          <w:rFonts w:eastAsiaTheme="minorEastAsia" w:cstheme="minorBidi"/>
          <w:noProof/>
          <w:color w:val="auto"/>
          <w:szCs w:val="22"/>
          <w:lang w:eastAsia="en-AU"/>
        </w:rPr>
      </w:pPr>
      <w:hyperlink w:anchor="_Toc55506859" w:history="1">
        <w:r w:rsidR="00930B12" w:rsidRPr="00920CC0">
          <w:rPr>
            <w:rStyle w:val="Hyperlink"/>
            <w:rFonts w:eastAsiaTheme="majorEastAsia"/>
            <w:noProof/>
            <w:szCs w:val="22"/>
          </w:rPr>
          <w:t>Project artifact &amp; responsibilities matrix</w:t>
        </w:r>
        <w:r w:rsidR="00930B12" w:rsidRPr="00920CC0">
          <w:rPr>
            <w:noProof/>
            <w:webHidden/>
            <w:szCs w:val="22"/>
          </w:rPr>
          <w:tab/>
        </w:r>
        <w:r w:rsidR="00930B12" w:rsidRPr="00920CC0">
          <w:rPr>
            <w:noProof/>
            <w:webHidden/>
            <w:szCs w:val="22"/>
          </w:rPr>
          <w:fldChar w:fldCharType="begin"/>
        </w:r>
        <w:r w:rsidR="00930B12" w:rsidRPr="00920CC0">
          <w:rPr>
            <w:noProof/>
            <w:webHidden/>
            <w:szCs w:val="22"/>
          </w:rPr>
          <w:instrText xml:space="preserve"> PAGEREF _Toc55506859 \h </w:instrText>
        </w:r>
        <w:r w:rsidR="00930B12" w:rsidRPr="00920CC0">
          <w:rPr>
            <w:noProof/>
            <w:webHidden/>
            <w:szCs w:val="22"/>
          </w:rPr>
        </w:r>
        <w:r w:rsidR="00930B12" w:rsidRPr="00920CC0">
          <w:rPr>
            <w:noProof/>
            <w:webHidden/>
            <w:szCs w:val="22"/>
          </w:rPr>
          <w:fldChar w:fldCharType="separate"/>
        </w:r>
        <w:r w:rsidR="00930B12" w:rsidRPr="00920CC0">
          <w:rPr>
            <w:noProof/>
            <w:webHidden/>
            <w:szCs w:val="22"/>
          </w:rPr>
          <w:t>4</w:t>
        </w:r>
        <w:r w:rsidR="00930B12" w:rsidRPr="00920CC0">
          <w:rPr>
            <w:noProof/>
            <w:webHidden/>
            <w:szCs w:val="22"/>
          </w:rPr>
          <w:fldChar w:fldCharType="end"/>
        </w:r>
      </w:hyperlink>
    </w:p>
    <w:p w14:paraId="1419F43E" w14:textId="5FB8C649" w:rsidR="00930B12" w:rsidRPr="00920CC0" w:rsidRDefault="00B75EBE" w:rsidP="00920CC0">
      <w:pPr>
        <w:pStyle w:val="TOC1"/>
        <w:rPr>
          <w:rFonts w:ascii="Calibri" w:eastAsiaTheme="minorEastAsia" w:hAnsi="Calibri" w:cstheme="minorBidi"/>
          <w:noProof/>
          <w:color w:val="auto"/>
          <w:sz w:val="22"/>
          <w:szCs w:val="22"/>
          <w:lang w:eastAsia="en-AU"/>
        </w:rPr>
      </w:pPr>
      <w:hyperlink w:anchor="_Toc55506860" w:history="1">
        <w:r w:rsidR="00930B12" w:rsidRPr="00920CC0">
          <w:rPr>
            <w:rStyle w:val="Hyperlink"/>
            <w:rFonts w:ascii="Calibri" w:eastAsiaTheme="majorEastAsia" w:hAnsi="Calibri"/>
            <w:b w:val="0"/>
            <w:bCs w:val="0"/>
            <w:noProof/>
            <w:sz w:val="22"/>
            <w:szCs w:val="22"/>
          </w:rPr>
          <w:t>Project Success Criteria</w:t>
        </w:r>
        <w:r w:rsidR="00930B12" w:rsidRPr="00920CC0">
          <w:rPr>
            <w:rFonts w:ascii="Calibri" w:hAnsi="Calibri"/>
            <w:noProof/>
            <w:webHidden/>
            <w:sz w:val="22"/>
            <w:szCs w:val="22"/>
          </w:rPr>
          <w:tab/>
        </w:r>
        <w:r w:rsidR="00930B12" w:rsidRPr="00920CC0">
          <w:rPr>
            <w:rFonts w:ascii="Calibri" w:hAnsi="Calibri"/>
            <w:noProof/>
            <w:webHidden/>
            <w:sz w:val="22"/>
            <w:szCs w:val="22"/>
          </w:rPr>
          <w:fldChar w:fldCharType="begin"/>
        </w:r>
        <w:r w:rsidR="00930B12" w:rsidRPr="00920CC0">
          <w:rPr>
            <w:rFonts w:ascii="Calibri" w:hAnsi="Calibri"/>
            <w:noProof/>
            <w:webHidden/>
            <w:sz w:val="22"/>
            <w:szCs w:val="22"/>
          </w:rPr>
          <w:instrText xml:space="preserve"> PAGEREF _Toc55506860 \h </w:instrText>
        </w:r>
        <w:r w:rsidR="00930B12" w:rsidRPr="00920CC0">
          <w:rPr>
            <w:rFonts w:ascii="Calibri" w:hAnsi="Calibri"/>
            <w:noProof/>
            <w:webHidden/>
            <w:sz w:val="22"/>
            <w:szCs w:val="22"/>
          </w:rPr>
        </w:r>
        <w:r w:rsidR="00930B12" w:rsidRPr="00920CC0">
          <w:rPr>
            <w:rFonts w:ascii="Calibri" w:hAnsi="Calibri"/>
            <w:noProof/>
            <w:webHidden/>
            <w:sz w:val="22"/>
            <w:szCs w:val="22"/>
          </w:rPr>
          <w:fldChar w:fldCharType="separate"/>
        </w:r>
        <w:r w:rsidR="00930B12" w:rsidRPr="00920CC0">
          <w:rPr>
            <w:rFonts w:ascii="Calibri" w:hAnsi="Calibri"/>
            <w:noProof/>
            <w:webHidden/>
            <w:sz w:val="22"/>
            <w:szCs w:val="22"/>
          </w:rPr>
          <w:t>5</w:t>
        </w:r>
        <w:r w:rsidR="00930B12" w:rsidRPr="00920CC0">
          <w:rPr>
            <w:rFonts w:ascii="Calibri" w:hAnsi="Calibri"/>
            <w:noProof/>
            <w:webHidden/>
            <w:sz w:val="22"/>
            <w:szCs w:val="22"/>
          </w:rPr>
          <w:fldChar w:fldCharType="end"/>
        </w:r>
      </w:hyperlink>
    </w:p>
    <w:p w14:paraId="42BBA106" w14:textId="6DCBC715" w:rsidR="00930B12" w:rsidRPr="00930B12" w:rsidRDefault="00B75EBE" w:rsidP="00920CC0">
      <w:pPr>
        <w:pStyle w:val="TOC1"/>
        <w:rPr>
          <w:rFonts w:asciiTheme="minorHAnsi" w:eastAsiaTheme="minorEastAsia" w:hAnsiTheme="minorHAnsi" w:cstheme="minorBidi"/>
          <w:noProof/>
          <w:color w:val="auto"/>
          <w:lang w:eastAsia="en-AU"/>
        </w:rPr>
      </w:pPr>
      <w:hyperlink w:anchor="_Toc55506861" w:history="1">
        <w:r w:rsidR="00930B12" w:rsidRPr="00920CC0">
          <w:rPr>
            <w:rStyle w:val="Hyperlink"/>
            <w:rFonts w:ascii="Calibri" w:eastAsiaTheme="majorEastAsia" w:hAnsi="Calibri"/>
            <w:b w:val="0"/>
            <w:bCs w:val="0"/>
            <w:noProof/>
            <w:sz w:val="22"/>
            <w:szCs w:val="22"/>
          </w:rPr>
          <w:t>Approval and Authority to Proceed</w:t>
        </w:r>
        <w:r w:rsidR="00930B12" w:rsidRPr="00920CC0">
          <w:rPr>
            <w:rFonts w:ascii="Calibri" w:hAnsi="Calibri"/>
            <w:noProof/>
            <w:webHidden/>
            <w:sz w:val="22"/>
            <w:szCs w:val="22"/>
          </w:rPr>
          <w:tab/>
        </w:r>
        <w:r w:rsidR="00930B12" w:rsidRPr="00920CC0">
          <w:rPr>
            <w:rFonts w:ascii="Calibri" w:hAnsi="Calibri"/>
            <w:noProof/>
            <w:webHidden/>
            <w:sz w:val="22"/>
            <w:szCs w:val="22"/>
          </w:rPr>
          <w:fldChar w:fldCharType="begin"/>
        </w:r>
        <w:r w:rsidR="00930B12" w:rsidRPr="00920CC0">
          <w:rPr>
            <w:rFonts w:ascii="Calibri" w:hAnsi="Calibri"/>
            <w:noProof/>
            <w:webHidden/>
            <w:sz w:val="22"/>
            <w:szCs w:val="22"/>
          </w:rPr>
          <w:instrText xml:space="preserve"> PAGEREF _Toc55506861 \h </w:instrText>
        </w:r>
        <w:r w:rsidR="00930B12" w:rsidRPr="00920CC0">
          <w:rPr>
            <w:rFonts w:ascii="Calibri" w:hAnsi="Calibri"/>
            <w:noProof/>
            <w:webHidden/>
            <w:sz w:val="22"/>
            <w:szCs w:val="22"/>
          </w:rPr>
        </w:r>
        <w:r w:rsidR="00930B12" w:rsidRPr="00920CC0">
          <w:rPr>
            <w:rFonts w:ascii="Calibri" w:hAnsi="Calibri"/>
            <w:noProof/>
            <w:webHidden/>
            <w:sz w:val="22"/>
            <w:szCs w:val="22"/>
          </w:rPr>
          <w:fldChar w:fldCharType="separate"/>
        </w:r>
        <w:r w:rsidR="00930B12" w:rsidRPr="00920CC0">
          <w:rPr>
            <w:rFonts w:ascii="Calibri" w:hAnsi="Calibri"/>
            <w:noProof/>
            <w:webHidden/>
            <w:sz w:val="22"/>
            <w:szCs w:val="22"/>
          </w:rPr>
          <w:t>5</w:t>
        </w:r>
        <w:r w:rsidR="00930B12" w:rsidRPr="00920CC0">
          <w:rPr>
            <w:rFonts w:ascii="Calibri" w:hAnsi="Calibri"/>
            <w:noProof/>
            <w:webHidden/>
            <w:sz w:val="22"/>
            <w:szCs w:val="22"/>
          </w:rPr>
          <w:fldChar w:fldCharType="end"/>
        </w:r>
      </w:hyperlink>
    </w:p>
    <w:p w14:paraId="0805B7D7" w14:textId="331D4D5B" w:rsidR="009546A0" w:rsidRDefault="00966E65">
      <w:pPr>
        <w:sectPr w:rsidR="009546A0" w:rsidSect="004F4019">
          <w:footerReference w:type="first" r:id="rId18"/>
          <w:pgSz w:w="11907" w:h="16840" w:code="9"/>
          <w:pgMar w:top="1440" w:right="1440" w:bottom="1440" w:left="1440" w:header="720" w:footer="567" w:gutter="0"/>
          <w:pgNumType w:fmt="upperRoman" w:start="1"/>
          <w:cols w:space="720"/>
          <w:titlePg/>
          <w:docGrid w:linePitch="360"/>
        </w:sectPr>
      </w:pPr>
      <w:r>
        <w:fldChar w:fldCharType="end"/>
      </w:r>
      <w:r w:rsidR="009546A0">
        <w:br w:type="page"/>
      </w:r>
    </w:p>
    <w:p w14:paraId="40FF5F16" w14:textId="1044B3CC" w:rsidR="009546A0" w:rsidRDefault="003F3246" w:rsidP="005C7E5C">
      <w:pPr>
        <w:pStyle w:val="Style1"/>
        <w:spacing w:after="160"/>
      </w:pPr>
      <w:r w:rsidRPr="00EB2F83">
        <w:lastRenderedPageBreak/>
        <w:t>Project Title</w:t>
      </w:r>
    </w:p>
    <w:p w14:paraId="463B1916" w14:textId="0556F6CD" w:rsidR="009546A0" w:rsidRDefault="0060394D" w:rsidP="005C7E5C">
      <w:pPr>
        <w:spacing w:after="160"/>
      </w:pPr>
      <w:proofErr w:type="spellStart"/>
      <w:r w:rsidRPr="00E02BE5">
        <w:t>FlyDreamAir</w:t>
      </w:r>
      <w:proofErr w:type="spellEnd"/>
      <w:r w:rsidRPr="00E02BE5">
        <w:t xml:space="preserve"> loyalty management system development project</w:t>
      </w:r>
      <w:r>
        <w:rPr>
          <w:i/>
          <w:iCs/>
        </w:rPr>
        <w:t>.</w:t>
      </w:r>
    </w:p>
    <w:p w14:paraId="5902A5AD" w14:textId="5E9D1F0F" w:rsidR="00EB747A" w:rsidRDefault="0060394D" w:rsidP="005C7E5C">
      <w:pPr>
        <w:pStyle w:val="Heading1"/>
        <w:spacing w:after="160" w:line="360" w:lineRule="auto"/>
      </w:pPr>
      <w:bookmarkStart w:id="0" w:name="_Toc55506851"/>
      <w:r>
        <w:t xml:space="preserve">Project Authorization and </w:t>
      </w:r>
      <w:r w:rsidRPr="53876077">
        <w:t>periods of time</w:t>
      </w:r>
      <w:bookmarkEnd w:id="0"/>
    </w:p>
    <w:p w14:paraId="6751346E" w14:textId="2AF3EBC0" w:rsidR="00E159A5" w:rsidRDefault="0060394D" w:rsidP="005C7E5C">
      <w:pPr>
        <w:pStyle w:val="ListParagraph"/>
        <w:numPr>
          <w:ilvl w:val="0"/>
          <w:numId w:val="19"/>
        </w:numPr>
        <w:spacing w:after="160"/>
        <w:ind w:firstLineChars="0"/>
      </w:pPr>
      <w:r>
        <w:t>Date of Authorization:</w:t>
      </w:r>
      <w:r w:rsidR="00903687">
        <w:t xml:space="preserve"> Aug 14th.</w:t>
      </w:r>
    </w:p>
    <w:p w14:paraId="007C9CCE" w14:textId="71E5D663" w:rsidR="00E159A5" w:rsidRDefault="00903687" w:rsidP="005C7E5C">
      <w:pPr>
        <w:pStyle w:val="ListParagraph"/>
        <w:numPr>
          <w:ilvl w:val="0"/>
          <w:numId w:val="19"/>
        </w:numPr>
        <w:spacing w:after="160"/>
        <w:ind w:firstLineChars="0"/>
      </w:pPr>
      <w:r>
        <w:t>Project Start Date: Aug 20th</w:t>
      </w:r>
    </w:p>
    <w:p w14:paraId="7BD3810A" w14:textId="615FD36D" w:rsidR="00EB747A" w:rsidRDefault="00903687" w:rsidP="005C7E5C">
      <w:pPr>
        <w:pStyle w:val="ListParagraph"/>
        <w:numPr>
          <w:ilvl w:val="0"/>
          <w:numId w:val="19"/>
        </w:numPr>
        <w:spacing w:after="160"/>
        <w:ind w:firstLineChars="0"/>
      </w:pPr>
      <w:r>
        <w:rPr>
          <w:rFonts w:hint="eastAsia"/>
        </w:rPr>
        <w:t>P</w:t>
      </w:r>
      <w:r>
        <w:t>roject Finish Date: Nov 13th</w:t>
      </w:r>
    </w:p>
    <w:p w14:paraId="22EB3412" w14:textId="13925D3B" w:rsidR="00EB747A" w:rsidRDefault="00903687" w:rsidP="00016AAE">
      <w:pPr>
        <w:pStyle w:val="Heading1"/>
        <w:spacing w:after="160" w:line="360" w:lineRule="auto"/>
      </w:pPr>
      <w:bookmarkStart w:id="1" w:name="_Toc55506852"/>
      <w:r>
        <w:t>Key Schedule Milestones</w:t>
      </w:r>
      <w:bookmarkEnd w:id="1"/>
    </w:p>
    <w:p w14:paraId="0E9EFA72" w14:textId="2E483C51" w:rsidR="00903687" w:rsidRPr="008E7460" w:rsidRDefault="00705405" w:rsidP="00016AAE">
      <w:pPr>
        <w:pStyle w:val="ListParagraph"/>
        <w:numPr>
          <w:ilvl w:val="0"/>
          <w:numId w:val="20"/>
        </w:numPr>
        <w:ind w:firstLineChars="0"/>
        <w:rPr>
          <w:lang w:eastAsia="zh-CN"/>
        </w:rPr>
      </w:pPr>
      <w:r>
        <w:rPr>
          <w:lang w:eastAsia="zh-CN"/>
        </w:rPr>
        <w:t>1</w:t>
      </w:r>
      <w:r w:rsidRPr="00705405">
        <w:rPr>
          <w:vertAlign w:val="superscript"/>
          <w:lang w:eastAsia="zh-CN"/>
        </w:rPr>
        <w:t>st</w:t>
      </w:r>
      <w:r>
        <w:rPr>
          <w:lang w:eastAsia="zh-CN"/>
        </w:rPr>
        <w:t xml:space="preserve"> Milestone -</w:t>
      </w:r>
      <w:r w:rsidR="00903687" w:rsidRPr="008E7460">
        <w:rPr>
          <w:lang w:eastAsia="zh-CN"/>
        </w:rPr>
        <w:t xml:space="preserve"> </w:t>
      </w:r>
      <w:r>
        <w:rPr>
          <w:lang w:eastAsia="zh-CN"/>
        </w:rPr>
        <w:t>F</w:t>
      </w:r>
      <w:r w:rsidR="00903687" w:rsidRPr="008E7460">
        <w:rPr>
          <w:lang w:eastAsia="zh-CN"/>
        </w:rPr>
        <w:t>inal version of the business process design model</w:t>
      </w:r>
      <w:r w:rsidR="00343B7A" w:rsidRPr="008E7460">
        <w:rPr>
          <w:lang w:eastAsia="zh-CN"/>
        </w:rPr>
        <w:t xml:space="preserve"> </w:t>
      </w:r>
      <w:r>
        <w:rPr>
          <w:lang w:eastAsia="zh-CN"/>
        </w:rPr>
        <w:t>due</w:t>
      </w:r>
      <w:r w:rsidR="00343B7A" w:rsidRPr="008E7460">
        <w:rPr>
          <w:lang w:eastAsia="zh-CN"/>
        </w:rPr>
        <w:t xml:space="preserve"> Sep 14th</w:t>
      </w:r>
    </w:p>
    <w:p w14:paraId="41321325" w14:textId="257C1688" w:rsidR="00343B7A" w:rsidRPr="008E7460" w:rsidRDefault="00705405" w:rsidP="00016AAE">
      <w:pPr>
        <w:pStyle w:val="ListParagraph"/>
        <w:numPr>
          <w:ilvl w:val="0"/>
          <w:numId w:val="20"/>
        </w:numPr>
        <w:ind w:firstLineChars="0"/>
        <w:rPr>
          <w:lang w:eastAsia="zh-CN"/>
        </w:rPr>
      </w:pPr>
      <w:r>
        <w:rPr>
          <w:lang w:eastAsia="zh-CN"/>
        </w:rPr>
        <w:t>2</w:t>
      </w:r>
      <w:r w:rsidRPr="00705405">
        <w:rPr>
          <w:vertAlign w:val="superscript"/>
          <w:lang w:eastAsia="zh-CN"/>
        </w:rPr>
        <w:t>nd</w:t>
      </w:r>
      <w:r>
        <w:rPr>
          <w:lang w:eastAsia="zh-CN"/>
        </w:rPr>
        <w:t xml:space="preserve"> Milestone – First </w:t>
      </w:r>
      <w:r w:rsidR="00343B7A" w:rsidRPr="008E7460">
        <w:rPr>
          <w:lang w:eastAsia="zh-CN"/>
        </w:rPr>
        <w:t>version of the system by Oct 9th</w:t>
      </w:r>
    </w:p>
    <w:p w14:paraId="007D5154" w14:textId="5787C93E" w:rsidR="00343B7A" w:rsidRPr="008E7460" w:rsidRDefault="00705405" w:rsidP="00016AAE">
      <w:pPr>
        <w:pStyle w:val="ListParagraph"/>
        <w:numPr>
          <w:ilvl w:val="0"/>
          <w:numId w:val="20"/>
        </w:numPr>
        <w:ind w:firstLineChars="0"/>
        <w:rPr>
          <w:lang w:eastAsia="zh-CN"/>
        </w:rPr>
      </w:pPr>
      <w:r>
        <w:rPr>
          <w:lang w:eastAsia="zh-CN"/>
        </w:rPr>
        <w:t>3</w:t>
      </w:r>
      <w:r w:rsidRPr="00705405">
        <w:rPr>
          <w:vertAlign w:val="superscript"/>
          <w:lang w:eastAsia="zh-CN"/>
        </w:rPr>
        <w:t>rd</w:t>
      </w:r>
      <w:r>
        <w:rPr>
          <w:lang w:eastAsia="zh-CN"/>
        </w:rPr>
        <w:t xml:space="preserve"> Milestone - </w:t>
      </w:r>
      <w:r w:rsidR="001B390F">
        <w:rPr>
          <w:lang w:eastAsia="zh-CN"/>
        </w:rPr>
        <w:t>Final</w:t>
      </w:r>
      <w:r w:rsidR="00343B7A" w:rsidRPr="008E7460">
        <w:rPr>
          <w:lang w:eastAsia="zh-CN"/>
        </w:rPr>
        <w:t xml:space="preserve"> version of the system </w:t>
      </w:r>
      <w:r w:rsidR="00343B7A" w:rsidRPr="008E7460">
        <w:rPr>
          <w:rFonts w:hint="eastAsia"/>
          <w:lang w:eastAsia="zh-CN"/>
        </w:rPr>
        <w:t>programming</w:t>
      </w:r>
      <w:r w:rsidR="00343B7A" w:rsidRPr="008E7460">
        <w:rPr>
          <w:lang w:eastAsia="zh-CN"/>
        </w:rPr>
        <w:t xml:space="preserve"> by Oct 30th</w:t>
      </w:r>
    </w:p>
    <w:p w14:paraId="4C6874A1" w14:textId="6C146781" w:rsidR="00343B7A" w:rsidRPr="008E7460" w:rsidRDefault="001B390F" w:rsidP="00016AAE">
      <w:pPr>
        <w:pStyle w:val="ListParagraph"/>
        <w:numPr>
          <w:ilvl w:val="0"/>
          <w:numId w:val="20"/>
        </w:numPr>
        <w:ind w:firstLineChars="0"/>
        <w:rPr>
          <w:lang w:eastAsia="zh-CN"/>
        </w:rPr>
      </w:pPr>
      <w:r>
        <w:rPr>
          <w:lang w:eastAsia="zh-CN"/>
        </w:rPr>
        <w:t>4</w:t>
      </w:r>
      <w:r w:rsidRPr="001B390F">
        <w:rPr>
          <w:vertAlign w:val="superscript"/>
          <w:lang w:eastAsia="zh-CN"/>
        </w:rPr>
        <w:t>th</w:t>
      </w:r>
      <w:r>
        <w:rPr>
          <w:lang w:eastAsia="zh-CN"/>
        </w:rPr>
        <w:t xml:space="preserve"> Milestone - </w:t>
      </w:r>
      <w:r w:rsidR="00343B7A" w:rsidRPr="008E7460">
        <w:rPr>
          <w:rFonts w:hint="eastAsia"/>
          <w:lang w:eastAsia="zh-CN"/>
        </w:rPr>
        <w:t>C</w:t>
      </w:r>
      <w:r w:rsidR="00343B7A" w:rsidRPr="008E7460">
        <w:rPr>
          <w:lang w:eastAsia="zh-CN"/>
        </w:rPr>
        <w:t xml:space="preserve">omplete the final version of the system UI design by </w:t>
      </w:r>
      <w:r w:rsidR="00D2676C" w:rsidRPr="008E7460">
        <w:rPr>
          <w:rFonts w:hint="eastAsia"/>
          <w:lang w:eastAsia="zh-CN"/>
        </w:rPr>
        <w:t>Nov</w:t>
      </w:r>
      <w:r w:rsidR="00D2676C" w:rsidRPr="008E7460">
        <w:rPr>
          <w:lang w:eastAsia="zh-CN"/>
        </w:rPr>
        <w:t xml:space="preserve"> 6th</w:t>
      </w:r>
    </w:p>
    <w:p w14:paraId="39D326AB" w14:textId="1EF2B65C" w:rsidR="00EB747A" w:rsidRDefault="001B390F" w:rsidP="00094F93">
      <w:pPr>
        <w:pStyle w:val="ListParagraph"/>
        <w:numPr>
          <w:ilvl w:val="0"/>
          <w:numId w:val="20"/>
        </w:numPr>
        <w:ind w:firstLineChars="0"/>
        <w:rPr>
          <w:lang w:eastAsia="zh-CN"/>
        </w:rPr>
      </w:pPr>
      <w:r>
        <w:rPr>
          <w:lang w:eastAsia="zh-CN"/>
        </w:rPr>
        <w:t>5</w:t>
      </w:r>
      <w:r w:rsidRPr="001B390F">
        <w:rPr>
          <w:vertAlign w:val="superscript"/>
          <w:lang w:eastAsia="zh-CN"/>
        </w:rPr>
        <w:t>th</w:t>
      </w:r>
      <w:r>
        <w:rPr>
          <w:lang w:eastAsia="zh-CN"/>
        </w:rPr>
        <w:t xml:space="preserve"> Milestone - </w:t>
      </w:r>
      <w:r w:rsidR="00D2676C" w:rsidRPr="008E7460">
        <w:rPr>
          <w:rFonts w:hint="eastAsia"/>
          <w:lang w:eastAsia="zh-CN"/>
        </w:rPr>
        <w:t>C</w:t>
      </w:r>
      <w:r w:rsidR="00D2676C" w:rsidRPr="008E7460">
        <w:rPr>
          <w:lang w:eastAsia="zh-CN"/>
        </w:rPr>
        <w:t xml:space="preserve">omplete the final test and project artifact by Nov 12th </w:t>
      </w:r>
    </w:p>
    <w:p w14:paraId="5691E61F" w14:textId="1F8686BB" w:rsidR="00E159A5" w:rsidRDefault="00DD11EF" w:rsidP="00016AAE">
      <w:pPr>
        <w:pStyle w:val="Heading1"/>
        <w:spacing w:after="160" w:line="360" w:lineRule="auto"/>
      </w:pPr>
      <w:bookmarkStart w:id="2" w:name="_Toc55506853"/>
      <w:r>
        <w:t>Project Manager</w:t>
      </w:r>
      <w:bookmarkEnd w:id="2"/>
    </w:p>
    <w:p w14:paraId="6CE50625" w14:textId="56B6754F" w:rsidR="00DD11EF" w:rsidRDefault="00094F93" w:rsidP="00ED08A7">
      <w:pPr>
        <w:spacing w:after="0"/>
      </w:pPr>
      <w:r>
        <w:t xml:space="preserve">Name: </w:t>
      </w:r>
      <w:r w:rsidR="00DD11EF">
        <w:t>Yusai Zhang</w:t>
      </w:r>
    </w:p>
    <w:p w14:paraId="79BFDF8E" w14:textId="490612AB" w:rsidR="00EB747A" w:rsidRPr="00016AAE" w:rsidRDefault="00094F93" w:rsidP="00094F93">
      <w:pPr>
        <w:rPr>
          <w:lang w:eastAsia="zh-CN"/>
        </w:rPr>
      </w:pPr>
      <w:r>
        <w:t xml:space="preserve">Email Address: </w:t>
      </w:r>
      <w:r w:rsidR="00DD11EF">
        <w:t>yz382@uowmail.edu.au</w:t>
      </w:r>
    </w:p>
    <w:p w14:paraId="05D110B6" w14:textId="7292DF78" w:rsidR="00EB747A" w:rsidRDefault="00DD11EF" w:rsidP="00094F93">
      <w:pPr>
        <w:pStyle w:val="Heading1"/>
        <w:spacing w:after="160" w:line="360" w:lineRule="auto"/>
      </w:pPr>
      <w:bookmarkStart w:id="3" w:name="_Toc55506854"/>
      <w:r>
        <w:t>Project Objectives</w:t>
      </w:r>
      <w:bookmarkEnd w:id="3"/>
    </w:p>
    <w:p w14:paraId="0F60D418" w14:textId="2DE716E5" w:rsidR="79FD47B4" w:rsidRPr="00094F93" w:rsidRDefault="7C3120A7" w:rsidP="005C7E5C">
      <w:pPr>
        <w:spacing w:after="160"/>
        <w:rPr>
          <w:color w:val="F3533F" w:themeColor="accent6"/>
        </w:rPr>
      </w:pPr>
      <w:r w:rsidRPr="00094F93">
        <w:t>The object</w:t>
      </w:r>
      <w:r w:rsidR="3081D621" w:rsidRPr="00094F93">
        <w:t>ive of the</w:t>
      </w:r>
      <w:r w:rsidRPr="00094F93">
        <w:t xml:space="preserve"> proposed project by Fly</w:t>
      </w:r>
      <w:r w:rsidR="00E511DC">
        <w:t xml:space="preserve"> </w:t>
      </w:r>
      <w:r w:rsidRPr="00094F93">
        <w:t>Dream</w:t>
      </w:r>
      <w:r w:rsidR="00E511DC">
        <w:t xml:space="preserve"> </w:t>
      </w:r>
      <w:r w:rsidRPr="00094F93">
        <w:t xml:space="preserve">Air for a loyalty management system </w:t>
      </w:r>
      <w:r w:rsidR="7CE10BAA" w:rsidRPr="00094F93">
        <w:t xml:space="preserve">is to improve customer satisfaction </w:t>
      </w:r>
      <w:r w:rsidR="6E1A7CDE" w:rsidRPr="00094F93">
        <w:t>and to encourage customer loyalty to Fly</w:t>
      </w:r>
      <w:r w:rsidR="00E511DC">
        <w:t xml:space="preserve"> </w:t>
      </w:r>
      <w:r w:rsidR="6E1A7CDE" w:rsidRPr="00094F93">
        <w:t>Dream</w:t>
      </w:r>
      <w:r w:rsidR="00E511DC">
        <w:t xml:space="preserve"> </w:t>
      </w:r>
      <w:r w:rsidR="6E1A7CDE" w:rsidRPr="00094F93">
        <w:t xml:space="preserve">Air, </w:t>
      </w:r>
      <w:r w:rsidR="7AA60CDF" w:rsidRPr="00094F93">
        <w:t>the loyalty management system will be regarded as a success if within 1.5 years from launch</w:t>
      </w:r>
      <w:r w:rsidR="2AAE0BFD" w:rsidRPr="00094F93">
        <w:t xml:space="preserve"> there is a significant increase in returning and happy customers satisfied with </w:t>
      </w:r>
      <w:r w:rsidR="6944915D" w:rsidRPr="00094F93">
        <w:t xml:space="preserve">services and </w:t>
      </w:r>
      <w:r w:rsidR="71ECD198" w:rsidRPr="00094F93">
        <w:t>benefits</w:t>
      </w:r>
      <w:r w:rsidR="2AAE0BFD" w:rsidRPr="00094F93">
        <w:t xml:space="preserve"> provided by Fly</w:t>
      </w:r>
      <w:r w:rsidR="00E511DC">
        <w:t xml:space="preserve"> Dream Air</w:t>
      </w:r>
      <w:r w:rsidR="61EFA2EB" w:rsidRPr="00094F93">
        <w:t xml:space="preserve"> and the loyalty management system</w:t>
      </w:r>
      <w:r w:rsidR="2AAE0BFD" w:rsidRPr="00094F93">
        <w:t>.</w:t>
      </w:r>
      <w:r w:rsidR="7C68D010" w:rsidRPr="00094F93">
        <w:t xml:space="preserve"> </w:t>
      </w:r>
      <w:r w:rsidR="3C98EE23" w:rsidRPr="00094F93">
        <w:t>To achieve this objective there will have to be a new user interface designed and implemented</w:t>
      </w:r>
      <w:r w:rsidR="4E88B87D" w:rsidRPr="00094F93">
        <w:t xml:space="preserve"> into the Fly</w:t>
      </w:r>
      <w:r w:rsidR="00E511DC">
        <w:t xml:space="preserve"> Dream Air</w:t>
      </w:r>
      <w:r w:rsidR="4E88B87D" w:rsidRPr="00094F93">
        <w:t xml:space="preserve"> webpage</w:t>
      </w:r>
      <w:r w:rsidR="3C98EE23" w:rsidRPr="00094F93">
        <w:t xml:space="preserve"> to allow c</w:t>
      </w:r>
      <w:r w:rsidR="10D1B3F3" w:rsidRPr="00094F93">
        <w:t>ustomers to register for</w:t>
      </w:r>
      <w:r w:rsidR="56A45098" w:rsidRPr="00094F93">
        <w:t>,</w:t>
      </w:r>
      <w:r w:rsidR="10D1B3F3" w:rsidRPr="00094F93">
        <w:t xml:space="preserve"> and </w:t>
      </w:r>
      <w:r w:rsidR="77B5CE6D" w:rsidRPr="00094F93">
        <w:t>to sign into the loyalty management system</w:t>
      </w:r>
      <w:r w:rsidR="3D3721CF" w:rsidRPr="00094F93">
        <w:t xml:space="preserve">. </w:t>
      </w:r>
      <w:r w:rsidR="70151BED" w:rsidRPr="00094F93">
        <w:t>Furthermore, a new database for the loyalty management system will need to be</w:t>
      </w:r>
      <w:r w:rsidR="70151BED" w:rsidRPr="79FD47B4">
        <w:rPr>
          <w:color w:val="F3533F" w:themeColor="accent6"/>
        </w:rPr>
        <w:t xml:space="preserve"> </w:t>
      </w:r>
      <w:r w:rsidR="70151BED" w:rsidRPr="00094F93">
        <w:t>in place to for storing all members details</w:t>
      </w:r>
      <w:r w:rsidR="569C0151" w:rsidRPr="00094F93">
        <w:t>,</w:t>
      </w:r>
      <w:r w:rsidR="70151BED" w:rsidRPr="00094F93">
        <w:t xml:space="preserve"> activities</w:t>
      </w:r>
      <w:r w:rsidR="5E1A265D" w:rsidRPr="00094F93">
        <w:t xml:space="preserve"> and points accumulated, as well as all promotional offers</w:t>
      </w:r>
      <w:r w:rsidR="0602273A" w:rsidRPr="00094F93">
        <w:t xml:space="preserve"> and discounts</w:t>
      </w:r>
      <w:r w:rsidR="5E1A265D" w:rsidRPr="00094F93">
        <w:t xml:space="preserve"> that members will gain access to.</w:t>
      </w:r>
    </w:p>
    <w:p w14:paraId="7E66F621" w14:textId="04546AA6" w:rsidR="00EB747A" w:rsidRDefault="00DD11EF" w:rsidP="00094F93">
      <w:r w:rsidRPr="79FD47B4">
        <w:lastRenderedPageBreak/>
        <w:t>The</w:t>
      </w:r>
      <w:r>
        <w:t xml:space="preserve"> </w:t>
      </w:r>
      <w:r w:rsidRPr="79FD47B4">
        <w:t>loyalty management system</w:t>
      </w:r>
      <w:r w:rsidR="00FF2687" w:rsidRPr="79FD47B4">
        <w:t xml:space="preserve"> develop</w:t>
      </w:r>
      <w:r w:rsidRPr="79FD47B4">
        <w:t xml:space="preserve"> project for our compa</w:t>
      </w:r>
      <w:r w:rsidR="00FF2687" w:rsidRPr="79FD47B4">
        <w:t>n</w:t>
      </w:r>
      <w:r w:rsidRPr="79FD47B4">
        <w:t xml:space="preserve">y. </w:t>
      </w:r>
      <w:r w:rsidR="3507886D" w:rsidRPr="79FD47B4">
        <w:t>T</w:t>
      </w:r>
      <w:r w:rsidRPr="79FD47B4">
        <w:t>his is the first charter for the project; the objective is to complete the first version of the</w:t>
      </w:r>
      <w:r w:rsidR="00FF2687" w:rsidRPr="79FD47B4">
        <w:t xml:space="preserve"> system</w:t>
      </w:r>
      <w:r w:rsidRPr="79FD47B4">
        <w:t xml:space="preserve"> in </w:t>
      </w:r>
      <w:r w:rsidR="00FF2687" w:rsidRPr="79FD47B4">
        <w:t>two</w:t>
      </w:r>
      <w:r w:rsidRPr="79FD47B4">
        <w:t xml:space="preserve"> months and a production version in </w:t>
      </w:r>
      <w:r w:rsidR="00FF2687" w:rsidRPr="79FD47B4">
        <w:t>three</w:t>
      </w:r>
      <w:r w:rsidRPr="79FD47B4">
        <w:t xml:space="preserve"> months.</w:t>
      </w:r>
    </w:p>
    <w:p w14:paraId="7D437860" w14:textId="23B1EBAF" w:rsidR="53876077" w:rsidRPr="00213AD1" w:rsidRDefault="67B39996" w:rsidP="00213AD1">
      <w:pPr>
        <w:pStyle w:val="Heading1"/>
        <w:spacing w:after="160" w:line="360" w:lineRule="auto"/>
      </w:pPr>
      <w:bookmarkStart w:id="4" w:name="_Toc55506855"/>
      <w:r>
        <w:t>Project Budget</w:t>
      </w:r>
      <w:bookmarkEnd w:id="4"/>
    </w:p>
    <w:p w14:paraId="29EE6B53" w14:textId="4C87C374" w:rsidR="008821C1" w:rsidRPr="00213AD1" w:rsidRDefault="007D53DB" w:rsidP="00213AD1">
      <w:r>
        <w:t xml:space="preserve">The airline has allocated </w:t>
      </w:r>
      <w:r w:rsidR="00703079">
        <w:t>$375,000 for this project</w:t>
      </w:r>
      <w:r w:rsidR="00B44118">
        <w:t xml:space="preserve"> and more funds are available </w:t>
      </w:r>
      <w:r w:rsidR="00C14F16">
        <w:t>if approved by the board of directors</w:t>
      </w:r>
      <w:r w:rsidR="00B44118">
        <w:t>.</w:t>
      </w:r>
      <w:r w:rsidR="00C14F16">
        <w:t xml:space="preserve"> </w:t>
      </w:r>
      <w:proofErr w:type="gramStart"/>
      <w:r w:rsidR="00B03AA0">
        <w:t>The majority of</w:t>
      </w:r>
      <w:proofErr w:type="gramEnd"/>
      <w:r w:rsidR="00B03AA0">
        <w:t xml:space="preserve"> the costs for this project will be external </w:t>
      </w:r>
      <w:r w:rsidR="00003EC0">
        <w:t>third-party</w:t>
      </w:r>
      <w:r w:rsidR="00B03AA0">
        <w:t xml:space="preserve"> labour and some additional </w:t>
      </w:r>
      <w:r w:rsidR="00724515">
        <w:t>infrastructure</w:t>
      </w:r>
      <w:r w:rsidR="00B03AA0">
        <w:t xml:space="preserve"> is required</w:t>
      </w:r>
      <w:r w:rsidR="00C14F16">
        <w:t xml:space="preserve"> for the </w:t>
      </w:r>
      <w:r w:rsidR="00003EC0">
        <w:t>using existing available resource.</w:t>
      </w:r>
      <w:r w:rsidR="00B03AA0">
        <w:t xml:space="preserve"> </w:t>
      </w:r>
    </w:p>
    <w:p w14:paraId="66CAA8A4" w14:textId="1D049461" w:rsidR="00EB747A" w:rsidRDefault="004D2E4C" w:rsidP="00213AD1">
      <w:pPr>
        <w:pStyle w:val="Heading1"/>
        <w:spacing w:after="160" w:line="360" w:lineRule="auto"/>
      </w:pPr>
      <w:bookmarkStart w:id="5" w:name="_Toc55506856"/>
      <w:r>
        <w:t>Project Approach</w:t>
      </w:r>
      <w:bookmarkEnd w:id="5"/>
    </w:p>
    <w:p w14:paraId="4AD79AEE" w14:textId="143820D0" w:rsidR="00EB747A" w:rsidRPr="000E5A47" w:rsidRDefault="18A98AC2" w:rsidP="00213AD1">
      <w:pPr>
        <w:rPr>
          <w:rFonts w:ascii="SimSun" w:eastAsia="SimSun" w:hAnsi="SimSun" w:cs="SimSun"/>
          <w:lang w:eastAsia="zh-CN"/>
        </w:rPr>
      </w:pPr>
      <w:r w:rsidRPr="59C67833">
        <w:rPr>
          <w:lang w:eastAsia="zh-CN"/>
        </w:rPr>
        <w:t>In the process of project management and execution, CPM and Agile methods are mainly adopted for portfolio management. The basic description of the two methods is as follows:</w:t>
      </w:r>
    </w:p>
    <w:p w14:paraId="7DB4E8C6" w14:textId="4B74C7A6" w:rsidR="00EB747A" w:rsidRDefault="5B0D5146" w:rsidP="00213AD1">
      <w:r w:rsidRPr="59C67833">
        <w:rPr>
          <w:b/>
          <w:bCs/>
        </w:rPr>
        <w:t>Critical path method:</w:t>
      </w:r>
      <w:r w:rsidRPr="59C67833">
        <w:t xml:space="preserve"> Critical path method (CPM) is a step-by-step methodology used for projects with interdependent activities. It contains a list of activities and uses a work-breakdown structure (WBS) and a timeline to complete, as well as dependencies, milestones, and deliverables. It outlines critical and noncritical activities by calculating the “longest” (on the critical path) and “shortest” (float) time to complete tasks to determine which activities are critical and which are not.</w:t>
      </w:r>
    </w:p>
    <w:p w14:paraId="02269016" w14:textId="624581AA" w:rsidR="00EB747A" w:rsidRDefault="55038B53" w:rsidP="00213AD1">
      <w:r w:rsidRPr="59C67833">
        <w:rPr>
          <w:b/>
          <w:bCs/>
        </w:rPr>
        <w:t>Agile:</w:t>
      </w:r>
      <w:r w:rsidRPr="59C67833">
        <w:t xml:space="preserve"> Agile takes a significantly different approach to project management. It was initially developed for projects that require significant flexibility and speed. To achieve this, agile is composed of short delivery cycles, i.e. “sprints.” Agile may be </w:t>
      </w:r>
      <w:proofErr w:type="gramStart"/>
      <w:r w:rsidRPr="59C67833">
        <w:t>best-suited</w:t>
      </w:r>
      <w:proofErr w:type="gramEnd"/>
      <w:r w:rsidRPr="59C67833">
        <w:t xml:space="preserve"> for projects requiring less control and real-time communication within self-motivated team and stake holder settings. As a project management methodology, agile is highly interactive, allowing for rapid adjustments throughout a project. It is commonly used in software development projects in large part because it makes it easier to identify issues quickly and to make modifications early in the development process, rather than having to wait until testing is complete. Agile offers repeatable processes, reduces risk, allows for immediate feedback, provides fast </w:t>
      </w:r>
      <w:proofErr w:type="gramStart"/>
      <w:r w:rsidRPr="59C67833">
        <w:t>turnaround</w:t>
      </w:r>
      <w:proofErr w:type="gramEnd"/>
      <w:r w:rsidRPr="59C67833">
        <w:t xml:space="preserve"> and reduces complexity.</w:t>
      </w:r>
    </w:p>
    <w:p w14:paraId="18469192" w14:textId="7EEC549B" w:rsidR="00EB747A" w:rsidRPr="00213AD1" w:rsidRDefault="6328645F" w:rsidP="00213AD1">
      <w:r w:rsidRPr="59C67833">
        <w:t>Before project planning and execution, the main work of the project was decomposed mainly through CPM method, and the correlation relationship, process sequence and necessary control points among the main work were clarified. The main work of this project will use the Agile method of development, after the developed prototype system, by the developer to demonstration of the prototype, and puts forward Suggestions for the prototype by the project team members, combined with the advice and project objectives, content developers multiple iterations, the final form to meet the project objectives and deliverables conform to the project success criteria system.</w:t>
      </w:r>
    </w:p>
    <w:p w14:paraId="2E511D03" w14:textId="76E93E93" w:rsidR="00542118" w:rsidRDefault="00542118" w:rsidP="00DC7832">
      <w:pPr>
        <w:pStyle w:val="Heading1"/>
        <w:spacing w:after="160" w:line="360" w:lineRule="auto"/>
      </w:pPr>
      <w:bookmarkStart w:id="6" w:name="_Toc55506857"/>
      <w:r w:rsidRPr="53876077">
        <w:lastRenderedPageBreak/>
        <w:t>Roles and Responsibilities</w:t>
      </w:r>
      <w:bookmarkEnd w:id="6"/>
    </w:p>
    <w:p w14:paraId="4AC162B7" w14:textId="3A1AB64B" w:rsidR="006F5E4F" w:rsidRPr="005C12C3" w:rsidRDefault="006341BC" w:rsidP="005C12C3">
      <w:pPr>
        <w:pStyle w:val="Heading2"/>
      </w:pPr>
      <w:bookmarkStart w:id="7" w:name="_Toc55506858"/>
      <w:r>
        <w:t>Pro</w:t>
      </w:r>
      <w:r w:rsidR="00542118">
        <w:t>ject roles list</w:t>
      </w:r>
      <w:bookmarkEnd w:id="7"/>
    </w:p>
    <w:tbl>
      <w:tblPr>
        <w:tblStyle w:val="ProjectScopeTable"/>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64"/>
        <w:gridCol w:w="2410"/>
        <w:gridCol w:w="2977"/>
      </w:tblGrid>
      <w:tr w:rsidR="001E6CCD" w14:paraId="63B08227" w14:textId="77777777" w:rsidTr="00B15C38">
        <w:trPr>
          <w:cnfStyle w:val="100000000000" w:firstRow="1" w:lastRow="0" w:firstColumn="0" w:lastColumn="0" w:oddVBand="0" w:evenVBand="0" w:oddHBand="0" w:evenHBand="0" w:firstRowFirstColumn="0" w:firstRowLastColumn="0" w:lastRowFirstColumn="0" w:lastRowLastColumn="0"/>
        </w:trPr>
        <w:tc>
          <w:tcPr>
            <w:tcW w:w="3964" w:type="dxa"/>
            <w:shd w:val="clear" w:color="auto" w:fill="D9D9D9" w:themeFill="background1" w:themeFillShade="D9"/>
          </w:tcPr>
          <w:p w14:paraId="71869B78" w14:textId="23BC5096" w:rsidR="001E6CCD" w:rsidRPr="000E6979" w:rsidRDefault="001E6CCD" w:rsidP="005C12C3">
            <w:r>
              <w:rPr>
                <w:rFonts w:hint="eastAsia"/>
              </w:rPr>
              <w:t>N</w:t>
            </w:r>
            <w:r>
              <w:t>ame</w:t>
            </w:r>
          </w:p>
        </w:tc>
        <w:tc>
          <w:tcPr>
            <w:tcW w:w="2410" w:type="dxa"/>
            <w:shd w:val="clear" w:color="auto" w:fill="D9D9D9" w:themeFill="background1" w:themeFillShade="D9"/>
          </w:tcPr>
          <w:p w14:paraId="54073F2E" w14:textId="7DB52DEF" w:rsidR="001E6CCD" w:rsidRPr="000E6979" w:rsidRDefault="001E6CCD" w:rsidP="005C12C3">
            <w:r>
              <w:rPr>
                <w:rFonts w:hint="eastAsia"/>
              </w:rPr>
              <w:t>R</w:t>
            </w:r>
            <w:r>
              <w:t>ole</w:t>
            </w:r>
          </w:p>
        </w:tc>
        <w:tc>
          <w:tcPr>
            <w:tcW w:w="2977" w:type="dxa"/>
            <w:shd w:val="clear" w:color="auto" w:fill="D9D9D9" w:themeFill="background1" w:themeFillShade="D9"/>
          </w:tcPr>
          <w:p w14:paraId="3758C5FE" w14:textId="78CD20DF" w:rsidR="001E6CCD" w:rsidRPr="000E6979" w:rsidRDefault="001E6CCD" w:rsidP="005C12C3">
            <w:r>
              <w:rPr>
                <w:rFonts w:hint="eastAsia"/>
              </w:rPr>
              <w:t>C</w:t>
            </w:r>
            <w:r>
              <w:t>ontact Information</w:t>
            </w:r>
          </w:p>
        </w:tc>
      </w:tr>
      <w:tr w:rsidR="001E6CCD" w14:paraId="6269CC0E" w14:textId="77777777" w:rsidTr="005C12C3">
        <w:tc>
          <w:tcPr>
            <w:tcW w:w="3964" w:type="dxa"/>
          </w:tcPr>
          <w:p w14:paraId="057E0D0E" w14:textId="21590639" w:rsidR="001E6CCD" w:rsidRDefault="001E6CCD" w:rsidP="005C12C3">
            <w:r w:rsidRPr="000E6979">
              <w:t>Professor Hoa Khan Dam</w:t>
            </w:r>
          </w:p>
        </w:tc>
        <w:tc>
          <w:tcPr>
            <w:tcW w:w="2410" w:type="dxa"/>
          </w:tcPr>
          <w:p w14:paraId="4FC7815D" w14:textId="2EE75B87" w:rsidR="001E6CCD" w:rsidRDefault="001E6CCD" w:rsidP="005C12C3">
            <w:r>
              <w:rPr>
                <w:rFonts w:hint="eastAsia"/>
              </w:rPr>
              <w:t>S</w:t>
            </w:r>
            <w:r>
              <w:t>ponsor</w:t>
            </w:r>
          </w:p>
        </w:tc>
        <w:tc>
          <w:tcPr>
            <w:tcW w:w="2977" w:type="dxa"/>
          </w:tcPr>
          <w:p w14:paraId="1E209110" w14:textId="385AFDB9" w:rsidR="001E6CCD" w:rsidRDefault="001E6CCD" w:rsidP="005C12C3">
            <w:r>
              <w:rPr>
                <w:rFonts w:hint="eastAsia"/>
              </w:rPr>
              <w:t>h</w:t>
            </w:r>
            <w:r>
              <w:t>oa@uow.edu.au</w:t>
            </w:r>
          </w:p>
        </w:tc>
      </w:tr>
      <w:tr w:rsidR="001E6CCD" w14:paraId="7DF4FF4E" w14:textId="77777777" w:rsidTr="005C12C3">
        <w:tc>
          <w:tcPr>
            <w:tcW w:w="3964" w:type="dxa"/>
          </w:tcPr>
          <w:p w14:paraId="0FC62C9A" w14:textId="3369EB73" w:rsidR="001E6CCD" w:rsidRDefault="001E6CCD" w:rsidP="005C12C3">
            <w:r>
              <w:rPr>
                <w:rFonts w:hint="eastAsia"/>
              </w:rPr>
              <w:t>Y</w:t>
            </w:r>
            <w:r>
              <w:t>usai Zhang</w:t>
            </w:r>
          </w:p>
        </w:tc>
        <w:tc>
          <w:tcPr>
            <w:tcW w:w="2410" w:type="dxa"/>
          </w:tcPr>
          <w:p w14:paraId="40A9B88F" w14:textId="650222BA" w:rsidR="001E6CCD" w:rsidRDefault="001E6CCD" w:rsidP="005C12C3">
            <w:r>
              <w:rPr>
                <w:rFonts w:hint="eastAsia"/>
              </w:rPr>
              <w:t>P</w:t>
            </w:r>
            <w:r>
              <w:t>roject Manager</w:t>
            </w:r>
          </w:p>
        </w:tc>
        <w:tc>
          <w:tcPr>
            <w:tcW w:w="2977" w:type="dxa"/>
          </w:tcPr>
          <w:p w14:paraId="6417BE86" w14:textId="43AA1D2D" w:rsidR="001E6CCD" w:rsidRDefault="001E6CCD" w:rsidP="005C12C3">
            <w:r>
              <w:t>yz382</w:t>
            </w:r>
            <w:r w:rsidRPr="001E6CCD">
              <w:t>@uowmail.edu.au</w:t>
            </w:r>
          </w:p>
        </w:tc>
      </w:tr>
      <w:tr w:rsidR="001E6CCD" w14:paraId="14384312" w14:textId="77777777" w:rsidTr="005C12C3">
        <w:tc>
          <w:tcPr>
            <w:tcW w:w="3964" w:type="dxa"/>
          </w:tcPr>
          <w:p w14:paraId="3AF3515E" w14:textId="401740A5" w:rsidR="001E6CCD" w:rsidRDefault="001E6CCD" w:rsidP="005C12C3">
            <w:r>
              <w:rPr>
                <w:rFonts w:hint="eastAsia"/>
              </w:rPr>
              <w:t>T</w:t>
            </w:r>
            <w:r>
              <w:t>om Rose</w:t>
            </w:r>
          </w:p>
        </w:tc>
        <w:tc>
          <w:tcPr>
            <w:tcW w:w="2410" w:type="dxa"/>
          </w:tcPr>
          <w:p w14:paraId="23854AB5" w14:textId="031FB8EA" w:rsidR="001E6CCD" w:rsidRDefault="001E6CCD" w:rsidP="005C12C3">
            <w:r>
              <w:t>Project Coordinator</w:t>
            </w:r>
          </w:p>
        </w:tc>
        <w:tc>
          <w:tcPr>
            <w:tcW w:w="2977" w:type="dxa"/>
          </w:tcPr>
          <w:p w14:paraId="65D76B32" w14:textId="27F1F0AF" w:rsidR="001E6CCD" w:rsidRDefault="001E6CCD" w:rsidP="005C12C3">
            <w:r w:rsidRPr="001E6CCD">
              <w:t>tlwr355@uowmail.edu.au</w:t>
            </w:r>
          </w:p>
        </w:tc>
      </w:tr>
      <w:tr w:rsidR="001E6CCD" w14:paraId="09C9B0DF" w14:textId="77777777" w:rsidTr="005C12C3">
        <w:tc>
          <w:tcPr>
            <w:tcW w:w="3964" w:type="dxa"/>
          </w:tcPr>
          <w:p w14:paraId="4D71BE37" w14:textId="6D77CD04" w:rsidR="001E6CCD" w:rsidRDefault="001E6CCD" w:rsidP="005C12C3">
            <w:r>
              <w:rPr>
                <w:rFonts w:hint="eastAsia"/>
              </w:rPr>
              <w:t>K</w:t>
            </w:r>
            <w:r>
              <w:t>yle Murphy</w:t>
            </w:r>
          </w:p>
        </w:tc>
        <w:tc>
          <w:tcPr>
            <w:tcW w:w="2410" w:type="dxa"/>
          </w:tcPr>
          <w:p w14:paraId="1F9B120F" w14:textId="48BA9566" w:rsidR="001E6CCD" w:rsidRDefault="001E6CCD" w:rsidP="005C12C3">
            <w:r>
              <w:t>Communication Coordinator</w:t>
            </w:r>
          </w:p>
        </w:tc>
        <w:tc>
          <w:tcPr>
            <w:tcW w:w="2977" w:type="dxa"/>
          </w:tcPr>
          <w:p w14:paraId="64220FEC" w14:textId="73E5B127" w:rsidR="001E6CCD" w:rsidRDefault="001E6CCD" w:rsidP="005C12C3">
            <w:r w:rsidRPr="001E6CCD">
              <w:t>km543@uowmail.edu.au</w:t>
            </w:r>
          </w:p>
        </w:tc>
      </w:tr>
      <w:tr w:rsidR="001E6CCD" w14:paraId="25AF2040" w14:textId="77777777" w:rsidTr="005C12C3">
        <w:tc>
          <w:tcPr>
            <w:tcW w:w="3964" w:type="dxa"/>
          </w:tcPr>
          <w:p w14:paraId="3B53CC8C" w14:textId="31B33348" w:rsidR="001E6CCD" w:rsidRDefault="001E6CCD" w:rsidP="005C12C3">
            <w:proofErr w:type="spellStart"/>
            <w:r w:rsidRPr="000E6979">
              <w:t>Nagasubramaniyan</w:t>
            </w:r>
            <w:proofErr w:type="spellEnd"/>
            <w:r w:rsidRPr="000E6979">
              <w:t xml:space="preserve"> </w:t>
            </w:r>
            <w:proofErr w:type="spellStart"/>
            <w:r w:rsidRPr="000E6979">
              <w:t>Sankaranarayanan</w:t>
            </w:r>
            <w:proofErr w:type="spellEnd"/>
          </w:p>
        </w:tc>
        <w:tc>
          <w:tcPr>
            <w:tcW w:w="2410" w:type="dxa"/>
          </w:tcPr>
          <w:p w14:paraId="18DAFCEA" w14:textId="070B5E02" w:rsidR="001E6CCD" w:rsidRDefault="001E6CCD" w:rsidP="005C12C3">
            <w:r>
              <w:t>Solution Architect</w:t>
            </w:r>
          </w:p>
        </w:tc>
        <w:tc>
          <w:tcPr>
            <w:tcW w:w="2977" w:type="dxa"/>
          </w:tcPr>
          <w:p w14:paraId="4ADD450F" w14:textId="66000C6D" w:rsidR="001E6CCD" w:rsidRDefault="001E6CCD" w:rsidP="005C12C3">
            <w:r w:rsidRPr="001E6CCD">
              <w:t>ns919@uowmail.edu.au</w:t>
            </w:r>
          </w:p>
        </w:tc>
      </w:tr>
      <w:tr w:rsidR="001E6CCD" w14:paraId="06596E0E" w14:textId="77777777" w:rsidTr="005C12C3">
        <w:tc>
          <w:tcPr>
            <w:tcW w:w="3964" w:type="dxa"/>
          </w:tcPr>
          <w:p w14:paraId="4A74FBE2" w14:textId="5780B29D" w:rsidR="001E6CCD" w:rsidRDefault="001E6CCD" w:rsidP="005C12C3">
            <w:proofErr w:type="spellStart"/>
            <w:r>
              <w:rPr>
                <w:rFonts w:hint="eastAsia"/>
              </w:rPr>
              <w:t>X</w:t>
            </w:r>
            <w:r>
              <w:t>un</w:t>
            </w:r>
            <w:proofErr w:type="spellEnd"/>
            <w:r>
              <w:t xml:space="preserve"> Cai</w:t>
            </w:r>
          </w:p>
        </w:tc>
        <w:tc>
          <w:tcPr>
            <w:tcW w:w="2410" w:type="dxa"/>
          </w:tcPr>
          <w:p w14:paraId="04EFF5A1" w14:textId="0CED3F04" w:rsidR="001E6CCD" w:rsidRDefault="001E6CCD" w:rsidP="005C12C3">
            <w:r>
              <w:rPr>
                <w:rFonts w:hint="eastAsia"/>
              </w:rPr>
              <w:t>P</w:t>
            </w:r>
            <w:r>
              <w:t>rogrammer / Developer</w:t>
            </w:r>
          </w:p>
        </w:tc>
        <w:tc>
          <w:tcPr>
            <w:tcW w:w="2977" w:type="dxa"/>
          </w:tcPr>
          <w:p w14:paraId="4468DFAB" w14:textId="5A201309" w:rsidR="001E6CCD" w:rsidRDefault="001E6CCD" w:rsidP="005C12C3">
            <w:r w:rsidRPr="001E6CCD">
              <w:t>xc805@uowmail.edu.au</w:t>
            </w:r>
          </w:p>
        </w:tc>
      </w:tr>
      <w:tr w:rsidR="001E6CCD" w14:paraId="13AF4A5E" w14:textId="77777777" w:rsidTr="005C12C3">
        <w:tc>
          <w:tcPr>
            <w:tcW w:w="3964" w:type="dxa"/>
          </w:tcPr>
          <w:p w14:paraId="2FDFB4C7" w14:textId="5D897EDD" w:rsidR="001E6CCD" w:rsidRDefault="001E6CCD" w:rsidP="005C12C3">
            <w:proofErr w:type="spellStart"/>
            <w:r>
              <w:rPr>
                <w:rFonts w:hint="eastAsia"/>
              </w:rPr>
              <w:t>Y</w:t>
            </w:r>
            <w:r>
              <w:t>iting</w:t>
            </w:r>
            <w:proofErr w:type="spellEnd"/>
            <w:r>
              <w:t xml:space="preserve"> Chen</w:t>
            </w:r>
          </w:p>
        </w:tc>
        <w:tc>
          <w:tcPr>
            <w:tcW w:w="2410" w:type="dxa"/>
          </w:tcPr>
          <w:p w14:paraId="3426F7C8" w14:textId="2D98F07C" w:rsidR="001E6CCD" w:rsidRDefault="001E6CCD" w:rsidP="005C12C3">
            <w:r>
              <w:t>Quality Manager</w:t>
            </w:r>
          </w:p>
        </w:tc>
        <w:tc>
          <w:tcPr>
            <w:tcW w:w="2977" w:type="dxa"/>
          </w:tcPr>
          <w:p w14:paraId="5362E31A" w14:textId="679C0B3E" w:rsidR="001E6CCD" w:rsidRDefault="001E6CCD" w:rsidP="005C12C3">
            <w:r w:rsidRPr="001E6CCD">
              <w:t>yc672@uowmail.edu.au</w:t>
            </w:r>
          </w:p>
        </w:tc>
      </w:tr>
    </w:tbl>
    <w:p w14:paraId="7ACCE0AF" w14:textId="1CFB849B" w:rsidR="006341BC" w:rsidRDefault="006341BC" w:rsidP="005C7E5C">
      <w:pPr>
        <w:spacing w:after="160"/>
      </w:pPr>
    </w:p>
    <w:p w14:paraId="5B15C32A" w14:textId="290E5072" w:rsidR="006341BC" w:rsidRDefault="001E6CCD" w:rsidP="00B15C38">
      <w:pPr>
        <w:pStyle w:val="Heading2"/>
      </w:pPr>
      <w:bookmarkStart w:id="8" w:name="_Toc55506859"/>
      <w:r>
        <w:t xml:space="preserve">Project </w:t>
      </w:r>
      <w:r w:rsidR="001026DA">
        <w:t>artifact &amp; responsibilities matrix</w:t>
      </w:r>
      <w:bookmarkEnd w:id="8"/>
    </w:p>
    <w:tbl>
      <w:tblPr>
        <w:tblW w:w="934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0" w:type="dxa"/>
          <w:right w:w="0" w:type="dxa"/>
        </w:tblCellMar>
        <w:tblLook w:val="04A0" w:firstRow="1" w:lastRow="0" w:firstColumn="1" w:lastColumn="0" w:noHBand="0" w:noVBand="1"/>
      </w:tblPr>
      <w:tblGrid>
        <w:gridCol w:w="705"/>
        <w:gridCol w:w="2779"/>
        <w:gridCol w:w="1480"/>
        <w:gridCol w:w="1460"/>
        <w:gridCol w:w="1460"/>
        <w:gridCol w:w="1460"/>
      </w:tblGrid>
      <w:tr w:rsidR="001026DA" w:rsidRPr="001026DA" w14:paraId="740B27EF" w14:textId="77777777" w:rsidTr="00B15C38">
        <w:trPr>
          <w:trHeight w:val="300"/>
          <w:tblHeader/>
        </w:trPr>
        <w:tc>
          <w:tcPr>
            <w:tcW w:w="705" w:type="dxa"/>
            <w:shd w:val="clear" w:color="auto" w:fill="D9D9D9" w:themeFill="background1" w:themeFillShade="D9"/>
            <w:vAlign w:val="bottom"/>
            <w:hideMark/>
          </w:tcPr>
          <w:p w14:paraId="09367215" w14:textId="738C7756" w:rsidR="001026DA" w:rsidRPr="00B15C38" w:rsidRDefault="001026DA" w:rsidP="005C7E5C">
            <w:pPr>
              <w:spacing w:before="100" w:beforeAutospacing="1" w:after="160"/>
              <w:jc w:val="center"/>
              <w:rPr>
                <w:color w:val="auto"/>
              </w:rPr>
            </w:pPr>
            <w:r w:rsidRPr="00B15C38">
              <w:rPr>
                <w:b/>
                <w:bCs/>
                <w:color w:val="auto"/>
              </w:rPr>
              <w:t>No</w:t>
            </w:r>
          </w:p>
        </w:tc>
        <w:tc>
          <w:tcPr>
            <w:tcW w:w="2779" w:type="dxa"/>
            <w:shd w:val="clear" w:color="auto" w:fill="D9D9D9" w:themeFill="background1" w:themeFillShade="D9"/>
            <w:vAlign w:val="bottom"/>
            <w:hideMark/>
          </w:tcPr>
          <w:p w14:paraId="08C35551" w14:textId="6ECB2197" w:rsidR="001026DA" w:rsidRPr="00B15C38" w:rsidRDefault="001026DA" w:rsidP="005C7E5C">
            <w:pPr>
              <w:spacing w:before="100" w:beforeAutospacing="1" w:after="160"/>
              <w:jc w:val="center"/>
              <w:rPr>
                <w:color w:val="auto"/>
              </w:rPr>
            </w:pPr>
            <w:r w:rsidRPr="00B15C38">
              <w:rPr>
                <w:b/>
                <w:bCs/>
                <w:color w:val="auto"/>
              </w:rPr>
              <w:t>Component</w:t>
            </w:r>
          </w:p>
        </w:tc>
        <w:tc>
          <w:tcPr>
            <w:tcW w:w="1480" w:type="dxa"/>
            <w:shd w:val="clear" w:color="auto" w:fill="D9D9D9" w:themeFill="background1" w:themeFillShade="D9"/>
            <w:vAlign w:val="bottom"/>
            <w:hideMark/>
          </w:tcPr>
          <w:p w14:paraId="24AAAF82" w14:textId="5167DDBC" w:rsidR="001026DA" w:rsidRPr="00B15C38" w:rsidRDefault="001026DA" w:rsidP="005C7E5C">
            <w:pPr>
              <w:spacing w:before="100" w:beforeAutospacing="1" w:after="160"/>
              <w:jc w:val="center"/>
              <w:rPr>
                <w:color w:val="auto"/>
              </w:rPr>
            </w:pPr>
            <w:r w:rsidRPr="00B15C38">
              <w:rPr>
                <w:b/>
                <w:bCs/>
                <w:color w:val="auto"/>
              </w:rPr>
              <w:t>R</w:t>
            </w:r>
          </w:p>
        </w:tc>
        <w:tc>
          <w:tcPr>
            <w:tcW w:w="1460" w:type="dxa"/>
            <w:shd w:val="clear" w:color="auto" w:fill="D9D9D9" w:themeFill="background1" w:themeFillShade="D9"/>
            <w:vAlign w:val="bottom"/>
            <w:hideMark/>
          </w:tcPr>
          <w:p w14:paraId="431BC466" w14:textId="18B2561C" w:rsidR="001026DA" w:rsidRPr="00B15C38" w:rsidRDefault="001026DA" w:rsidP="005C7E5C">
            <w:pPr>
              <w:spacing w:before="100" w:beforeAutospacing="1" w:after="160"/>
              <w:jc w:val="center"/>
              <w:rPr>
                <w:color w:val="auto"/>
              </w:rPr>
            </w:pPr>
            <w:r w:rsidRPr="00B15C38">
              <w:rPr>
                <w:b/>
                <w:bCs/>
                <w:color w:val="auto"/>
              </w:rPr>
              <w:t>A</w:t>
            </w:r>
          </w:p>
        </w:tc>
        <w:tc>
          <w:tcPr>
            <w:tcW w:w="1460" w:type="dxa"/>
            <w:shd w:val="clear" w:color="auto" w:fill="D9D9D9" w:themeFill="background1" w:themeFillShade="D9"/>
            <w:vAlign w:val="bottom"/>
            <w:hideMark/>
          </w:tcPr>
          <w:p w14:paraId="1B4A6369" w14:textId="0C9E2E5E" w:rsidR="001026DA" w:rsidRPr="00B15C38" w:rsidRDefault="001026DA" w:rsidP="005C7E5C">
            <w:pPr>
              <w:spacing w:before="100" w:beforeAutospacing="1" w:after="160"/>
              <w:jc w:val="center"/>
              <w:rPr>
                <w:color w:val="auto"/>
              </w:rPr>
            </w:pPr>
            <w:r w:rsidRPr="00B15C38">
              <w:rPr>
                <w:b/>
                <w:bCs/>
                <w:color w:val="auto"/>
              </w:rPr>
              <w:t>C</w:t>
            </w:r>
          </w:p>
        </w:tc>
        <w:tc>
          <w:tcPr>
            <w:tcW w:w="1460" w:type="dxa"/>
            <w:shd w:val="clear" w:color="auto" w:fill="D9D9D9" w:themeFill="background1" w:themeFillShade="D9"/>
            <w:vAlign w:val="bottom"/>
            <w:hideMark/>
          </w:tcPr>
          <w:p w14:paraId="0FD46B45" w14:textId="2B65767C" w:rsidR="001026DA" w:rsidRPr="00B15C38" w:rsidRDefault="001026DA" w:rsidP="005C7E5C">
            <w:pPr>
              <w:spacing w:before="100" w:beforeAutospacing="1" w:after="160"/>
              <w:jc w:val="center"/>
              <w:rPr>
                <w:color w:val="auto"/>
              </w:rPr>
            </w:pPr>
            <w:r w:rsidRPr="00B15C38">
              <w:rPr>
                <w:b/>
                <w:bCs/>
                <w:color w:val="auto"/>
              </w:rPr>
              <w:t>I</w:t>
            </w:r>
          </w:p>
        </w:tc>
      </w:tr>
      <w:tr w:rsidR="001026DA" w:rsidRPr="001026DA" w14:paraId="0D192135" w14:textId="77777777" w:rsidTr="00B15C38">
        <w:trPr>
          <w:trHeight w:val="300"/>
        </w:trPr>
        <w:tc>
          <w:tcPr>
            <w:tcW w:w="705" w:type="dxa"/>
            <w:shd w:val="clear" w:color="auto" w:fill="auto"/>
            <w:hideMark/>
          </w:tcPr>
          <w:p w14:paraId="6B07E146" w14:textId="4BA47CE0" w:rsidR="001026DA" w:rsidRPr="00CB1CCF" w:rsidRDefault="001026DA" w:rsidP="005C7E5C">
            <w:pPr>
              <w:spacing w:before="100" w:beforeAutospacing="1" w:after="160"/>
              <w:jc w:val="center"/>
            </w:pPr>
            <w:r w:rsidRPr="00CB1CCF">
              <w:t>0</w:t>
            </w:r>
          </w:p>
        </w:tc>
        <w:tc>
          <w:tcPr>
            <w:tcW w:w="2779" w:type="dxa"/>
            <w:shd w:val="clear" w:color="auto" w:fill="auto"/>
            <w:hideMark/>
          </w:tcPr>
          <w:p w14:paraId="285A3889" w14:textId="0057775E" w:rsidR="001026DA" w:rsidRPr="00CB1CCF" w:rsidRDefault="001026DA" w:rsidP="005C7E5C">
            <w:pPr>
              <w:spacing w:before="100" w:beforeAutospacing="1" w:after="160"/>
              <w:jc w:val="left"/>
            </w:pPr>
            <w:r w:rsidRPr="00CB1CCF">
              <w:t>Final Project Presentation/Demo</w:t>
            </w:r>
          </w:p>
        </w:tc>
        <w:tc>
          <w:tcPr>
            <w:tcW w:w="1480" w:type="dxa"/>
            <w:shd w:val="clear" w:color="auto" w:fill="auto"/>
            <w:hideMark/>
          </w:tcPr>
          <w:p w14:paraId="7B237AFF" w14:textId="50F7EEA6" w:rsidR="001026DA" w:rsidRPr="001026DA" w:rsidRDefault="50688FE5" w:rsidP="005C7E5C">
            <w:pPr>
              <w:spacing w:before="100" w:beforeAutospacing="1" w:after="160"/>
              <w:jc w:val="center"/>
            </w:pPr>
            <w:proofErr w:type="spellStart"/>
            <w:r>
              <w:t>Xun</w:t>
            </w:r>
            <w:proofErr w:type="spellEnd"/>
          </w:p>
        </w:tc>
        <w:tc>
          <w:tcPr>
            <w:tcW w:w="1460" w:type="dxa"/>
            <w:shd w:val="clear" w:color="auto" w:fill="auto"/>
            <w:hideMark/>
          </w:tcPr>
          <w:p w14:paraId="1B3294FB" w14:textId="0F1A95D8" w:rsidR="001026DA" w:rsidRPr="001026DA" w:rsidRDefault="001026DA" w:rsidP="005C7E5C">
            <w:pPr>
              <w:spacing w:before="100" w:beforeAutospacing="1" w:after="160"/>
              <w:jc w:val="center"/>
            </w:pPr>
          </w:p>
        </w:tc>
        <w:tc>
          <w:tcPr>
            <w:tcW w:w="1460" w:type="dxa"/>
            <w:shd w:val="clear" w:color="auto" w:fill="auto"/>
            <w:hideMark/>
          </w:tcPr>
          <w:p w14:paraId="7E8A1CE6" w14:textId="09F33678" w:rsidR="001026DA" w:rsidRPr="001026DA" w:rsidRDefault="001026DA" w:rsidP="005C7E5C">
            <w:pPr>
              <w:spacing w:before="100" w:beforeAutospacing="1" w:after="160"/>
              <w:jc w:val="center"/>
            </w:pPr>
          </w:p>
        </w:tc>
        <w:tc>
          <w:tcPr>
            <w:tcW w:w="1460" w:type="dxa"/>
            <w:shd w:val="clear" w:color="auto" w:fill="auto"/>
            <w:hideMark/>
          </w:tcPr>
          <w:p w14:paraId="13839AD8" w14:textId="527D5982" w:rsidR="001026DA" w:rsidRPr="001026DA" w:rsidRDefault="001026DA" w:rsidP="005C7E5C">
            <w:pPr>
              <w:spacing w:before="100" w:beforeAutospacing="1" w:after="160"/>
              <w:jc w:val="center"/>
            </w:pPr>
          </w:p>
        </w:tc>
      </w:tr>
      <w:tr w:rsidR="001026DA" w:rsidRPr="001026DA" w14:paraId="1A88F8FF" w14:textId="77777777" w:rsidTr="00B15C38">
        <w:trPr>
          <w:trHeight w:val="300"/>
        </w:trPr>
        <w:tc>
          <w:tcPr>
            <w:tcW w:w="705" w:type="dxa"/>
            <w:shd w:val="clear" w:color="auto" w:fill="auto"/>
            <w:hideMark/>
          </w:tcPr>
          <w:p w14:paraId="181BB643" w14:textId="2DDFA7BF" w:rsidR="001026DA" w:rsidRPr="001026DA" w:rsidRDefault="001026DA" w:rsidP="005C7E5C">
            <w:pPr>
              <w:spacing w:before="100" w:beforeAutospacing="1" w:after="160"/>
              <w:jc w:val="center"/>
            </w:pPr>
            <w:r w:rsidRPr="001026DA">
              <w:t>1</w:t>
            </w:r>
          </w:p>
        </w:tc>
        <w:tc>
          <w:tcPr>
            <w:tcW w:w="2779" w:type="dxa"/>
            <w:shd w:val="clear" w:color="auto" w:fill="auto"/>
            <w:hideMark/>
          </w:tcPr>
          <w:p w14:paraId="7A2BF12B" w14:textId="783303DB" w:rsidR="001026DA" w:rsidRPr="001026DA" w:rsidRDefault="001026DA" w:rsidP="005C7E5C">
            <w:pPr>
              <w:spacing w:before="100" w:beforeAutospacing="1" w:after="160"/>
              <w:jc w:val="left"/>
            </w:pPr>
            <w:r w:rsidRPr="001026DA">
              <w:t>Justification for project selection</w:t>
            </w:r>
          </w:p>
        </w:tc>
        <w:tc>
          <w:tcPr>
            <w:tcW w:w="1480" w:type="dxa"/>
            <w:shd w:val="clear" w:color="auto" w:fill="auto"/>
            <w:hideMark/>
          </w:tcPr>
          <w:p w14:paraId="7DE053E2" w14:textId="5827CE9C" w:rsidR="001026DA" w:rsidRPr="001026DA" w:rsidRDefault="001026DA" w:rsidP="005C7E5C">
            <w:pPr>
              <w:spacing w:before="100" w:beforeAutospacing="1" w:after="160"/>
              <w:jc w:val="center"/>
            </w:pPr>
          </w:p>
        </w:tc>
        <w:tc>
          <w:tcPr>
            <w:tcW w:w="1460" w:type="dxa"/>
            <w:shd w:val="clear" w:color="auto" w:fill="auto"/>
            <w:hideMark/>
          </w:tcPr>
          <w:p w14:paraId="21FEF859" w14:textId="7F4F1FE2" w:rsidR="001026DA" w:rsidRPr="001026DA" w:rsidRDefault="504D85F0" w:rsidP="005C7E5C">
            <w:pPr>
              <w:spacing w:before="100" w:beforeAutospacing="1" w:after="160"/>
              <w:jc w:val="center"/>
            </w:pPr>
            <w:proofErr w:type="spellStart"/>
            <w:r>
              <w:t>Yiting</w:t>
            </w:r>
            <w:proofErr w:type="spellEnd"/>
          </w:p>
        </w:tc>
        <w:tc>
          <w:tcPr>
            <w:tcW w:w="1460" w:type="dxa"/>
            <w:shd w:val="clear" w:color="auto" w:fill="auto"/>
            <w:hideMark/>
          </w:tcPr>
          <w:p w14:paraId="4D8A2075" w14:textId="2686A8E2" w:rsidR="001026DA" w:rsidRPr="001026DA" w:rsidRDefault="001026DA" w:rsidP="005C7E5C">
            <w:pPr>
              <w:spacing w:before="100" w:beforeAutospacing="1" w:after="160"/>
              <w:jc w:val="center"/>
            </w:pPr>
          </w:p>
        </w:tc>
        <w:tc>
          <w:tcPr>
            <w:tcW w:w="1460" w:type="dxa"/>
            <w:shd w:val="clear" w:color="auto" w:fill="auto"/>
            <w:hideMark/>
          </w:tcPr>
          <w:p w14:paraId="470C1633" w14:textId="17099C6D" w:rsidR="001026DA" w:rsidRPr="001026DA" w:rsidRDefault="001026DA" w:rsidP="005C7E5C">
            <w:pPr>
              <w:spacing w:before="100" w:beforeAutospacing="1" w:after="160"/>
              <w:jc w:val="center"/>
            </w:pPr>
          </w:p>
        </w:tc>
      </w:tr>
      <w:tr w:rsidR="001026DA" w:rsidRPr="001026DA" w14:paraId="3ACC7F04" w14:textId="77777777" w:rsidTr="00B15C38">
        <w:trPr>
          <w:trHeight w:val="300"/>
        </w:trPr>
        <w:tc>
          <w:tcPr>
            <w:tcW w:w="705" w:type="dxa"/>
            <w:shd w:val="clear" w:color="auto" w:fill="auto"/>
            <w:hideMark/>
          </w:tcPr>
          <w:p w14:paraId="13C50D0E" w14:textId="66C2CF85" w:rsidR="001026DA" w:rsidRPr="001026DA" w:rsidRDefault="001026DA" w:rsidP="005C7E5C">
            <w:pPr>
              <w:spacing w:before="100" w:beforeAutospacing="1" w:after="160"/>
              <w:jc w:val="center"/>
            </w:pPr>
            <w:r w:rsidRPr="001026DA">
              <w:t>2</w:t>
            </w:r>
          </w:p>
        </w:tc>
        <w:tc>
          <w:tcPr>
            <w:tcW w:w="2779" w:type="dxa"/>
            <w:shd w:val="clear" w:color="auto" w:fill="auto"/>
            <w:hideMark/>
          </w:tcPr>
          <w:p w14:paraId="09929154" w14:textId="5AA01DEC" w:rsidR="001026DA" w:rsidRPr="001026DA" w:rsidRDefault="001026DA" w:rsidP="005C7E5C">
            <w:pPr>
              <w:spacing w:before="100" w:beforeAutospacing="1" w:after="160"/>
              <w:jc w:val="left"/>
            </w:pPr>
            <w:r w:rsidRPr="001026DA">
              <w:t>Business case</w:t>
            </w:r>
          </w:p>
        </w:tc>
        <w:tc>
          <w:tcPr>
            <w:tcW w:w="1480" w:type="dxa"/>
            <w:shd w:val="clear" w:color="auto" w:fill="auto"/>
            <w:hideMark/>
          </w:tcPr>
          <w:p w14:paraId="1E19ABC6" w14:textId="391DF2EB" w:rsidR="001026DA" w:rsidRPr="001026DA" w:rsidRDefault="702457C3" w:rsidP="005C7E5C">
            <w:pPr>
              <w:spacing w:before="100" w:beforeAutospacing="1" w:after="160"/>
              <w:jc w:val="center"/>
            </w:pPr>
            <w:r>
              <w:t>ALL</w:t>
            </w:r>
          </w:p>
        </w:tc>
        <w:tc>
          <w:tcPr>
            <w:tcW w:w="1460" w:type="dxa"/>
            <w:shd w:val="clear" w:color="auto" w:fill="auto"/>
            <w:hideMark/>
          </w:tcPr>
          <w:p w14:paraId="59DF873F" w14:textId="2455348D" w:rsidR="001026DA" w:rsidRPr="001026DA" w:rsidRDefault="001026DA" w:rsidP="005C7E5C">
            <w:pPr>
              <w:spacing w:before="100" w:beforeAutospacing="1" w:after="160"/>
              <w:jc w:val="center"/>
            </w:pPr>
          </w:p>
        </w:tc>
        <w:tc>
          <w:tcPr>
            <w:tcW w:w="1460" w:type="dxa"/>
            <w:shd w:val="clear" w:color="auto" w:fill="auto"/>
            <w:hideMark/>
          </w:tcPr>
          <w:p w14:paraId="6F545E31" w14:textId="73CDC176" w:rsidR="001026DA" w:rsidRPr="001026DA" w:rsidRDefault="001026DA" w:rsidP="005C7E5C">
            <w:pPr>
              <w:spacing w:before="100" w:beforeAutospacing="1" w:after="160"/>
              <w:jc w:val="center"/>
            </w:pPr>
          </w:p>
        </w:tc>
        <w:tc>
          <w:tcPr>
            <w:tcW w:w="1460" w:type="dxa"/>
            <w:shd w:val="clear" w:color="auto" w:fill="auto"/>
            <w:hideMark/>
          </w:tcPr>
          <w:p w14:paraId="12AE63A2" w14:textId="3783CD92" w:rsidR="001026DA" w:rsidRPr="001026DA" w:rsidRDefault="001026DA" w:rsidP="005C7E5C">
            <w:pPr>
              <w:spacing w:before="100" w:beforeAutospacing="1" w:after="160"/>
              <w:jc w:val="center"/>
            </w:pPr>
          </w:p>
        </w:tc>
      </w:tr>
      <w:tr w:rsidR="001026DA" w:rsidRPr="001026DA" w14:paraId="376A95D3" w14:textId="77777777" w:rsidTr="00B15C38">
        <w:trPr>
          <w:trHeight w:val="300"/>
        </w:trPr>
        <w:tc>
          <w:tcPr>
            <w:tcW w:w="705" w:type="dxa"/>
            <w:shd w:val="clear" w:color="auto" w:fill="auto"/>
            <w:hideMark/>
          </w:tcPr>
          <w:p w14:paraId="52319C23" w14:textId="56721DB3" w:rsidR="001026DA" w:rsidRPr="001026DA" w:rsidRDefault="001026DA" w:rsidP="005C7E5C">
            <w:pPr>
              <w:spacing w:before="100" w:beforeAutospacing="1" w:after="160"/>
              <w:jc w:val="center"/>
            </w:pPr>
            <w:r w:rsidRPr="001026DA">
              <w:t>3</w:t>
            </w:r>
          </w:p>
        </w:tc>
        <w:tc>
          <w:tcPr>
            <w:tcW w:w="2779" w:type="dxa"/>
            <w:shd w:val="clear" w:color="auto" w:fill="auto"/>
            <w:hideMark/>
          </w:tcPr>
          <w:p w14:paraId="543FC2D4" w14:textId="72EA36B0" w:rsidR="001026DA" w:rsidRPr="001026DA" w:rsidRDefault="001026DA" w:rsidP="005C7E5C">
            <w:pPr>
              <w:spacing w:before="100" w:beforeAutospacing="1" w:after="160"/>
              <w:jc w:val="left"/>
            </w:pPr>
            <w:r w:rsidRPr="001026DA">
              <w:t>Project charter</w:t>
            </w:r>
          </w:p>
        </w:tc>
        <w:tc>
          <w:tcPr>
            <w:tcW w:w="1480" w:type="dxa"/>
            <w:shd w:val="clear" w:color="auto" w:fill="auto"/>
            <w:hideMark/>
          </w:tcPr>
          <w:p w14:paraId="13A132E2" w14:textId="1E40F5E6" w:rsidR="001026DA" w:rsidRPr="001026DA" w:rsidRDefault="001026DA" w:rsidP="005C7E5C">
            <w:pPr>
              <w:spacing w:before="100" w:beforeAutospacing="1" w:after="160"/>
              <w:jc w:val="center"/>
            </w:pPr>
          </w:p>
        </w:tc>
        <w:tc>
          <w:tcPr>
            <w:tcW w:w="1460" w:type="dxa"/>
            <w:shd w:val="clear" w:color="auto" w:fill="auto"/>
            <w:hideMark/>
          </w:tcPr>
          <w:p w14:paraId="2A29CDB6" w14:textId="1E67504C" w:rsidR="001026DA" w:rsidRPr="001026DA" w:rsidRDefault="21BDE44A" w:rsidP="005C7E5C">
            <w:pPr>
              <w:spacing w:before="100" w:beforeAutospacing="1" w:after="160"/>
              <w:jc w:val="center"/>
            </w:pPr>
            <w:r>
              <w:t>Yusai</w:t>
            </w:r>
          </w:p>
        </w:tc>
        <w:tc>
          <w:tcPr>
            <w:tcW w:w="1460" w:type="dxa"/>
            <w:shd w:val="clear" w:color="auto" w:fill="auto"/>
            <w:hideMark/>
          </w:tcPr>
          <w:p w14:paraId="20C58F25" w14:textId="011A0B0B" w:rsidR="001026DA" w:rsidRPr="001026DA" w:rsidRDefault="001026DA" w:rsidP="005C7E5C">
            <w:pPr>
              <w:spacing w:before="100" w:beforeAutospacing="1" w:after="160"/>
              <w:jc w:val="center"/>
            </w:pPr>
          </w:p>
        </w:tc>
        <w:tc>
          <w:tcPr>
            <w:tcW w:w="1460" w:type="dxa"/>
            <w:shd w:val="clear" w:color="auto" w:fill="auto"/>
            <w:hideMark/>
          </w:tcPr>
          <w:p w14:paraId="5611319E" w14:textId="5F2645E3" w:rsidR="001026DA" w:rsidRPr="001026DA" w:rsidRDefault="001026DA" w:rsidP="005C7E5C">
            <w:pPr>
              <w:spacing w:before="100" w:beforeAutospacing="1" w:after="160"/>
              <w:jc w:val="center"/>
            </w:pPr>
          </w:p>
        </w:tc>
      </w:tr>
      <w:tr w:rsidR="001026DA" w:rsidRPr="001026DA" w14:paraId="683FAEC0" w14:textId="77777777" w:rsidTr="00B15C38">
        <w:trPr>
          <w:trHeight w:val="300"/>
        </w:trPr>
        <w:tc>
          <w:tcPr>
            <w:tcW w:w="705" w:type="dxa"/>
            <w:shd w:val="clear" w:color="auto" w:fill="auto"/>
            <w:hideMark/>
          </w:tcPr>
          <w:p w14:paraId="0F028C75" w14:textId="5A540BB4" w:rsidR="001026DA" w:rsidRPr="001026DA" w:rsidRDefault="001026DA" w:rsidP="005C7E5C">
            <w:pPr>
              <w:spacing w:before="100" w:beforeAutospacing="1" w:after="160"/>
              <w:jc w:val="center"/>
            </w:pPr>
            <w:r w:rsidRPr="001026DA">
              <w:t>4</w:t>
            </w:r>
          </w:p>
        </w:tc>
        <w:tc>
          <w:tcPr>
            <w:tcW w:w="2779" w:type="dxa"/>
            <w:shd w:val="clear" w:color="auto" w:fill="auto"/>
            <w:hideMark/>
          </w:tcPr>
          <w:p w14:paraId="6FD31EF2" w14:textId="6551CF75" w:rsidR="001026DA" w:rsidRPr="001026DA" w:rsidRDefault="001026DA" w:rsidP="005C7E5C">
            <w:pPr>
              <w:spacing w:before="100" w:beforeAutospacing="1" w:after="160"/>
              <w:jc w:val="left"/>
            </w:pPr>
            <w:r w:rsidRPr="001026DA">
              <w:t>Project scope statement</w:t>
            </w:r>
          </w:p>
        </w:tc>
        <w:tc>
          <w:tcPr>
            <w:tcW w:w="1480" w:type="dxa"/>
            <w:shd w:val="clear" w:color="auto" w:fill="auto"/>
            <w:hideMark/>
          </w:tcPr>
          <w:p w14:paraId="562027DB" w14:textId="245CC890" w:rsidR="001026DA" w:rsidRPr="001026DA" w:rsidRDefault="6134D4FB" w:rsidP="005C7E5C">
            <w:pPr>
              <w:spacing w:before="100" w:beforeAutospacing="1" w:after="160"/>
              <w:jc w:val="center"/>
            </w:pPr>
            <w:r>
              <w:t>Yusai</w:t>
            </w:r>
          </w:p>
        </w:tc>
        <w:tc>
          <w:tcPr>
            <w:tcW w:w="1460" w:type="dxa"/>
            <w:shd w:val="clear" w:color="auto" w:fill="auto"/>
            <w:hideMark/>
          </w:tcPr>
          <w:p w14:paraId="2AA5CE3B" w14:textId="5326F9F9" w:rsidR="001026DA" w:rsidRPr="001026DA" w:rsidRDefault="6134D4FB" w:rsidP="005C7E5C">
            <w:pPr>
              <w:spacing w:before="100" w:beforeAutospacing="1" w:after="160"/>
              <w:jc w:val="center"/>
            </w:pPr>
            <w:proofErr w:type="spellStart"/>
            <w:r>
              <w:t>Xun</w:t>
            </w:r>
            <w:proofErr w:type="spellEnd"/>
          </w:p>
        </w:tc>
        <w:tc>
          <w:tcPr>
            <w:tcW w:w="1460" w:type="dxa"/>
            <w:shd w:val="clear" w:color="auto" w:fill="auto"/>
            <w:hideMark/>
          </w:tcPr>
          <w:p w14:paraId="35E586D3" w14:textId="4D9DD740" w:rsidR="001026DA" w:rsidRPr="001026DA" w:rsidRDefault="001026DA" w:rsidP="005C7E5C">
            <w:pPr>
              <w:spacing w:before="100" w:beforeAutospacing="1" w:after="160"/>
              <w:jc w:val="center"/>
            </w:pPr>
          </w:p>
        </w:tc>
        <w:tc>
          <w:tcPr>
            <w:tcW w:w="1460" w:type="dxa"/>
            <w:shd w:val="clear" w:color="auto" w:fill="auto"/>
            <w:hideMark/>
          </w:tcPr>
          <w:p w14:paraId="41721AE1" w14:textId="3B578D37" w:rsidR="001026DA" w:rsidRPr="001026DA" w:rsidRDefault="001026DA" w:rsidP="005C7E5C">
            <w:pPr>
              <w:spacing w:before="100" w:beforeAutospacing="1" w:after="160"/>
              <w:jc w:val="center"/>
            </w:pPr>
          </w:p>
        </w:tc>
      </w:tr>
      <w:tr w:rsidR="001026DA" w:rsidRPr="001026DA" w14:paraId="08E2E164" w14:textId="77777777" w:rsidTr="00B15C38">
        <w:trPr>
          <w:trHeight w:val="300"/>
        </w:trPr>
        <w:tc>
          <w:tcPr>
            <w:tcW w:w="705" w:type="dxa"/>
            <w:shd w:val="clear" w:color="auto" w:fill="auto"/>
            <w:hideMark/>
          </w:tcPr>
          <w:p w14:paraId="6E1FDCA1" w14:textId="28D13E17" w:rsidR="001026DA" w:rsidRPr="001026DA" w:rsidRDefault="001026DA" w:rsidP="005C7E5C">
            <w:pPr>
              <w:spacing w:before="100" w:beforeAutospacing="1" w:after="160"/>
              <w:jc w:val="center"/>
            </w:pPr>
            <w:r w:rsidRPr="001026DA">
              <w:lastRenderedPageBreak/>
              <w:t>5</w:t>
            </w:r>
          </w:p>
        </w:tc>
        <w:tc>
          <w:tcPr>
            <w:tcW w:w="2779" w:type="dxa"/>
            <w:shd w:val="clear" w:color="auto" w:fill="auto"/>
            <w:hideMark/>
          </w:tcPr>
          <w:p w14:paraId="5760075F" w14:textId="7E47BA4A" w:rsidR="001026DA" w:rsidRPr="001026DA" w:rsidRDefault="001026DA" w:rsidP="005C7E5C">
            <w:pPr>
              <w:spacing w:before="100" w:beforeAutospacing="1" w:after="160"/>
              <w:jc w:val="left"/>
            </w:pPr>
            <w:r w:rsidRPr="001026DA">
              <w:t>WBS, WBS dictionary and project schedule</w:t>
            </w:r>
          </w:p>
        </w:tc>
        <w:tc>
          <w:tcPr>
            <w:tcW w:w="1480" w:type="dxa"/>
            <w:shd w:val="clear" w:color="auto" w:fill="auto"/>
            <w:hideMark/>
          </w:tcPr>
          <w:p w14:paraId="3124D29C" w14:textId="6CF17880" w:rsidR="001026DA" w:rsidRPr="001026DA" w:rsidRDefault="1ED942EA" w:rsidP="005C7E5C">
            <w:pPr>
              <w:spacing w:before="100" w:beforeAutospacing="1" w:after="160"/>
              <w:jc w:val="center"/>
            </w:pPr>
            <w:r>
              <w:t>Yusai</w:t>
            </w:r>
          </w:p>
        </w:tc>
        <w:tc>
          <w:tcPr>
            <w:tcW w:w="1460" w:type="dxa"/>
            <w:shd w:val="clear" w:color="auto" w:fill="auto"/>
            <w:hideMark/>
          </w:tcPr>
          <w:p w14:paraId="6CB084A9" w14:textId="6E8C59A2" w:rsidR="001026DA" w:rsidRPr="001026DA" w:rsidRDefault="1ED942EA" w:rsidP="005C7E5C">
            <w:pPr>
              <w:spacing w:before="100" w:beforeAutospacing="1" w:after="160"/>
              <w:jc w:val="center"/>
            </w:pPr>
            <w:proofErr w:type="spellStart"/>
            <w:r>
              <w:t>Xun</w:t>
            </w:r>
            <w:proofErr w:type="spellEnd"/>
          </w:p>
        </w:tc>
        <w:tc>
          <w:tcPr>
            <w:tcW w:w="1460" w:type="dxa"/>
            <w:shd w:val="clear" w:color="auto" w:fill="auto"/>
            <w:hideMark/>
          </w:tcPr>
          <w:p w14:paraId="4ADE2701" w14:textId="64EC55C3" w:rsidR="001026DA" w:rsidRPr="001026DA" w:rsidRDefault="001026DA" w:rsidP="005C7E5C">
            <w:pPr>
              <w:spacing w:before="100" w:beforeAutospacing="1" w:after="160"/>
              <w:jc w:val="center"/>
            </w:pPr>
          </w:p>
        </w:tc>
        <w:tc>
          <w:tcPr>
            <w:tcW w:w="1460" w:type="dxa"/>
            <w:shd w:val="clear" w:color="auto" w:fill="auto"/>
            <w:hideMark/>
          </w:tcPr>
          <w:p w14:paraId="478B2283" w14:textId="59A312B3" w:rsidR="001026DA" w:rsidRPr="001026DA" w:rsidRDefault="001026DA" w:rsidP="005C7E5C">
            <w:pPr>
              <w:spacing w:before="100" w:beforeAutospacing="1" w:after="160"/>
              <w:jc w:val="center"/>
            </w:pPr>
          </w:p>
        </w:tc>
      </w:tr>
      <w:tr w:rsidR="001026DA" w:rsidRPr="001026DA" w14:paraId="787E1156" w14:textId="77777777" w:rsidTr="00B15C38">
        <w:trPr>
          <w:trHeight w:val="300"/>
        </w:trPr>
        <w:tc>
          <w:tcPr>
            <w:tcW w:w="705" w:type="dxa"/>
            <w:shd w:val="clear" w:color="auto" w:fill="auto"/>
            <w:hideMark/>
          </w:tcPr>
          <w:p w14:paraId="02ED5C19" w14:textId="60113657" w:rsidR="001026DA" w:rsidRPr="001026DA" w:rsidRDefault="001026DA" w:rsidP="005C7E5C">
            <w:pPr>
              <w:spacing w:before="100" w:beforeAutospacing="1" w:after="160"/>
              <w:jc w:val="center"/>
            </w:pPr>
            <w:r w:rsidRPr="001026DA">
              <w:t>6</w:t>
            </w:r>
          </w:p>
        </w:tc>
        <w:tc>
          <w:tcPr>
            <w:tcW w:w="2779" w:type="dxa"/>
            <w:shd w:val="clear" w:color="auto" w:fill="auto"/>
            <w:hideMark/>
          </w:tcPr>
          <w:p w14:paraId="66F2E958" w14:textId="0F5E953B" w:rsidR="001026DA" w:rsidRPr="001026DA" w:rsidRDefault="001026DA" w:rsidP="005C7E5C">
            <w:pPr>
              <w:spacing w:before="100" w:beforeAutospacing="1" w:after="160"/>
              <w:jc w:val="left"/>
            </w:pPr>
            <w:r w:rsidRPr="001026DA">
              <w:t>Risk management</w:t>
            </w:r>
          </w:p>
        </w:tc>
        <w:tc>
          <w:tcPr>
            <w:tcW w:w="1480" w:type="dxa"/>
            <w:shd w:val="clear" w:color="auto" w:fill="auto"/>
            <w:hideMark/>
          </w:tcPr>
          <w:p w14:paraId="58218569" w14:textId="5BD2B84D" w:rsidR="001026DA" w:rsidRPr="001026DA" w:rsidRDefault="13AE03B5" w:rsidP="005C7E5C">
            <w:pPr>
              <w:spacing w:before="100" w:beforeAutospacing="1" w:after="160"/>
              <w:jc w:val="center"/>
            </w:pPr>
            <w:r>
              <w:t>Kyle</w:t>
            </w:r>
          </w:p>
        </w:tc>
        <w:tc>
          <w:tcPr>
            <w:tcW w:w="1460" w:type="dxa"/>
            <w:shd w:val="clear" w:color="auto" w:fill="auto"/>
            <w:hideMark/>
          </w:tcPr>
          <w:p w14:paraId="1907E1E4" w14:textId="454EC259" w:rsidR="001026DA" w:rsidRPr="001026DA" w:rsidRDefault="13AE03B5" w:rsidP="005C7E5C">
            <w:pPr>
              <w:spacing w:before="100" w:beforeAutospacing="1" w:after="160"/>
              <w:jc w:val="center"/>
            </w:pPr>
            <w:proofErr w:type="spellStart"/>
            <w:r>
              <w:t>Nega</w:t>
            </w:r>
            <w:proofErr w:type="spellEnd"/>
          </w:p>
        </w:tc>
        <w:tc>
          <w:tcPr>
            <w:tcW w:w="1460" w:type="dxa"/>
            <w:shd w:val="clear" w:color="auto" w:fill="auto"/>
            <w:hideMark/>
          </w:tcPr>
          <w:p w14:paraId="5E71AC03" w14:textId="67CF885B" w:rsidR="001026DA" w:rsidRPr="001026DA" w:rsidRDefault="001026DA" w:rsidP="005C7E5C">
            <w:pPr>
              <w:spacing w:before="100" w:beforeAutospacing="1" w:after="160"/>
              <w:jc w:val="center"/>
            </w:pPr>
          </w:p>
        </w:tc>
        <w:tc>
          <w:tcPr>
            <w:tcW w:w="1460" w:type="dxa"/>
            <w:shd w:val="clear" w:color="auto" w:fill="auto"/>
            <w:hideMark/>
          </w:tcPr>
          <w:p w14:paraId="49E0D42B" w14:textId="1FAEF42F" w:rsidR="001026DA" w:rsidRPr="001026DA" w:rsidRDefault="001026DA" w:rsidP="005C7E5C">
            <w:pPr>
              <w:spacing w:before="100" w:beforeAutospacing="1" w:after="160"/>
              <w:jc w:val="center"/>
            </w:pPr>
          </w:p>
        </w:tc>
      </w:tr>
      <w:tr w:rsidR="001026DA" w:rsidRPr="001026DA" w14:paraId="58C1272F" w14:textId="77777777" w:rsidTr="00B15C38">
        <w:trPr>
          <w:trHeight w:val="300"/>
        </w:trPr>
        <w:tc>
          <w:tcPr>
            <w:tcW w:w="705" w:type="dxa"/>
            <w:shd w:val="clear" w:color="auto" w:fill="auto"/>
            <w:hideMark/>
          </w:tcPr>
          <w:p w14:paraId="176C16AB" w14:textId="15DA82D9" w:rsidR="001026DA" w:rsidRPr="001026DA" w:rsidRDefault="001026DA" w:rsidP="005C7E5C">
            <w:pPr>
              <w:spacing w:before="100" w:beforeAutospacing="1" w:after="160"/>
              <w:jc w:val="center"/>
            </w:pPr>
            <w:r w:rsidRPr="001026DA">
              <w:t>7</w:t>
            </w:r>
          </w:p>
        </w:tc>
        <w:tc>
          <w:tcPr>
            <w:tcW w:w="2779" w:type="dxa"/>
            <w:shd w:val="clear" w:color="auto" w:fill="auto"/>
            <w:hideMark/>
          </w:tcPr>
          <w:p w14:paraId="28AE4C81" w14:textId="7ADA7527" w:rsidR="001026DA" w:rsidRPr="001026DA" w:rsidRDefault="001026DA" w:rsidP="005C7E5C">
            <w:pPr>
              <w:spacing w:before="100" w:beforeAutospacing="1" w:after="160"/>
              <w:jc w:val="left"/>
            </w:pPr>
            <w:r w:rsidRPr="001026DA">
              <w:t>Effort/cost estimation</w:t>
            </w:r>
          </w:p>
        </w:tc>
        <w:tc>
          <w:tcPr>
            <w:tcW w:w="1480" w:type="dxa"/>
            <w:shd w:val="clear" w:color="auto" w:fill="auto"/>
            <w:hideMark/>
          </w:tcPr>
          <w:p w14:paraId="0C637271" w14:textId="29CD4D75" w:rsidR="001026DA" w:rsidRPr="001026DA" w:rsidRDefault="001026DA" w:rsidP="005C7E5C">
            <w:pPr>
              <w:spacing w:before="100" w:beforeAutospacing="1" w:after="160"/>
              <w:jc w:val="center"/>
            </w:pPr>
          </w:p>
        </w:tc>
        <w:tc>
          <w:tcPr>
            <w:tcW w:w="1460" w:type="dxa"/>
            <w:shd w:val="clear" w:color="auto" w:fill="auto"/>
            <w:hideMark/>
          </w:tcPr>
          <w:p w14:paraId="5E2A0DCC" w14:textId="589BCD5A" w:rsidR="001026DA" w:rsidRPr="001026DA" w:rsidRDefault="03092A99" w:rsidP="005C7E5C">
            <w:pPr>
              <w:spacing w:before="100" w:beforeAutospacing="1" w:after="160"/>
              <w:jc w:val="center"/>
            </w:pPr>
            <w:r>
              <w:t>Tom</w:t>
            </w:r>
          </w:p>
        </w:tc>
        <w:tc>
          <w:tcPr>
            <w:tcW w:w="1460" w:type="dxa"/>
            <w:shd w:val="clear" w:color="auto" w:fill="auto"/>
            <w:hideMark/>
          </w:tcPr>
          <w:p w14:paraId="0E604685" w14:textId="4E3016D9" w:rsidR="001026DA" w:rsidRPr="001026DA" w:rsidRDefault="001026DA" w:rsidP="005C7E5C">
            <w:pPr>
              <w:spacing w:before="100" w:beforeAutospacing="1" w:after="160"/>
              <w:jc w:val="center"/>
            </w:pPr>
          </w:p>
        </w:tc>
        <w:tc>
          <w:tcPr>
            <w:tcW w:w="1460" w:type="dxa"/>
            <w:shd w:val="clear" w:color="auto" w:fill="auto"/>
            <w:hideMark/>
          </w:tcPr>
          <w:p w14:paraId="1E7E1603" w14:textId="25E96238" w:rsidR="001026DA" w:rsidRPr="001026DA" w:rsidRDefault="001026DA" w:rsidP="005C7E5C">
            <w:pPr>
              <w:spacing w:before="100" w:beforeAutospacing="1" w:after="160"/>
              <w:jc w:val="center"/>
            </w:pPr>
          </w:p>
        </w:tc>
      </w:tr>
      <w:tr w:rsidR="001026DA" w:rsidRPr="001026DA" w14:paraId="4C7433FD" w14:textId="77777777" w:rsidTr="00B15C38">
        <w:trPr>
          <w:trHeight w:val="555"/>
        </w:trPr>
        <w:tc>
          <w:tcPr>
            <w:tcW w:w="705" w:type="dxa"/>
            <w:shd w:val="clear" w:color="auto" w:fill="auto"/>
            <w:hideMark/>
          </w:tcPr>
          <w:p w14:paraId="05092366" w14:textId="0569BA97" w:rsidR="001026DA" w:rsidRPr="001026DA" w:rsidRDefault="001026DA" w:rsidP="005C7E5C">
            <w:pPr>
              <w:spacing w:before="100" w:beforeAutospacing="1" w:after="160"/>
              <w:jc w:val="center"/>
            </w:pPr>
            <w:r w:rsidRPr="001026DA">
              <w:t>8</w:t>
            </w:r>
          </w:p>
        </w:tc>
        <w:tc>
          <w:tcPr>
            <w:tcW w:w="2779" w:type="dxa"/>
            <w:shd w:val="clear" w:color="auto" w:fill="auto"/>
            <w:hideMark/>
          </w:tcPr>
          <w:p w14:paraId="4A9FB40E" w14:textId="4427E7D4" w:rsidR="001026DA" w:rsidRPr="001026DA" w:rsidRDefault="001026DA" w:rsidP="005C7E5C">
            <w:pPr>
              <w:spacing w:before="100" w:beforeAutospacing="1" w:after="160"/>
              <w:jc w:val="left"/>
            </w:pPr>
            <w:r w:rsidRPr="001026DA">
              <w:t>Demonstration of project execution (e.g. milestone reports, project tracking, etc.)</w:t>
            </w:r>
          </w:p>
        </w:tc>
        <w:tc>
          <w:tcPr>
            <w:tcW w:w="1480" w:type="dxa"/>
            <w:shd w:val="clear" w:color="auto" w:fill="auto"/>
            <w:hideMark/>
          </w:tcPr>
          <w:p w14:paraId="7328CFE3" w14:textId="49F599F7" w:rsidR="001026DA" w:rsidRPr="001026DA" w:rsidRDefault="001026DA" w:rsidP="005C7E5C">
            <w:pPr>
              <w:spacing w:before="100" w:beforeAutospacing="1" w:after="160"/>
              <w:jc w:val="center"/>
            </w:pPr>
          </w:p>
        </w:tc>
        <w:tc>
          <w:tcPr>
            <w:tcW w:w="1460" w:type="dxa"/>
            <w:shd w:val="clear" w:color="auto" w:fill="auto"/>
            <w:hideMark/>
          </w:tcPr>
          <w:p w14:paraId="7FBC2EAC" w14:textId="3A83203B" w:rsidR="001026DA" w:rsidRPr="001026DA" w:rsidRDefault="410E3E81" w:rsidP="005C7E5C">
            <w:pPr>
              <w:spacing w:before="100" w:beforeAutospacing="1" w:after="160"/>
              <w:jc w:val="center"/>
            </w:pPr>
            <w:r>
              <w:t>Tom</w:t>
            </w:r>
          </w:p>
        </w:tc>
        <w:tc>
          <w:tcPr>
            <w:tcW w:w="1460" w:type="dxa"/>
            <w:shd w:val="clear" w:color="auto" w:fill="auto"/>
            <w:hideMark/>
          </w:tcPr>
          <w:p w14:paraId="71577C62" w14:textId="6CEC6750" w:rsidR="001026DA" w:rsidRPr="001026DA" w:rsidRDefault="001026DA" w:rsidP="005C7E5C">
            <w:pPr>
              <w:spacing w:before="100" w:beforeAutospacing="1" w:after="160"/>
              <w:jc w:val="center"/>
            </w:pPr>
          </w:p>
        </w:tc>
        <w:tc>
          <w:tcPr>
            <w:tcW w:w="1460" w:type="dxa"/>
            <w:shd w:val="clear" w:color="auto" w:fill="auto"/>
            <w:hideMark/>
          </w:tcPr>
          <w:p w14:paraId="444BBE34" w14:textId="44446079" w:rsidR="001026DA" w:rsidRPr="001026DA" w:rsidRDefault="001026DA" w:rsidP="005C7E5C">
            <w:pPr>
              <w:spacing w:before="100" w:beforeAutospacing="1" w:after="160"/>
              <w:jc w:val="center"/>
            </w:pPr>
          </w:p>
        </w:tc>
      </w:tr>
      <w:tr w:rsidR="001026DA" w:rsidRPr="001026DA" w14:paraId="2DC1E549" w14:textId="77777777" w:rsidTr="00B15C38">
        <w:trPr>
          <w:trHeight w:val="300"/>
        </w:trPr>
        <w:tc>
          <w:tcPr>
            <w:tcW w:w="705" w:type="dxa"/>
            <w:shd w:val="clear" w:color="auto" w:fill="auto"/>
            <w:hideMark/>
          </w:tcPr>
          <w:p w14:paraId="20FB4701" w14:textId="0E35D7E7" w:rsidR="001026DA" w:rsidRPr="001026DA" w:rsidRDefault="001026DA" w:rsidP="005C7E5C">
            <w:pPr>
              <w:spacing w:before="100" w:beforeAutospacing="1" w:after="160"/>
              <w:jc w:val="center"/>
            </w:pPr>
            <w:r w:rsidRPr="001026DA">
              <w:t>9</w:t>
            </w:r>
          </w:p>
        </w:tc>
        <w:tc>
          <w:tcPr>
            <w:tcW w:w="2779" w:type="dxa"/>
            <w:shd w:val="clear" w:color="auto" w:fill="auto"/>
            <w:hideMark/>
          </w:tcPr>
          <w:p w14:paraId="62DFBFE3" w14:textId="42A87982" w:rsidR="001026DA" w:rsidRPr="001026DA" w:rsidRDefault="001026DA" w:rsidP="005C7E5C">
            <w:pPr>
              <w:spacing w:before="100" w:beforeAutospacing="1" w:after="160"/>
              <w:jc w:val="left"/>
            </w:pPr>
            <w:r w:rsidRPr="001026DA">
              <w:t>Evidence of effective use of version control system</w:t>
            </w:r>
          </w:p>
        </w:tc>
        <w:tc>
          <w:tcPr>
            <w:tcW w:w="1480" w:type="dxa"/>
            <w:shd w:val="clear" w:color="auto" w:fill="auto"/>
            <w:hideMark/>
          </w:tcPr>
          <w:p w14:paraId="44D40736" w14:textId="544A39BB" w:rsidR="001026DA" w:rsidRPr="001026DA" w:rsidRDefault="001026DA" w:rsidP="005C7E5C">
            <w:pPr>
              <w:spacing w:before="100" w:beforeAutospacing="1" w:after="160"/>
              <w:jc w:val="center"/>
            </w:pPr>
          </w:p>
        </w:tc>
        <w:tc>
          <w:tcPr>
            <w:tcW w:w="1460" w:type="dxa"/>
            <w:shd w:val="clear" w:color="auto" w:fill="auto"/>
            <w:hideMark/>
          </w:tcPr>
          <w:p w14:paraId="15258500" w14:textId="44FB5F27" w:rsidR="001026DA" w:rsidRPr="001026DA" w:rsidRDefault="38124149" w:rsidP="005C7E5C">
            <w:pPr>
              <w:spacing w:before="100" w:beforeAutospacing="1" w:after="160"/>
              <w:jc w:val="center"/>
            </w:pPr>
            <w:proofErr w:type="spellStart"/>
            <w:r>
              <w:t>Xun</w:t>
            </w:r>
            <w:proofErr w:type="spellEnd"/>
          </w:p>
        </w:tc>
        <w:tc>
          <w:tcPr>
            <w:tcW w:w="1460" w:type="dxa"/>
            <w:shd w:val="clear" w:color="auto" w:fill="auto"/>
            <w:hideMark/>
          </w:tcPr>
          <w:p w14:paraId="5B6C176E" w14:textId="0C90150F" w:rsidR="001026DA" w:rsidRPr="001026DA" w:rsidRDefault="001026DA" w:rsidP="005C7E5C">
            <w:pPr>
              <w:spacing w:before="100" w:beforeAutospacing="1" w:after="160"/>
              <w:jc w:val="center"/>
            </w:pPr>
          </w:p>
        </w:tc>
        <w:tc>
          <w:tcPr>
            <w:tcW w:w="1460" w:type="dxa"/>
            <w:shd w:val="clear" w:color="auto" w:fill="auto"/>
            <w:hideMark/>
          </w:tcPr>
          <w:p w14:paraId="5CCBCD45" w14:textId="0E84A9BC" w:rsidR="001026DA" w:rsidRPr="001026DA" w:rsidRDefault="001026DA" w:rsidP="005C7E5C">
            <w:pPr>
              <w:spacing w:before="100" w:beforeAutospacing="1" w:after="160"/>
              <w:jc w:val="center"/>
            </w:pPr>
          </w:p>
        </w:tc>
      </w:tr>
      <w:tr w:rsidR="001026DA" w:rsidRPr="001026DA" w14:paraId="709A8CBF" w14:textId="77777777" w:rsidTr="00B15C38">
        <w:trPr>
          <w:trHeight w:val="300"/>
        </w:trPr>
        <w:tc>
          <w:tcPr>
            <w:tcW w:w="705" w:type="dxa"/>
            <w:shd w:val="clear" w:color="auto" w:fill="auto"/>
            <w:hideMark/>
          </w:tcPr>
          <w:p w14:paraId="0285E4A9" w14:textId="12703724" w:rsidR="001026DA" w:rsidRPr="001026DA" w:rsidRDefault="001026DA" w:rsidP="005C7E5C">
            <w:pPr>
              <w:spacing w:before="100" w:beforeAutospacing="1" w:after="160"/>
              <w:jc w:val="center"/>
            </w:pPr>
            <w:r w:rsidRPr="001026DA">
              <w:t>10</w:t>
            </w:r>
          </w:p>
        </w:tc>
        <w:tc>
          <w:tcPr>
            <w:tcW w:w="2779" w:type="dxa"/>
            <w:shd w:val="clear" w:color="auto" w:fill="auto"/>
            <w:hideMark/>
          </w:tcPr>
          <w:p w14:paraId="65A1D147" w14:textId="76000923" w:rsidR="001026DA" w:rsidRPr="001026DA" w:rsidRDefault="001026DA" w:rsidP="005C7E5C">
            <w:pPr>
              <w:spacing w:before="100" w:beforeAutospacing="1" w:after="160"/>
              <w:jc w:val="left"/>
            </w:pPr>
            <w:r w:rsidRPr="001026DA">
              <w:t>Project closing and lesson learnt</w:t>
            </w:r>
          </w:p>
        </w:tc>
        <w:tc>
          <w:tcPr>
            <w:tcW w:w="1480" w:type="dxa"/>
            <w:shd w:val="clear" w:color="auto" w:fill="auto"/>
            <w:hideMark/>
          </w:tcPr>
          <w:p w14:paraId="24AC2DF7" w14:textId="7A6B723B" w:rsidR="001026DA" w:rsidRPr="001026DA" w:rsidRDefault="001026DA" w:rsidP="005C7E5C">
            <w:pPr>
              <w:spacing w:before="100" w:beforeAutospacing="1" w:after="160"/>
              <w:jc w:val="center"/>
            </w:pPr>
          </w:p>
        </w:tc>
        <w:tc>
          <w:tcPr>
            <w:tcW w:w="1460" w:type="dxa"/>
            <w:shd w:val="clear" w:color="auto" w:fill="auto"/>
            <w:hideMark/>
          </w:tcPr>
          <w:p w14:paraId="7C6C184C" w14:textId="5AC94E88" w:rsidR="001026DA" w:rsidRPr="001026DA" w:rsidRDefault="0694F77F" w:rsidP="005C7E5C">
            <w:pPr>
              <w:spacing w:before="100" w:beforeAutospacing="1" w:after="160"/>
              <w:jc w:val="center"/>
            </w:pPr>
            <w:r>
              <w:t>Yusai</w:t>
            </w:r>
          </w:p>
        </w:tc>
        <w:tc>
          <w:tcPr>
            <w:tcW w:w="1460" w:type="dxa"/>
            <w:shd w:val="clear" w:color="auto" w:fill="auto"/>
            <w:hideMark/>
          </w:tcPr>
          <w:p w14:paraId="59ED04F5" w14:textId="2F11E123" w:rsidR="001026DA" w:rsidRPr="001026DA" w:rsidRDefault="001026DA" w:rsidP="005C7E5C">
            <w:pPr>
              <w:spacing w:before="100" w:beforeAutospacing="1" w:after="160"/>
              <w:jc w:val="center"/>
            </w:pPr>
          </w:p>
        </w:tc>
        <w:tc>
          <w:tcPr>
            <w:tcW w:w="1460" w:type="dxa"/>
            <w:shd w:val="clear" w:color="auto" w:fill="auto"/>
            <w:hideMark/>
          </w:tcPr>
          <w:p w14:paraId="74E413D3" w14:textId="5BF6C119" w:rsidR="001026DA" w:rsidRPr="001026DA" w:rsidRDefault="001026DA" w:rsidP="005C7E5C">
            <w:pPr>
              <w:spacing w:before="100" w:beforeAutospacing="1" w:after="160"/>
              <w:jc w:val="center"/>
            </w:pPr>
          </w:p>
        </w:tc>
      </w:tr>
      <w:tr w:rsidR="001026DA" w:rsidRPr="001026DA" w14:paraId="320361CC" w14:textId="77777777" w:rsidTr="00B15C38">
        <w:trPr>
          <w:trHeight w:val="300"/>
        </w:trPr>
        <w:tc>
          <w:tcPr>
            <w:tcW w:w="705" w:type="dxa"/>
            <w:shd w:val="clear" w:color="auto" w:fill="auto"/>
            <w:hideMark/>
          </w:tcPr>
          <w:p w14:paraId="74167C30" w14:textId="245ABD91" w:rsidR="001026DA" w:rsidRPr="001026DA" w:rsidRDefault="001026DA" w:rsidP="005C7E5C">
            <w:pPr>
              <w:spacing w:before="100" w:beforeAutospacing="1" w:after="160"/>
              <w:jc w:val="center"/>
            </w:pPr>
            <w:r w:rsidRPr="001026DA">
              <w:t>11</w:t>
            </w:r>
          </w:p>
        </w:tc>
        <w:tc>
          <w:tcPr>
            <w:tcW w:w="2779" w:type="dxa"/>
            <w:shd w:val="clear" w:color="auto" w:fill="auto"/>
            <w:hideMark/>
          </w:tcPr>
          <w:p w14:paraId="1DA72092" w14:textId="48272337" w:rsidR="001026DA" w:rsidRPr="001026DA" w:rsidRDefault="001026DA" w:rsidP="005C7E5C">
            <w:pPr>
              <w:spacing w:before="100" w:beforeAutospacing="1" w:after="160"/>
              <w:jc w:val="left"/>
            </w:pPr>
            <w:r w:rsidRPr="001026DA">
              <w:t>Meeting records</w:t>
            </w:r>
          </w:p>
        </w:tc>
        <w:tc>
          <w:tcPr>
            <w:tcW w:w="1480" w:type="dxa"/>
            <w:shd w:val="clear" w:color="auto" w:fill="auto"/>
            <w:hideMark/>
          </w:tcPr>
          <w:p w14:paraId="254C68EF" w14:textId="1B4722A5" w:rsidR="001026DA" w:rsidRPr="001026DA" w:rsidRDefault="3632BCCC" w:rsidP="005C7E5C">
            <w:pPr>
              <w:spacing w:before="100" w:beforeAutospacing="1" w:after="160"/>
              <w:jc w:val="center"/>
            </w:pPr>
            <w:r>
              <w:t>All</w:t>
            </w:r>
          </w:p>
        </w:tc>
        <w:tc>
          <w:tcPr>
            <w:tcW w:w="1460" w:type="dxa"/>
            <w:shd w:val="clear" w:color="auto" w:fill="auto"/>
            <w:hideMark/>
          </w:tcPr>
          <w:p w14:paraId="7F626B04" w14:textId="3BFF1DE4" w:rsidR="001026DA" w:rsidRPr="001026DA" w:rsidRDefault="001026DA" w:rsidP="005C7E5C">
            <w:pPr>
              <w:spacing w:before="100" w:beforeAutospacing="1" w:after="160"/>
              <w:jc w:val="center"/>
            </w:pPr>
          </w:p>
        </w:tc>
        <w:tc>
          <w:tcPr>
            <w:tcW w:w="1460" w:type="dxa"/>
            <w:shd w:val="clear" w:color="auto" w:fill="auto"/>
            <w:hideMark/>
          </w:tcPr>
          <w:p w14:paraId="7DB0829E" w14:textId="452A9802" w:rsidR="001026DA" w:rsidRPr="001026DA" w:rsidRDefault="001026DA" w:rsidP="005C7E5C">
            <w:pPr>
              <w:spacing w:before="100" w:beforeAutospacing="1" w:after="160"/>
              <w:jc w:val="center"/>
            </w:pPr>
          </w:p>
        </w:tc>
        <w:tc>
          <w:tcPr>
            <w:tcW w:w="1460" w:type="dxa"/>
            <w:shd w:val="clear" w:color="auto" w:fill="auto"/>
            <w:hideMark/>
          </w:tcPr>
          <w:p w14:paraId="778FE580" w14:textId="0E1658F3" w:rsidR="001026DA" w:rsidRPr="001026DA" w:rsidRDefault="001026DA" w:rsidP="005C7E5C">
            <w:pPr>
              <w:spacing w:before="100" w:beforeAutospacing="1" w:after="160"/>
              <w:jc w:val="center"/>
            </w:pPr>
          </w:p>
        </w:tc>
      </w:tr>
      <w:tr w:rsidR="001026DA" w:rsidRPr="001026DA" w14:paraId="7EE55B34" w14:textId="77777777" w:rsidTr="00B15C38">
        <w:trPr>
          <w:trHeight w:val="300"/>
        </w:trPr>
        <w:tc>
          <w:tcPr>
            <w:tcW w:w="705" w:type="dxa"/>
            <w:shd w:val="clear" w:color="auto" w:fill="auto"/>
            <w:hideMark/>
          </w:tcPr>
          <w:p w14:paraId="46CB95B1" w14:textId="0A5F1C0D" w:rsidR="001026DA" w:rsidRPr="001026DA" w:rsidRDefault="001026DA" w:rsidP="005C7E5C">
            <w:pPr>
              <w:spacing w:before="100" w:beforeAutospacing="1" w:after="160"/>
              <w:jc w:val="center"/>
            </w:pPr>
            <w:r w:rsidRPr="001026DA">
              <w:t>12</w:t>
            </w:r>
          </w:p>
        </w:tc>
        <w:tc>
          <w:tcPr>
            <w:tcW w:w="2779" w:type="dxa"/>
            <w:shd w:val="clear" w:color="auto" w:fill="auto"/>
            <w:hideMark/>
          </w:tcPr>
          <w:p w14:paraId="0B3A8531" w14:textId="7DC3D3EB" w:rsidR="001026DA" w:rsidRPr="001026DA" w:rsidRDefault="001026DA" w:rsidP="005C7E5C">
            <w:pPr>
              <w:spacing w:before="100" w:beforeAutospacing="1" w:after="160"/>
              <w:jc w:val="left"/>
            </w:pPr>
            <w:r w:rsidRPr="001026DA">
              <w:t>User interface prototypes</w:t>
            </w:r>
          </w:p>
        </w:tc>
        <w:tc>
          <w:tcPr>
            <w:tcW w:w="1480" w:type="dxa"/>
            <w:shd w:val="clear" w:color="auto" w:fill="auto"/>
            <w:hideMark/>
          </w:tcPr>
          <w:p w14:paraId="28D1DC3D" w14:textId="50F55173" w:rsidR="001026DA" w:rsidRPr="001026DA" w:rsidRDefault="5B951F6A" w:rsidP="005C7E5C">
            <w:pPr>
              <w:spacing w:before="100" w:beforeAutospacing="1" w:after="160"/>
              <w:jc w:val="center"/>
            </w:pPr>
            <w:r>
              <w:t>Kyle</w:t>
            </w:r>
          </w:p>
        </w:tc>
        <w:tc>
          <w:tcPr>
            <w:tcW w:w="1460" w:type="dxa"/>
            <w:shd w:val="clear" w:color="auto" w:fill="auto"/>
            <w:hideMark/>
          </w:tcPr>
          <w:p w14:paraId="15FACC41" w14:textId="0951347D" w:rsidR="001026DA" w:rsidRPr="001026DA" w:rsidRDefault="5B951F6A" w:rsidP="005C7E5C">
            <w:pPr>
              <w:spacing w:before="100" w:beforeAutospacing="1" w:after="160"/>
              <w:jc w:val="center"/>
            </w:pPr>
            <w:proofErr w:type="spellStart"/>
            <w:r>
              <w:t>Nega</w:t>
            </w:r>
            <w:proofErr w:type="spellEnd"/>
          </w:p>
        </w:tc>
        <w:tc>
          <w:tcPr>
            <w:tcW w:w="1460" w:type="dxa"/>
            <w:shd w:val="clear" w:color="auto" w:fill="auto"/>
            <w:hideMark/>
          </w:tcPr>
          <w:p w14:paraId="517AA703" w14:textId="371F4322" w:rsidR="001026DA" w:rsidRPr="001026DA" w:rsidRDefault="001026DA" w:rsidP="005C7E5C">
            <w:pPr>
              <w:spacing w:before="100" w:beforeAutospacing="1" w:after="160"/>
              <w:jc w:val="center"/>
            </w:pPr>
          </w:p>
        </w:tc>
        <w:tc>
          <w:tcPr>
            <w:tcW w:w="1460" w:type="dxa"/>
            <w:shd w:val="clear" w:color="auto" w:fill="auto"/>
            <w:hideMark/>
          </w:tcPr>
          <w:p w14:paraId="69661047" w14:textId="455F32B6" w:rsidR="001026DA" w:rsidRPr="001026DA" w:rsidRDefault="001026DA" w:rsidP="005C7E5C">
            <w:pPr>
              <w:spacing w:before="100" w:beforeAutospacing="1" w:after="160"/>
              <w:jc w:val="center"/>
            </w:pPr>
          </w:p>
        </w:tc>
      </w:tr>
      <w:tr w:rsidR="001026DA" w:rsidRPr="001026DA" w14:paraId="5B8D3C30" w14:textId="77777777" w:rsidTr="00B15C38">
        <w:trPr>
          <w:trHeight w:val="300"/>
        </w:trPr>
        <w:tc>
          <w:tcPr>
            <w:tcW w:w="705" w:type="dxa"/>
            <w:shd w:val="clear" w:color="auto" w:fill="auto"/>
            <w:hideMark/>
          </w:tcPr>
          <w:p w14:paraId="3FE8D526" w14:textId="70295545" w:rsidR="001026DA" w:rsidRPr="001026DA" w:rsidRDefault="001026DA" w:rsidP="005C7E5C">
            <w:pPr>
              <w:spacing w:before="100" w:beforeAutospacing="1" w:after="160"/>
              <w:jc w:val="center"/>
            </w:pPr>
            <w:r w:rsidRPr="001026DA">
              <w:t>13</w:t>
            </w:r>
          </w:p>
        </w:tc>
        <w:tc>
          <w:tcPr>
            <w:tcW w:w="2779" w:type="dxa"/>
            <w:shd w:val="clear" w:color="auto" w:fill="auto"/>
            <w:hideMark/>
          </w:tcPr>
          <w:p w14:paraId="6245E500" w14:textId="7CB91A25" w:rsidR="001026DA" w:rsidRPr="001026DA" w:rsidRDefault="001026DA" w:rsidP="005C7E5C">
            <w:pPr>
              <w:spacing w:before="100" w:beforeAutospacing="1" w:after="160"/>
              <w:jc w:val="left"/>
            </w:pPr>
            <w:r w:rsidRPr="001026DA">
              <w:t>Functionality implementation</w:t>
            </w:r>
          </w:p>
        </w:tc>
        <w:tc>
          <w:tcPr>
            <w:tcW w:w="1480" w:type="dxa"/>
            <w:shd w:val="clear" w:color="auto" w:fill="auto"/>
            <w:hideMark/>
          </w:tcPr>
          <w:p w14:paraId="767DFA93" w14:textId="70D9B1F9" w:rsidR="001026DA" w:rsidRPr="001026DA" w:rsidRDefault="36665770" w:rsidP="005C7E5C">
            <w:pPr>
              <w:spacing w:before="100" w:beforeAutospacing="1" w:after="160"/>
              <w:jc w:val="center"/>
            </w:pPr>
            <w:proofErr w:type="spellStart"/>
            <w:r>
              <w:t>Yiting</w:t>
            </w:r>
            <w:proofErr w:type="spellEnd"/>
          </w:p>
        </w:tc>
        <w:tc>
          <w:tcPr>
            <w:tcW w:w="1460" w:type="dxa"/>
            <w:shd w:val="clear" w:color="auto" w:fill="auto"/>
            <w:hideMark/>
          </w:tcPr>
          <w:p w14:paraId="5A02CE24" w14:textId="2751A020" w:rsidR="001026DA" w:rsidRPr="001026DA" w:rsidRDefault="36665770" w:rsidP="005C7E5C">
            <w:pPr>
              <w:spacing w:before="100" w:beforeAutospacing="1" w:after="160"/>
              <w:jc w:val="center"/>
            </w:pPr>
            <w:proofErr w:type="spellStart"/>
            <w:r>
              <w:t>Xun</w:t>
            </w:r>
            <w:proofErr w:type="spellEnd"/>
          </w:p>
        </w:tc>
        <w:tc>
          <w:tcPr>
            <w:tcW w:w="1460" w:type="dxa"/>
            <w:shd w:val="clear" w:color="auto" w:fill="auto"/>
            <w:hideMark/>
          </w:tcPr>
          <w:p w14:paraId="38AB14EB" w14:textId="57139532" w:rsidR="001026DA" w:rsidRPr="001026DA" w:rsidRDefault="001026DA" w:rsidP="005C7E5C">
            <w:pPr>
              <w:spacing w:before="100" w:beforeAutospacing="1" w:after="160"/>
              <w:jc w:val="center"/>
            </w:pPr>
          </w:p>
        </w:tc>
        <w:tc>
          <w:tcPr>
            <w:tcW w:w="1460" w:type="dxa"/>
            <w:shd w:val="clear" w:color="auto" w:fill="auto"/>
            <w:hideMark/>
          </w:tcPr>
          <w:p w14:paraId="164E4D0C" w14:textId="254F89CA" w:rsidR="001026DA" w:rsidRPr="001026DA" w:rsidRDefault="001026DA" w:rsidP="005C7E5C">
            <w:pPr>
              <w:spacing w:before="100" w:beforeAutospacing="1" w:after="160"/>
              <w:jc w:val="center"/>
            </w:pPr>
          </w:p>
        </w:tc>
      </w:tr>
    </w:tbl>
    <w:p w14:paraId="5E980E53" w14:textId="36B67CBD" w:rsidR="006341BC" w:rsidRPr="001026DA" w:rsidRDefault="006341BC" w:rsidP="005C7E5C">
      <w:pPr>
        <w:spacing w:after="160"/>
      </w:pPr>
    </w:p>
    <w:p w14:paraId="0703FEFE" w14:textId="32E59218" w:rsidR="5C44275A" w:rsidRDefault="5C44275A" w:rsidP="005C7E5C">
      <w:pPr>
        <w:pStyle w:val="Heading1"/>
        <w:spacing w:after="160" w:line="360" w:lineRule="auto"/>
      </w:pPr>
      <w:bookmarkStart w:id="9" w:name="_Toc55506860"/>
      <w:r>
        <w:t>Project Success Criteria</w:t>
      </w:r>
      <w:bookmarkEnd w:id="9"/>
    </w:p>
    <w:p w14:paraId="160289C7" w14:textId="1B6F69C5" w:rsidR="5C44275A" w:rsidRDefault="5C44275A" w:rsidP="005C7E5C">
      <w:pPr>
        <w:spacing w:after="160"/>
      </w:pPr>
      <w:r w:rsidRPr="59C67833">
        <w:t xml:space="preserve">Acceptance criteria have been established for this project to ensure thorough vetting and successful completion of the project.  The acceptance criteria are both qualitative and quantitative in nature.  All acceptance criteria must be met </w:t>
      </w:r>
      <w:proofErr w:type="gramStart"/>
      <w:r w:rsidRPr="59C67833">
        <w:t>in order to</w:t>
      </w:r>
      <w:proofErr w:type="gramEnd"/>
      <w:r w:rsidRPr="59C67833">
        <w:t xml:space="preserve"> achieve success for this project:</w:t>
      </w:r>
    </w:p>
    <w:p w14:paraId="74B70874" w14:textId="2586AD96" w:rsidR="5C44275A" w:rsidRDefault="5C44275A" w:rsidP="005C7E5C">
      <w:pPr>
        <w:spacing w:after="160"/>
      </w:pPr>
      <w:r w:rsidRPr="59C67833">
        <w:t>1. Meet all deliverables within scheduled time and budget tolerances</w:t>
      </w:r>
    </w:p>
    <w:p w14:paraId="0D54C5CF" w14:textId="73535EFF" w:rsidR="5C44275A" w:rsidRDefault="5C44275A" w:rsidP="005C7E5C">
      <w:pPr>
        <w:spacing w:after="160"/>
      </w:pPr>
      <w:r w:rsidRPr="59C67833">
        <w:t>2. Reduce customer churn by at least 20%</w:t>
      </w:r>
    </w:p>
    <w:p w14:paraId="6BE32F4B" w14:textId="0F14D776" w:rsidR="5C44275A" w:rsidRDefault="5C44275A" w:rsidP="005C7E5C">
      <w:pPr>
        <w:spacing w:after="160"/>
      </w:pPr>
      <w:r w:rsidRPr="59C67833">
        <w:t>3. Reduce budget overruns by at least 30%</w:t>
      </w:r>
    </w:p>
    <w:p w14:paraId="443BD44A" w14:textId="297DB2D4" w:rsidR="5C44275A" w:rsidRDefault="5C44275A" w:rsidP="005C7E5C">
      <w:pPr>
        <w:spacing w:after="160"/>
      </w:pPr>
      <w:r w:rsidRPr="59C67833">
        <w:t>4. Improve the accuracy of product/service push information by at least 20%</w:t>
      </w:r>
    </w:p>
    <w:p w14:paraId="620ADC23" w14:textId="4C68E375" w:rsidR="0095662C" w:rsidRDefault="5C44275A" w:rsidP="005C7E5C">
      <w:pPr>
        <w:spacing w:after="160"/>
      </w:pPr>
      <w:r w:rsidRPr="59C67833">
        <w:t>5. Accomplish an overall performance improvement in program metrics</w:t>
      </w:r>
    </w:p>
    <w:bookmarkStart w:id="10" w:name="_Toc55506861"/>
    <w:p w14:paraId="0CAC6E9D" w14:textId="3548EA8C" w:rsidR="003312ED" w:rsidRDefault="00B75EBE" w:rsidP="005C7E5C">
      <w:pPr>
        <w:pStyle w:val="Heading1"/>
        <w:spacing w:after="160" w:line="360" w:lineRule="auto"/>
      </w:pPr>
      <w:sdt>
        <w:sdtPr>
          <w:alias w:val="Approval and Authority to Proceed:"/>
          <w:tag w:val="Approval and Authority to Proceed:"/>
          <w:id w:val="1678304271"/>
          <w:placeholder>
            <w:docPart w:val="B27BCF5C8E1F43CFB5F464D6DFF08FF5"/>
          </w:placeholder>
          <w:temporary/>
          <w:showingPlcHdr/>
          <w15:appearance w15:val="hidden"/>
        </w:sdtPr>
        <w:sdtEndPr/>
        <w:sdtContent>
          <w:r w:rsidR="001A728E">
            <w:t>Approval and Authority to Proceed</w:t>
          </w:r>
        </w:sdtContent>
      </w:sdt>
      <w:bookmarkEnd w:id="10"/>
    </w:p>
    <w:p w14:paraId="4E1C3010" w14:textId="7C51F1C6" w:rsidR="003312ED" w:rsidRDefault="00B75EBE" w:rsidP="005C7E5C">
      <w:pPr>
        <w:spacing w:after="160"/>
      </w:pPr>
      <w:sdt>
        <w:sdtPr>
          <w:alias w:val="Enter description:"/>
          <w:tag w:val="Enter description:"/>
          <w:id w:val="2060202526"/>
          <w:placeholder>
            <w:docPart w:val="E89FDA36E21D4341A394BFAB8F734211"/>
          </w:placeholder>
          <w:temporary/>
          <w:showingPlcHdr/>
          <w15:appearance w15:val="hidden"/>
        </w:sdtPr>
        <w:sdtEndPr/>
        <w:sdtContent>
          <w:r w:rsidR="001A728E">
            <w:t>We approve the project as described above, and authorize the team to proceed.</w:t>
          </w:r>
        </w:sdtContent>
      </w:sdt>
    </w:p>
    <w:tbl>
      <w:tblPr>
        <w:tblStyle w:val="ProjectScopeTable"/>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Description w:val="Table to enter Name, Title, and Date"/>
      </w:tblPr>
      <w:tblGrid>
        <w:gridCol w:w="3468"/>
        <w:gridCol w:w="3468"/>
        <w:gridCol w:w="2081"/>
      </w:tblGrid>
      <w:tr w:rsidR="003312ED" w14:paraId="2EF7926F" w14:textId="77777777" w:rsidTr="00B33D87">
        <w:trPr>
          <w:cnfStyle w:val="100000000000" w:firstRow="1" w:lastRow="0" w:firstColumn="0" w:lastColumn="0" w:oddVBand="0" w:evenVBand="0" w:oddHBand="0" w:evenHBand="0" w:firstRowFirstColumn="0" w:firstRowLastColumn="0" w:lastRowFirstColumn="0" w:lastRowLastColumn="0"/>
          <w:tblHeader/>
        </w:trPr>
        <w:tc>
          <w:tcPr>
            <w:tcW w:w="1923" w:type="pct"/>
            <w:shd w:val="clear" w:color="auto" w:fill="D9D9D9" w:themeFill="background1" w:themeFillShade="D9"/>
          </w:tcPr>
          <w:p w14:paraId="2A6CA40A" w14:textId="2B511BDA" w:rsidR="003312ED" w:rsidRPr="00DE43BF" w:rsidRDefault="00B75EBE" w:rsidP="005C7E5C">
            <w:pPr>
              <w:spacing w:after="160"/>
              <w:jc w:val="center"/>
              <w:rPr>
                <w:color w:val="auto"/>
              </w:rPr>
            </w:pPr>
            <w:sdt>
              <w:sdtPr>
                <w:rPr>
                  <w:color w:val="auto"/>
                </w:rPr>
                <w:alias w:val="Name:"/>
                <w:tag w:val="Name:"/>
                <w:id w:val="906499201"/>
                <w:placeholder>
                  <w:docPart w:val="8C7ED6FAC9714DBF9EEC5044316D0EAA"/>
                </w:placeholder>
                <w:temporary/>
                <w:showingPlcHdr/>
                <w15:appearance w15:val="hidden"/>
              </w:sdtPr>
              <w:sdtEndPr/>
              <w:sdtContent>
                <w:r w:rsidR="001A728E" w:rsidRPr="00DE43BF">
                  <w:rPr>
                    <w:color w:val="auto"/>
                  </w:rPr>
                  <w:t>Name</w:t>
                </w:r>
              </w:sdtContent>
            </w:sdt>
          </w:p>
        </w:tc>
        <w:tc>
          <w:tcPr>
            <w:tcW w:w="1923" w:type="pct"/>
            <w:shd w:val="clear" w:color="auto" w:fill="D9D9D9" w:themeFill="background1" w:themeFillShade="D9"/>
          </w:tcPr>
          <w:p w14:paraId="24DDDF63" w14:textId="255BAADC" w:rsidR="003312ED" w:rsidRPr="00DE43BF" w:rsidRDefault="00B75EBE" w:rsidP="005C7E5C">
            <w:pPr>
              <w:spacing w:after="160"/>
              <w:jc w:val="center"/>
              <w:rPr>
                <w:color w:val="auto"/>
              </w:rPr>
            </w:pPr>
            <w:sdt>
              <w:sdtPr>
                <w:rPr>
                  <w:color w:val="auto"/>
                </w:rPr>
                <w:alias w:val="Title:"/>
                <w:tag w:val="Title:"/>
                <w:id w:val="1370873178"/>
                <w:placeholder>
                  <w:docPart w:val="C226C36B85B64A9FA4D0D01251ABA276"/>
                </w:placeholder>
                <w:temporary/>
                <w:showingPlcHdr/>
                <w15:appearance w15:val="hidden"/>
              </w:sdtPr>
              <w:sdtEndPr/>
              <w:sdtContent>
                <w:r w:rsidR="002A3B74" w:rsidRPr="00DE43BF">
                  <w:rPr>
                    <w:color w:val="auto"/>
                  </w:rPr>
                  <w:t>Title</w:t>
                </w:r>
              </w:sdtContent>
            </w:sdt>
          </w:p>
        </w:tc>
        <w:tc>
          <w:tcPr>
            <w:tcW w:w="1154" w:type="pct"/>
            <w:shd w:val="clear" w:color="auto" w:fill="D9D9D9" w:themeFill="background1" w:themeFillShade="D9"/>
          </w:tcPr>
          <w:p w14:paraId="6ECFA4F1" w14:textId="5503E61F" w:rsidR="003312ED" w:rsidRPr="00DE43BF" w:rsidRDefault="00B75EBE" w:rsidP="005C7E5C">
            <w:pPr>
              <w:spacing w:after="160"/>
              <w:jc w:val="center"/>
              <w:rPr>
                <w:color w:val="auto"/>
              </w:rPr>
            </w:pPr>
            <w:sdt>
              <w:sdtPr>
                <w:rPr>
                  <w:color w:val="auto"/>
                </w:rPr>
                <w:alias w:val="Date:"/>
                <w:tag w:val="Date:"/>
                <w:id w:val="1537934345"/>
                <w:placeholder>
                  <w:docPart w:val="20D84BB40097423BB91C214E427A149C"/>
                </w:placeholder>
                <w:temporary/>
                <w:showingPlcHdr/>
                <w15:appearance w15:val="hidden"/>
              </w:sdtPr>
              <w:sdtEndPr/>
              <w:sdtContent>
                <w:r w:rsidR="002A3B74" w:rsidRPr="00DE43BF">
                  <w:rPr>
                    <w:color w:val="auto"/>
                  </w:rPr>
                  <w:t>Date</w:t>
                </w:r>
              </w:sdtContent>
            </w:sdt>
          </w:p>
        </w:tc>
      </w:tr>
      <w:tr w:rsidR="003312ED" w14:paraId="025DBC3B" w14:textId="77777777" w:rsidTr="00B33D87">
        <w:tc>
          <w:tcPr>
            <w:tcW w:w="1923" w:type="pct"/>
          </w:tcPr>
          <w:p w14:paraId="6AB980EA" w14:textId="6388B644" w:rsidR="003312ED" w:rsidRDefault="00B71795" w:rsidP="005C7E5C">
            <w:pPr>
              <w:spacing w:after="160"/>
            </w:pPr>
            <w:r>
              <w:t>Yusai Zhang</w:t>
            </w:r>
          </w:p>
        </w:tc>
        <w:tc>
          <w:tcPr>
            <w:tcW w:w="1923" w:type="pct"/>
          </w:tcPr>
          <w:p w14:paraId="699393FB" w14:textId="74B3651C" w:rsidR="003312ED" w:rsidRDefault="00B71795" w:rsidP="005C7E5C">
            <w:pPr>
              <w:spacing w:after="160"/>
            </w:pPr>
            <w:r>
              <w:t>Project Manager</w:t>
            </w:r>
          </w:p>
        </w:tc>
        <w:tc>
          <w:tcPr>
            <w:tcW w:w="1154" w:type="pct"/>
          </w:tcPr>
          <w:p w14:paraId="5DA0F181" w14:textId="31FBFDA2" w:rsidR="003312ED" w:rsidRDefault="00B71795" w:rsidP="005C7E5C">
            <w:pPr>
              <w:spacing w:after="160"/>
            </w:pPr>
            <w:r>
              <w:t>14/08</w:t>
            </w:r>
            <w:r w:rsidR="00A12E86">
              <w:t>/2020</w:t>
            </w:r>
          </w:p>
        </w:tc>
      </w:tr>
      <w:tr w:rsidR="003312ED" w14:paraId="195FE43B" w14:textId="77777777" w:rsidTr="00B33D87">
        <w:tc>
          <w:tcPr>
            <w:tcW w:w="1923" w:type="pct"/>
          </w:tcPr>
          <w:p w14:paraId="65957B2A" w14:textId="5462CD83" w:rsidR="003312ED" w:rsidRDefault="00B71795" w:rsidP="005C7E5C">
            <w:pPr>
              <w:spacing w:after="160"/>
            </w:pPr>
            <w:r w:rsidRPr="00B71795">
              <w:t>Professor Hoa Khan Dam</w:t>
            </w:r>
          </w:p>
        </w:tc>
        <w:tc>
          <w:tcPr>
            <w:tcW w:w="1923" w:type="pct"/>
          </w:tcPr>
          <w:p w14:paraId="32A2DFF0" w14:textId="5B4BA0A3" w:rsidR="003312ED" w:rsidRDefault="00B71795" w:rsidP="005C7E5C">
            <w:pPr>
              <w:spacing w:after="160"/>
            </w:pPr>
            <w:r>
              <w:t>Sponsor</w:t>
            </w:r>
          </w:p>
        </w:tc>
        <w:tc>
          <w:tcPr>
            <w:tcW w:w="1154" w:type="pct"/>
          </w:tcPr>
          <w:p w14:paraId="2D75C052" w14:textId="46ACA2DF" w:rsidR="003312ED" w:rsidRDefault="00A12E86" w:rsidP="005C7E5C">
            <w:pPr>
              <w:spacing w:after="160"/>
            </w:pPr>
            <w:r>
              <w:t>14/08/2020</w:t>
            </w:r>
          </w:p>
        </w:tc>
      </w:tr>
    </w:tbl>
    <w:p w14:paraId="0EC36821" w14:textId="77777777" w:rsidR="003312ED" w:rsidRDefault="003312ED" w:rsidP="005C7E5C">
      <w:pPr>
        <w:spacing w:after="160"/>
      </w:pPr>
    </w:p>
    <w:sectPr w:rsidR="003312ED" w:rsidSect="004F4019">
      <w:footerReference w:type="default" r:id="rId19"/>
      <w:pgSz w:w="11907" w:h="16840" w:code="9"/>
      <w:pgMar w:top="1440" w:right="1440" w:bottom="1440" w:left="1440" w:header="720" w:footer="567"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BF3430" w14:textId="77777777" w:rsidR="00B75EBE" w:rsidRDefault="00B75EBE">
      <w:pPr>
        <w:spacing w:after="0" w:line="240" w:lineRule="auto"/>
      </w:pPr>
      <w:r>
        <w:separator/>
      </w:r>
    </w:p>
  </w:endnote>
  <w:endnote w:type="continuationSeparator" w:id="0">
    <w:p w14:paraId="49313E2D" w14:textId="77777777" w:rsidR="00B75EBE" w:rsidRDefault="00B75E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YouYuan">
    <w:altName w:val="宋体"/>
    <w:panose1 w:val="00000000000000000000"/>
    <w:charset w:val="86"/>
    <w:family w:val="roman"/>
    <w:notTrueType/>
    <w:pitch w:val="default"/>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Times New Roman (正文 CS 字体)">
    <w:altName w:val="SimSun"/>
    <w:panose1 w:val="00000000000000000000"/>
    <w:charset w:val="86"/>
    <w:family w:val="roman"/>
    <w:notTrueType/>
    <w:pitch w:val="default"/>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BCF67F" w14:textId="77777777" w:rsidR="00FF5250" w:rsidRDefault="00FF525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01998A" w14:textId="77777777" w:rsidR="00C06A88" w:rsidRPr="00496B87" w:rsidRDefault="00C06A88" w:rsidP="00496B87">
    <w:pPr>
      <w:pStyle w:val="Footer"/>
      <w:tabs>
        <w:tab w:val="left" w:pos="960"/>
      </w:tabs>
      <w:rPr>
        <w:sz w:val="18"/>
        <w:szCs w:val="18"/>
      </w:rPr>
    </w:pPr>
    <w:r>
      <w:rPr>
        <w:sz w:val="18"/>
        <w:szCs w:val="18"/>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6FA6F8" w14:textId="77777777" w:rsidR="00FF5250" w:rsidRDefault="00FF5250">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93A3A5" w14:textId="1DB3E2BF" w:rsidR="005E5364" w:rsidRPr="005E5364" w:rsidRDefault="005E5364" w:rsidP="005E5364">
    <w:pPr>
      <w:pStyle w:val="Footer"/>
      <w:jc w:val="center"/>
      <w:rPr>
        <w:caps/>
        <w:color w:val="5B9BD5" w:themeColor="accent1"/>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8BFDA9" w14:textId="574BBE9E" w:rsidR="009546A0" w:rsidRPr="00D74E92" w:rsidRDefault="00D74E92" w:rsidP="00007538">
    <w:pPr>
      <w:pStyle w:val="Footer"/>
      <w:pBdr>
        <w:top w:val="single" w:sz="8" w:space="1" w:color="auto"/>
      </w:pBdr>
      <w:tabs>
        <w:tab w:val="center" w:pos="4820"/>
        <w:tab w:val="right" w:pos="9356"/>
      </w:tabs>
      <w:ind w:left="0"/>
      <w:rPr>
        <w:rFonts w:ascii="Calibri" w:hAnsi="Calibri"/>
        <w:color w:val="auto"/>
        <w:sz w:val="18"/>
        <w:szCs w:val="18"/>
      </w:rPr>
    </w:pPr>
    <w:r w:rsidRPr="00D74E92">
      <w:rPr>
        <w:rFonts w:ascii="Calibri" w:hAnsi="Calibri"/>
        <w:color w:val="auto"/>
        <w:sz w:val="18"/>
        <w:szCs w:val="18"/>
      </w:rPr>
      <w:fldChar w:fldCharType="begin"/>
    </w:r>
    <w:r w:rsidRPr="00D74E92">
      <w:rPr>
        <w:rFonts w:ascii="Calibri" w:hAnsi="Calibri"/>
        <w:color w:val="auto"/>
        <w:sz w:val="18"/>
        <w:szCs w:val="18"/>
      </w:rPr>
      <w:instrText xml:space="preserve"> FILENAME   \* MERGEFORMAT </w:instrText>
    </w:r>
    <w:r w:rsidRPr="00D74E92">
      <w:rPr>
        <w:rFonts w:ascii="Calibri" w:hAnsi="Calibri"/>
        <w:color w:val="auto"/>
        <w:sz w:val="18"/>
        <w:szCs w:val="18"/>
      </w:rPr>
      <w:fldChar w:fldCharType="separate"/>
    </w:r>
    <w:r w:rsidR="00FF5250">
      <w:rPr>
        <w:rFonts w:ascii="Calibri" w:hAnsi="Calibri"/>
        <w:color w:val="auto"/>
        <w:sz w:val="18"/>
        <w:szCs w:val="18"/>
      </w:rPr>
      <w:t>Project Charter - FINAL.docx</w:t>
    </w:r>
    <w:r w:rsidRPr="00D74E92">
      <w:rPr>
        <w:rFonts w:ascii="Calibri" w:hAnsi="Calibri"/>
        <w:color w:val="auto"/>
        <w:sz w:val="18"/>
        <w:szCs w:val="18"/>
      </w:rPr>
      <w:fldChar w:fldCharType="end"/>
    </w:r>
    <w:r w:rsidR="00007538">
      <w:rPr>
        <w:rFonts w:ascii="Calibri" w:hAnsi="Calibri"/>
        <w:color w:val="auto"/>
        <w:sz w:val="18"/>
        <w:szCs w:val="18"/>
      </w:rPr>
      <w:tab/>
    </w:r>
    <w:r w:rsidR="00FD669E">
      <w:rPr>
        <w:rFonts w:ascii="Calibri" w:hAnsi="Calibri"/>
        <w:color w:val="auto"/>
        <w:sz w:val="18"/>
        <w:szCs w:val="18"/>
      </w:rPr>
      <w:t xml:space="preserve">Page </w:t>
    </w:r>
    <w:r w:rsidR="00FD669E" w:rsidRPr="00FD669E">
      <w:rPr>
        <w:rFonts w:ascii="Calibri" w:hAnsi="Calibri"/>
        <w:noProof w:val="0"/>
        <w:color w:val="auto"/>
        <w:sz w:val="18"/>
        <w:szCs w:val="18"/>
      </w:rPr>
      <w:fldChar w:fldCharType="begin"/>
    </w:r>
    <w:r w:rsidR="00FD669E" w:rsidRPr="00FD669E">
      <w:rPr>
        <w:rFonts w:ascii="Calibri" w:hAnsi="Calibri"/>
        <w:color w:val="auto"/>
        <w:sz w:val="18"/>
        <w:szCs w:val="18"/>
      </w:rPr>
      <w:instrText xml:space="preserve"> PAGE   \* MERGEFORMAT </w:instrText>
    </w:r>
    <w:r w:rsidR="00FD669E" w:rsidRPr="00FD669E">
      <w:rPr>
        <w:rFonts w:ascii="Calibri" w:hAnsi="Calibri"/>
        <w:noProof w:val="0"/>
        <w:color w:val="auto"/>
        <w:sz w:val="18"/>
        <w:szCs w:val="18"/>
      </w:rPr>
      <w:fldChar w:fldCharType="separate"/>
    </w:r>
    <w:r w:rsidR="00FD669E" w:rsidRPr="00FD669E">
      <w:rPr>
        <w:rFonts w:ascii="Calibri" w:hAnsi="Calibri"/>
        <w:color w:val="auto"/>
        <w:sz w:val="18"/>
        <w:szCs w:val="18"/>
      </w:rPr>
      <w:t>1</w:t>
    </w:r>
    <w:r w:rsidR="00FD669E" w:rsidRPr="00FD669E">
      <w:rPr>
        <w:rFonts w:ascii="Calibri" w:hAnsi="Calibri"/>
        <w:color w:val="auto"/>
        <w:sz w:val="18"/>
        <w:szCs w:val="18"/>
      </w:rPr>
      <w:fldChar w:fldCharType="end"/>
    </w:r>
    <w:r w:rsidR="00FD669E">
      <w:rPr>
        <w:rFonts w:ascii="Calibri" w:hAnsi="Calibri"/>
        <w:color w:val="auto"/>
        <w:sz w:val="18"/>
        <w:szCs w:val="18"/>
      </w:rPr>
      <w:tab/>
    </w:r>
    <w:r w:rsidR="00505F6D">
      <w:rPr>
        <w:rFonts w:ascii="Calibri" w:hAnsi="Calibri"/>
        <w:color w:val="auto"/>
        <w:sz w:val="18"/>
        <w:szCs w:val="18"/>
      </w:rPr>
      <w:t>Thursday, November 5, 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62DA2E" w14:textId="77777777" w:rsidR="00B75EBE" w:rsidRDefault="00B75EBE">
      <w:pPr>
        <w:spacing w:after="0" w:line="240" w:lineRule="auto"/>
      </w:pPr>
      <w:r>
        <w:separator/>
      </w:r>
    </w:p>
  </w:footnote>
  <w:footnote w:type="continuationSeparator" w:id="0">
    <w:p w14:paraId="53B72D6D" w14:textId="77777777" w:rsidR="00B75EBE" w:rsidRDefault="00B75E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700E6D" w14:textId="77777777" w:rsidR="00FF5250" w:rsidRDefault="00FF525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C3172E" w14:textId="77777777" w:rsidR="00FF5250" w:rsidRDefault="00FF525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3FACFD" w14:textId="77777777" w:rsidR="00FF5250" w:rsidRDefault="00FF525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4A24C16A"/>
    <w:lvl w:ilvl="0">
      <w:start w:val="1"/>
      <w:numFmt w:val="decimal"/>
      <w:lvlText w:val="%1."/>
      <w:lvlJc w:val="left"/>
      <w:pPr>
        <w:tabs>
          <w:tab w:val="num" w:pos="1492"/>
        </w:tabs>
        <w:ind w:left="1492" w:hanging="360"/>
      </w:pPr>
    </w:lvl>
  </w:abstractNum>
  <w:abstractNum w:abstractNumId="1" w15:restartNumberingAfterBreak="0">
    <w:nsid w:val="FFFFFF7D"/>
    <w:multiLevelType w:val="multilevel"/>
    <w:tmpl w:val="F5321060"/>
    <w:lvl w:ilvl="0">
      <w:start w:val="1"/>
      <w:numFmt w:val="decimal"/>
      <w:lvlText w:val="%1."/>
      <w:lvlJc w:val="left"/>
      <w:pPr>
        <w:tabs>
          <w:tab w:val="num" w:pos="1209"/>
        </w:tabs>
        <w:ind w:left="1209"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FFFFFF7E"/>
    <w:multiLevelType w:val="multilevel"/>
    <w:tmpl w:val="47C49E06"/>
    <w:lvl w:ilvl="0">
      <w:start w:val="1"/>
      <w:numFmt w:val="decimal"/>
      <w:lvlText w:val="%1."/>
      <w:lvlJc w:val="left"/>
      <w:pPr>
        <w:tabs>
          <w:tab w:val="num" w:pos="926"/>
        </w:tabs>
        <w:ind w:left="926"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FFFFFF7F"/>
    <w:multiLevelType w:val="multilevel"/>
    <w:tmpl w:val="C2E0BE8A"/>
    <w:lvl w:ilvl="0">
      <w:start w:val="1"/>
      <w:numFmt w:val="decimal"/>
      <w:lvlText w:val="%1."/>
      <w:lvlJc w:val="left"/>
      <w:pPr>
        <w:tabs>
          <w:tab w:val="num" w:pos="643"/>
        </w:tabs>
        <w:ind w:left="643"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FFFFFF80"/>
    <w:multiLevelType w:val="hybridMultilevel"/>
    <w:tmpl w:val="054207C2"/>
    <w:lvl w:ilvl="0" w:tplc="9AB47656">
      <w:start w:val="1"/>
      <w:numFmt w:val="bullet"/>
      <w:lvlText w:val=""/>
      <w:lvlJc w:val="left"/>
      <w:pPr>
        <w:tabs>
          <w:tab w:val="num" w:pos="1492"/>
        </w:tabs>
        <w:ind w:left="1492" w:hanging="360"/>
      </w:pPr>
      <w:rPr>
        <w:rFonts w:ascii="Symbol" w:hAnsi="Symbol" w:hint="default"/>
      </w:rPr>
    </w:lvl>
    <w:lvl w:ilvl="1" w:tplc="652CBEFE">
      <w:numFmt w:val="decimal"/>
      <w:lvlText w:val=""/>
      <w:lvlJc w:val="left"/>
    </w:lvl>
    <w:lvl w:ilvl="2" w:tplc="8686652E">
      <w:numFmt w:val="decimal"/>
      <w:lvlText w:val=""/>
      <w:lvlJc w:val="left"/>
    </w:lvl>
    <w:lvl w:ilvl="3" w:tplc="15F0E242">
      <w:numFmt w:val="decimal"/>
      <w:lvlText w:val=""/>
      <w:lvlJc w:val="left"/>
    </w:lvl>
    <w:lvl w:ilvl="4" w:tplc="843EE134">
      <w:numFmt w:val="decimal"/>
      <w:lvlText w:val=""/>
      <w:lvlJc w:val="left"/>
    </w:lvl>
    <w:lvl w:ilvl="5" w:tplc="394C980E">
      <w:numFmt w:val="decimal"/>
      <w:lvlText w:val=""/>
      <w:lvlJc w:val="left"/>
    </w:lvl>
    <w:lvl w:ilvl="6" w:tplc="E3944588">
      <w:numFmt w:val="decimal"/>
      <w:lvlText w:val=""/>
      <w:lvlJc w:val="left"/>
    </w:lvl>
    <w:lvl w:ilvl="7" w:tplc="DF9048F8">
      <w:numFmt w:val="decimal"/>
      <w:lvlText w:val=""/>
      <w:lvlJc w:val="left"/>
    </w:lvl>
    <w:lvl w:ilvl="8" w:tplc="AE1E5F84">
      <w:numFmt w:val="decimal"/>
      <w:lvlText w:val=""/>
      <w:lvlJc w:val="left"/>
    </w:lvl>
  </w:abstractNum>
  <w:abstractNum w:abstractNumId="5" w15:restartNumberingAfterBreak="0">
    <w:nsid w:val="FFFFFF81"/>
    <w:multiLevelType w:val="singleLevel"/>
    <w:tmpl w:val="137AAA3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31E90D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48A6F7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hybridMultilevel"/>
    <w:tmpl w:val="1C7877E4"/>
    <w:lvl w:ilvl="0" w:tplc="3F0ADF88">
      <w:start w:val="1"/>
      <w:numFmt w:val="decimal"/>
      <w:lvlText w:val="%1."/>
      <w:lvlJc w:val="left"/>
      <w:pPr>
        <w:tabs>
          <w:tab w:val="num" w:pos="360"/>
        </w:tabs>
        <w:ind w:left="360" w:hanging="360"/>
      </w:pPr>
    </w:lvl>
    <w:lvl w:ilvl="1" w:tplc="E766C36A">
      <w:numFmt w:val="decimal"/>
      <w:lvlText w:val=""/>
      <w:lvlJc w:val="left"/>
    </w:lvl>
    <w:lvl w:ilvl="2" w:tplc="4E465542">
      <w:numFmt w:val="decimal"/>
      <w:lvlText w:val=""/>
      <w:lvlJc w:val="left"/>
    </w:lvl>
    <w:lvl w:ilvl="3" w:tplc="2348F19E">
      <w:numFmt w:val="decimal"/>
      <w:lvlText w:val=""/>
      <w:lvlJc w:val="left"/>
    </w:lvl>
    <w:lvl w:ilvl="4" w:tplc="E98E9BDC">
      <w:numFmt w:val="decimal"/>
      <w:lvlText w:val=""/>
      <w:lvlJc w:val="left"/>
    </w:lvl>
    <w:lvl w:ilvl="5" w:tplc="F6FCB256">
      <w:numFmt w:val="decimal"/>
      <w:lvlText w:val=""/>
      <w:lvlJc w:val="left"/>
    </w:lvl>
    <w:lvl w:ilvl="6" w:tplc="14A6AB66">
      <w:numFmt w:val="decimal"/>
      <w:lvlText w:val=""/>
      <w:lvlJc w:val="left"/>
    </w:lvl>
    <w:lvl w:ilvl="7" w:tplc="DFF0BF54">
      <w:numFmt w:val="decimal"/>
      <w:lvlText w:val=""/>
      <w:lvlJc w:val="left"/>
    </w:lvl>
    <w:lvl w:ilvl="8" w:tplc="6A442F66">
      <w:numFmt w:val="decimal"/>
      <w:lvlText w:val=""/>
      <w:lvlJc w:val="left"/>
    </w:lvl>
  </w:abstractNum>
  <w:abstractNum w:abstractNumId="9" w15:restartNumberingAfterBreak="0">
    <w:nsid w:val="FFFFFF89"/>
    <w:multiLevelType w:val="hybridMultilevel"/>
    <w:tmpl w:val="7E04C5A8"/>
    <w:lvl w:ilvl="0" w:tplc="E9B69DC8">
      <w:start w:val="1"/>
      <w:numFmt w:val="bullet"/>
      <w:lvlText w:val=""/>
      <w:lvlJc w:val="left"/>
      <w:pPr>
        <w:tabs>
          <w:tab w:val="num" w:pos="360"/>
        </w:tabs>
        <w:ind w:left="360" w:hanging="360"/>
      </w:pPr>
      <w:rPr>
        <w:rFonts w:ascii="Symbol" w:hAnsi="Symbol" w:hint="default"/>
      </w:rPr>
    </w:lvl>
    <w:lvl w:ilvl="1" w:tplc="73B44C74">
      <w:numFmt w:val="decimal"/>
      <w:lvlText w:val=""/>
      <w:lvlJc w:val="left"/>
    </w:lvl>
    <w:lvl w:ilvl="2" w:tplc="89EE0060">
      <w:numFmt w:val="decimal"/>
      <w:lvlText w:val=""/>
      <w:lvlJc w:val="left"/>
    </w:lvl>
    <w:lvl w:ilvl="3" w:tplc="C742B008">
      <w:numFmt w:val="decimal"/>
      <w:lvlText w:val=""/>
      <w:lvlJc w:val="left"/>
    </w:lvl>
    <w:lvl w:ilvl="4" w:tplc="D6147C06">
      <w:numFmt w:val="decimal"/>
      <w:lvlText w:val=""/>
      <w:lvlJc w:val="left"/>
    </w:lvl>
    <w:lvl w:ilvl="5" w:tplc="8E48E95A">
      <w:numFmt w:val="decimal"/>
      <w:lvlText w:val=""/>
      <w:lvlJc w:val="left"/>
    </w:lvl>
    <w:lvl w:ilvl="6" w:tplc="AFEA5280">
      <w:numFmt w:val="decimal"/>
      <w:lvlText w:val=""/>
      <w:lvlJc w:val="left"/>
    </w:lvl>
    <w:lvl w:ilvl="7" w:tplc="871A890E">
      <w:numFmt w:val="decimal"/>
      <w:lvlText w:val=""/>
      <w:lvlJc w:val="left"/>
    </w:lvl>
    <w:lvl w:ilvl="8" w:tplc="70025710">
      <w:numFmt w:val="decimal"/>
      <w:lvlText w:val=""/>
      <w:lvlJc w:val="left"/>
    </w:lvl>
  </w:abstractNum>
  <w:abstractNum w:abstractNumId="10" w15:restartNumberingAfterBreak="0">
    <w:nsid w:val="05BD582D"/>
    <w:multiLevelType w:val="hybridMultilevel"/>
    <w:tmpl w:val="AE16FD3A"/>
    <w:lvl w:ilvl="0" w:tplc="E6640BB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ED8288D"/>
    <w:multiLevelType w:val="hybridMultilevel"/>
    <w:tmpl w:val="EC8E816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4A0027BF"/>
    <w:multiLevelType w:val="hybridMultilevel"/>
    <w:tmpl w:val="0AACA25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4E247693"/>
    <w:multiLevelType w:val="multilevel"/>
    <w:tmpl w:val="0CDE03F4"/>
    <w:lvl w:ilvl="0">
      <w:start w:val="1"/>
      <w:numFmt w:val="decimal"/>
      <w:lvlText w:val="%1"/>
      <w:lvlJc w:val="left"/>
      <w:pPr>
        <w:ind w:left="425" w:hanging="425"/>
      </w:pPr>
      <w:rPr>
        <w:b/>
        <w:i w:val="0"/>
        <w:sz w:val="36"/>
      </w:rPr>
    </w:lvl>
    <w:lvl w:ilvl="1">
      <w:start w:val="1"/>
      <w:numFmt w:val="decimal"/>
      <w:lvlText w:val="%1.%2"/>
      <w:lvlJc w:val="left"/>
      <w:pPr>
        <w:ind w:left="992" w:hanging="567"/>
      </w:pPr>
      <w:rPr>
        <w:b w:val="0"/>
        <w:i w:val="0"/>
        <w:sz w:val="32"/>
      </w:rPr>
    </w:lvl>
    <w:lvl w:ilvl="2">
      <w:start w:val="1"/>
      <w:numFmt w:val="decimal"/>
      <w:pStyle w:val="Heading3"/>
      <w:lvlText w:val="%1.%2.%3"/>
      <w:lvlJc w:val="left"/>
      <w:pPr>
        <w:ind w:left="1418" w:hanging="567"/>
      </w:pPr>
      <w:rPr>
        <w:b w:val="0"/>
        <w:i w:val="0"/>
        <w:sz w:val="28"/>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4" w15:restartNumberingAfterBreak="0">
    <w:nsid w:val="4F787987"/>
    <w:multiLevelType w:val="multilevel"/>
    <w:tmpl w:val="DBDC0512"/>
    <w:lvl w:ilvl="0">
      <w:start w:val="1"/>
      <w:numFmt w:val="decimal"/>
      <w:pStyle w:val="ListNumber"/>
      <w:lvlText w:val="%1."/>
      <w:lvlJc w:val="left"/>
      <w:pPr>
        <w:tabs>
          <w:tab w:val="num" w:pos="360"/>
        </w:tabs>
        <w:ind w:left="360" w:hanging="360"/>
      </w:pPr>
      <w:rPr>
        <w:rFonts w:hint="default"/>
        <w:color w:val="2E74B5" w:themeColor="accent1" w:themeShade="BF"/>
      </w:rPr>
    </w:lvl>
    <w:lvl w:ilvl="1">
      <w:start w:val="1"/>
      <w:numFmt w:val="decimal"/>
      <w:lvlText w:val="%2."/>
      <w:lvlJc w:val="left"/>
      <w:pPr>
        <w:ind w:left="1440" w:hanging="360"/>
      </w:pPr>
      <w:rPr>
        <w:rFonts w:hint="default"/>
        <w:color w:val="2E74B5" w:themeColor="accent1" w:themeShade="BF"/>
      </w:rPr>
    </w:lvl>
    <w:lvl w:ilvl="2">
      <w:start w:val="1"/>
      <w:numFmt w:val="decimal"/>
      <w:lvlText w:val="%3."/>
      <w:lvlJc w:val="right"/>
      <w:pPr>
        <w:ind w:left="2160" w:hanging="180"/>
      </w:pPr>
      <w:rPr>
        <w:rFonts w:hint="default"/>
        <w:color w:val="2E74B5" w:themeColor="accent1" w:themeShade="BF"/>
      </w:rPr>
    </w:lvl>
    <w:lvl w:ilvl="3">
      <w:start w:val="1"/>
      <w:numFmt w:val="decimal"/>
      <w:lvlText w:val="%4."/>
      <w:lvlJc w:val="left"/>
      <w:pPr>
        <w:ind w:left="2880" w:hanging="360"/>
      </w:pPr>
      <w:rPr>
        <w:rFonts w:hint="default"/>
        <w:color w:val="2E74B5" w:themeColor="accent1" w:themeShade="BF"/>
      </w:rPr>
    </w:lvl>
    <w:lvl w:ilvl="4">
      <w:start w:val="1"/>
      <w:numFmt w:val="decimal"/>
      <w:lvlText w:val="%5."/>
      <w:lvlJc w:val="left"/>
      <w:pPr>
        <w:ind w:left="3600" w:hanging="360"/>
      </w:pPr>
      <w:rPr>
        <w:rFonts w:hint="default"/>
        <w:color w:val="2E74B5" w:themeColor="accent1" w:themeShade="BF"/>
      </w:rPr>
    </w:lvl>
    <w:lvl w:ilvl="5">
      <w:start w:val="1"/>
      <w:numFmt w:val="decimal"/>
      <w:lvlText w:val="%6."/>
      <w:lvlJc w:val="right"/>
      <w:pPr>
        <w:ind w:left="4320" w:hanging="180"/>
      </w:pPr>
      <w:rPr>
        <w:rFonts w:hint="default"/>
        <w:color w:val="2E74B5" w:themeColor="accent1" w:themeShade="BF"/>
      </w:rPr>
    </w:lvl>
    <w:lvl w:ilvl="6">
      <w:start w:val="1"/>
      <w:numFmt w:val="decimal"/>
      <w:lvlText w:val="%7."/>
      <w:lvlJc w:val="left"/>
      <w:pPr>
        <w:ind w:left="5040" w:hanging="360"/>
      </w:pPr>
      <w:rPr>
        <w:rFonts w:hint="default"/>
        <w:color w:val="2E74B5" w:themeColor="accent1" w:themeShade="BF"/>
      </w:rPr>
    </w:lvl>
    <w:lvl w:ilvl="7">
      <w:start w:val="1"/>
      <w:numFmt w:val="decimal"/>
      <w:lvlText w:val="%8."/>
      <w:lvlJc w:val="left"/>
      <w:pPr>
        <w:ind w:left="5760" w:hanging="360"/>
      </w:pPr>
      <w:rPr>
        <w:rFonts w:hint="default"/>
        <w:color w:val="2E74B5" w:themeColor="accent1" w:themeShade="BF"/>
      </w:rPr>
    </w:lvl>
    <w:lvl w:ilvl="8">
      <w:start w:val="1"/>
      <w:numFmt w:val="decimal"/>
      <w:lvlText w:val="%9."/>
      <w:lvlJc w:val="right"/>
      <w:pPr>
        <w:ind w:left="6480" w:hanging="180"/>
      </w:pPr>
      <w:rPr>
        <w:rFonts w:hint="default"/>
        <w:color w:val="2E74B5" w:themeColor="accent1" w:themeShade="BF"/>
      </w:rPr>
    </w:lvl>
  </w:abstractNum>
  <w:abstractNum w:abstractNumId="15" w15:restartNumberingAfterBreak="0">
    <w:nsid w:val="5E483DD3"/>
    <w:multiLevelType w:val="hybridMultilevel"/>
    <w:tmpl w:val="293C25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657E5D71"/>
    <w:multiLevelType w:val="multilevel"/>
    <w:tmpl w:val="5F92E4C4"/>
    <w:lvl w:ilvl="0">
      <w:start w:val="1"/>
      <w:numFmt w:val="bullet"/>
      <w:pStyle w:val="ListBullet"/>
      <w:lvlText w:val=""/>
      <w:lvlJc w:val="left"/>
      <w:pPr>
        <w:tabs>
          <w:tab w:val="num" w:pos="360"/>
        </w:tabs>
        <w:ind w:left="432" w:hanging="288"/>
      </w:pPr>
      <w:rPr>
        <w:rFonts w:ascii="Symbol" w:hAnsi="Symbol" w:hint="default"/>
        <w:color w:val="2E74B5" w:themeColor="accent1" w:themeShade="BF"/>
      </w:rPr>
    </w:lvl>
    <w:lvl w:ilvl="1">
      <w:start w:val="1"/>
      <w:numFmt w:val="bullet"/>
      <w:lvlText w:val="o"/>
      <w:lvlJc w:val="left"/>
      <w:pPr>
        <w:ind w:left="1440" w:hanging="360"/>
      </w:pPr>
      <w:rPr>
        <w:rFonts w:ascii="Courier New" w:hAnsi="Courier New" w:hint="default"/>
        <w:color w:val="2E74B5" w:themeColor="accent1" w:themeShade="BF"/>
      </w:rPr>
    </w:lvl>
    <w:lvl w:ilvl="2">
      <w:start w:val="1"/>
      <w:numFmt w:val="bullet"/>
      <w:lvlText w:val=""/>
      <w:lvlJc w:val="left"/>
      <w:pPr>
        <w:ind w:left="2160" w:hanging="360"/>
      </w:pPr>
      <w:rPr>
        <w:rFonts w:ascii="Wingdings" w:hAnsi="Wingdings" w:hint="default"/>
        <w:color w:val="2E74B5" w:themeColor="accent1" w:themeShade="BF"/>
      </w:rPr>
    </w:lvl>
    <w:lvl w:ilvl="3">
      <w:start w:val="1"/>
      <w:numFmt w:val="bullet"/>
      <w:lvlText w:val=""/>
      <w:lvlJc w:val="left"/>
      <w:pPr>
        <w:ind w:left="2880" w:hanging="360"/>
      </w:pPr>
      <w:rPr>
        <w:rFonts w:ascii="Symbol" w:hAnsi="Symbol" w:hint="default"/>
        <w:color w:val="2E74B5" w:themeColor="accent1" w:themeShade="BF"/>
      </w:rPr>
    </w:lvl>
    <w:lvl w:ilvl="4">
      <w:start w:val="1"/>
      <w:numFmt w:val="bullet"/>
      <w:lvlText w:val="o"/>
      <w:lvlJc w:val="left"/>
      <w:pPr>
        <w:ind w:left="3600" w:hanging="360"/>
      </w:pPr>
      <w:rPr>
        <w:rFonts w:ascii="Courier New" w:hAnsi="Courier New" w:hint="default"/>
        <w:color w:val="2E74B5" w:themeColor="accent1" w:themeShade="BF"/>
      </w:rPr>
    </w:lvl>
    <w:lvl w:ilvl="5">
      <w:start w:val="1"/>
      <w:numFmt w:val="bullet"/>
      <w:lvlText w:val=""/>
      <w:lvlJc w:val="left"/>
      <w:pPr>
        <w:ind w:left="4320" w:hanging="360"/>
      </w:pPr>
      <w:rPr>
        <w:rFonts w:ascii="Wingdings" w:hAnsi="Wingdings" w:hint="default"/>
        <w:color w:val="2E74B5" w:themeColor="accent1" w:themeShade="BF"/>
      </w:rPr>
    </w:lvl>
    <w:lvl w:ilvl="6">
      <w:start w:val="1"/>
      <w:numFmt w:val="bullet"/>
      <w:lvlText w:val=""/>
      <w:lvlJc w:val="left"/>
      <w:pPr>
        <w:ind w:left="5040" w:hanging="360"/>
      </w:pPr>
      <w:rPr>
        <w:rFonts w:ascii="Symbol" w:hAnsi="Symbol" w:hint="default"/>
        <w:color w:val="2E74B5" w:themeColor="accent1" w:themeShade="BF"/>
      </w:rPr>
    </w:lvl>
    <w:lvl w:ilvl="7">
      <w:start w:val="1"/>
      <w:numFmt w:val="bullet"/>
      <w:lvlText w:val="o"/>
      <w:lvlJc w:val="left"/>
      <w:pPr>
        <w:ind w:left="5760" w:hanging="360"/>
      </w:pPr>
      <w:rPr>
        <w:rFonts w:ascii="Courier New" w:hAnsi="Courier New" w:hint="default"/>
        <w:color w:val="2E74B5" w:themeColor="accent1" w:themeShade="BF"/>
      </w:rPr>
    </w:lvl>
    <w:lvl w:ilvl="8">
      <w:start w:val="1"/>
      <w:numFmt w:val="bullet"/>
      <w:lvlText w:val=""/>
      <w:lvlJc w:val="left"/>
      <w:pPr>
        <w:ind w:left="6480" w:hanging="360"/>
      </w:pPr>
      <w:rPr>
        <w:rFonts w:ascii="Wingdings" w:hAnsi="Wingdings" w:hint="default"/>
        <w:color w:val="2E74B5" w:themeColor="accent1" w:themeShade="BF"/>
      </w:rPr>
    </w:lvl>
  </w:abstractNum>
  <w:num w:numId="1">
    <w:abstractNumId w:val="9"/>
  </w:num>
  <w:num w:numId="2">
    <w:abstractNumId w:val="16"/>
  </w:num>
  <w:num w:numId="3">
    <w:abstractNumId w:val="16"/>
    <w:lvlOverride w:ilvl="0">
      <w:startOverride w:val="1"/>
    </w:lvlOverride>
  </w:num>
  <w:num w:numId="4">
    <w:abstractNumId w:val="10"/>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4"/>
  </w:num>
  <w:num w:numId="16">
    <w:abstractNumId w:val="13"/>
  </w:num>
  <w:num w:numId="1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2"/>
  </w:num>
  <w:num w:numId="19">
    <w:abstractNumId w:val="11"/>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bordersDoNotSurroundHeader/>
  <w:bordersDoNotSurroundFooter/>
  <w:proofState w:spelling="clean" w:grammar="clean"/>
  <w:defaultTabStop w:val="720"/>
  <w:defaultTableStyle w:val="ProjectScopeTable"/>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12ED"/>
    <w:rsid w:val="00003EC0"/>
    <w:rsid w:val="00007538"/>
    <w:rsid w:val="00016AAE"/>
    <w:rsid w:val="00025E96"/>
    <w:rsid w:val="00083B37"/>
    <w:rsid w:val="00094F93"/>
    <w:rsid w:val="000A0612"/>
    <w:rsid w:val="000D73B3"/>
    <w:rsid w:val="000E5A47"/>
    <w:rsid w:val="000E6979"/>
    <w:rsid w:val="001026DA"/>
    <w:rsid w:val="00180DD6"/>
    <w:rsid w:val="00183DCC"/>
    <w:rsid w:val="001A3A1A"/>
    <w:rsid w:val="001A728E"/>
    <w:rsid w:val="001B390F"/>
    <w:rsid w:val="001E042A"/>
    <w:rsid w:val="001E6CCD"/>
    <w:rsid w:val="00213AD1"/>
    <w:rsid w:val="00225505"/>
    <w:rsid w:val="00230F8C"/>
    <w:rsid w:val="002A3B74"/>
    <w:rsid w:val="003312ED"/>
    <w:rsid w:val="00343B7A"/>
    <w:rsid w:val="003514C5"/>
    <w:rsid w:val="003F3246"/>
    <w:rsid w:val="004018C1"/>
    <w:rsid w:val="00416617"/>
    <w:rsid w:val="00416C2C"/>
    <w:rsid w:val="00432BC9"/>
    <w:rsid w:val="00445960"/>
    <w:rsid w:val="004727F4"/>
    <w:rsid w:val="004A0A8D"/>
    <w:rsid w:val="004A4DCF"/>
    <w:rsid w:val="004A5E73"/>
    <w:rsid w:val="004B6904"/>
    <w:rsid w:val="004D2E4C"/>
    <w:rsid w:val="004F4019"/>
    <w:rsid w:val="00505F6D"/>
    <w:rsid w:val="0051F0EF"/>
    <w:rsid w:val="00542118"/>
    <w:rsid w:val="00551212"/>
    <w:rsid w:val="00562B8F"/>
    <w:rsid w:val="00575B92"/>
    <w:rsid w:val="005C12C3"/>
    <w:rsid w:val="005C1BA7"/>
    <w:rsid w:val="005C7E5C"/>
    <w:rsid w:val="005D4DC9"/>
    <w:rsid w:val="005E4066"/>
    <w:rsid w:val="005E5364"/>
    <w:rsid w:val="005F689F"/>
    <w:rsid w:val="005F7999"/>
    <w:rsid w:val="0060394D"/>
    <w:rsid w:val="00626EDA"/>
    <w:rsid w:val="006341BC"/>
    <w:rsid w:val="006A44A7"/>
    <w:rsid w:val="006C77A4"/>
    <w:rsid w:val="006D7FF8"/>
    <w:rsid w:val="006E2421"/>
    <w:rsid w:val="006F0225"/>
    <w:rsid w:val="006F5E4F"/>
    <w:rsid w:val="00703079"/>
    <w:rsid w:val="00704472"/>
    <w:rsid w:val="00705405"/>
    <w:rsid w:val="00724515"/>
    <w:rsid w:val="00733D45"/>
    <w:rsid w:val="00734B61"/>
    <w:rsid w:val="00783FDB"/>
    <w:rsid w:val="00791457"/>
    <w:rsid w:val="007D53DB"/>
    <w:rsid w:val="007F372E"/>
    <w:rsid w:val="00827FD7"/>
    <w:rsid w:val="00834D86"/>
    <w:rsid w:val="008821C1"/>
    <w:rsid w:val="008A252F"/>
    <w:rsid w:val="008A4836"/>
    <w:rsid w:val="008D5E06"/>
    <w:rsid w:val="008D6D77"/>
    <w:rsid w:val="008E20CC"/>
    <w:rsid w:val="008E7460"/>
    <w:rsid w:val="00903687"/>
    <w:rsid w:val="00920CC0"/>
    <w:rsid w:val="00930B12"/>
    <w:rsid w:val="00946F61"/>
    <w:rsid w:val="009546A0"/>
    <w:rsid w:val="00954BFF"/>
    <w:rsid w:val="0095662C"/>
    <w:rsid w:val="00966E65"/>
    <w:rsid w:val="00985689"/>
    <w:rsid w:val="009A7D2B"/>
    <w:rsid w:val="009B19C4"/>
    <w:rsid w:val="009B5EEE"/>
    <w:rsid w:val="009F5C1B"/>
    <w:rsid w:val="00A12E86"/>
    <w:rsid w:val="00A92F02"/>
    <w:rsid w:val="00AA316B"/>
    <w:rsid w:val="00AC1689"/>
    <w:rsid w:val="00B03AA0"/>
    <w:rsid w:val="00B15C38"/>
    <w:rsid w:val="00B33D87"/>
    <w:rsid w:val="00B44118"/>
    <w:rsid w:val="00B56BE5"/>
    <w:rsid w:val="00B71795"/>
    <w:rsid w:val="00B75EBE"/>
    <w:rsid w:val="00BC1FD2"/>
    <w:rsid w:val="00C06A88"/>
    <w:rsid w:val="00C14F16"/>
    <w:rsid w:val="00C47FCB"/>
    <w:rsid w:val="00C616E0"/>
    <w:rsid w:val="00C92C41"/>
    <w:rsid w:val="00CA2401"/>
    <w:rsid w:val="00CB1CCF"/>
    <w:rsid w:val="00CC31B4"/>
    <w:rsid w:val="00D025CF"/>
    <w:rsid w:val="00D03FD2"/>
    <w:rsid w:val="00D2676C"/>
    <w:rsid w:val="00D57E3E"/>
    <w:rsid w:val="00D74E92"/>
    <w:rsid w:val="00DB24CB"/>
    <w:rsid w:val="00DC7832"/>
    <w:rsid w:val="00DD11EF"/>
    <w:rsid w:val="00DD7878"/>
    <w:rsid w:val="00DE43BF"/>
    <w:rsid w:val="00DF5013"/>
    <w:rsid w:val="00E02BE5"/>
    <w:rsid w:val="00E074D8"/>
    <w:rsid w:val="00E15337"/>
    <w:rsid w:val="00E159A5"/>
    <w:rsid w:val="00E46DFB"/>
    <w:rsid w:val="00E50D4F"/>
    <w:rsid w:val="00E511DC"/>
    <w:rsid w:val="00E9640A"/>
    <w:rsid w:val="00EB2F83"/>
    <w:rsid w:val="00EB747A"/>
    <w:rsid w:val="00ED08A7"/>
    <w:rsid w:val="00ED336F"/>
    <w:rsid w:val="00EE55D1"/>
    <w:rsid w:val="00F1586E"/>
    <w:rsid w:val="00FA7BE7"/>
    <w:rsid w:val="00FB7BD7"/>
    <w:rsid w:val="00FD669E"/>
    <w:rsid w:val="00FF2687"/>
    <w:rsid w:val="00FF5250"/>
    <w:rsid w:val="03092A99"/>
    <w:rsid w:val="059E0956"/>
    <w:rsid w:val="0602273A"/>
    <w:rsid w:val="0694F77F"/>
    <w:rsid w:val="0911EA33"/>
    <w:rsid w:val="0A97C581"/>
    <w:rsid w:val="0BBF5F44"/>
    <w:rsid w:val="0DE708DC"/>
    <w:rsid w:val="10D1B3F3"/>
    <w:rsid w:val="12779ADB"/>
    <w:rsid w:val="13AE03B5"/>
    <w:rsid w:val="13FB93D0"/>
    <w:rsid w:val="1800420E"/>
    <w:rsid w:val="18A98AC2"/>
    <w:rsid w:val="1D8DEB65"/>
    <w:rsid w:val="1ED942EA"/>
    <w:rsid w:val="1F362044"/>
    <w:rsid w:val="20704A13"/>
    <w:rsid w:val="21BDE44A"/>
    <w:rsid w:val="21EA0B2F"/>
    <w:rsid w:val="239BFB7A"/>
    <w:rsid w:val="252D7708"/>
    <w:rsid w:val="273E857D"/>
    <w:rsid w:val="27F7E499"/>
    <w:rsid w:val="28010C05"/>
    <w:rsid w:val="2AAE0BFD"/>
    <w:rsid w:val="2CCC26A7"/>
    <w:rsid w:val="2DF23E88"/>
    <w:rsid w:val="3081D621"/>
    <w:rsid w:val="31C30914"/>
    <w:rsid w:val="3507886D"/>
    <w:rsid w:val="3632BCCC"/>
    <w:rsid w:val="36665770"/>
    <w:rsid w:val="37F69978"/>
    <w:rsid w:val="38124149"/>
    <w:rsid w:val="3994F98F"/>
    <w:rsid w:val="3BE8DFF1"/>
    <w:rsid w:val="3C98EE23"/>
    <w:rsid w:val="3CC7F98E"/>
    <w:rsid w:val="3D3721CF"/>
    <w:rsid w:val="3F20AFD4"/>
    <w:rsid w:val="410E3E81"/>
    <w:rsid w:val="43F68096"/>
    <w:rsid w:val="454EA7B6"/>
    <w:rsid w:val="46A3B557"/>
    <w:rsid w:val="47B19AFF"/>
    <w:rsid w:val="48B6C04A"/>
    <w:rsid w:val="49E555EF"/>
    <w:rsid w:val="4B941B39"/>
    <w:rsid w:val="4B9A539A"/>
    <w:rsid w:val="4BD18EBB"/>
    <w:rsid w:val="4CA049A6"/>
    <w:rsid w:val="4D4D5565"/>
    <w:rsid w:val="4E7EBEA9"/>
    <w:rsid w:val="4E88B87D"/>
    <w:rsid w:val="504D85F0"/>
    <w:rsid w:val="50688FE5"/>
    <w:rsid w:val="50AC29FA"/>
    <w:rsid w:val="53876077"/>
    <w:rsid w:val="55038B53"/>
    <w:rsid w:val="55D50020"/>
    <w:rsid w:val="569C0151"/>
    <w:rsid w:val="56A45098"/>
    <w:rsid w:val="59C67833"/>
    <w:rsid w:val="5B0D5146"/>
    <w:rsid w:val="5B367BD7"/>
    <w:rsid w:val="5B951F6A"/>
    <w:rsid w:val="5C44275A"/>
    <w:rsid w:val="5C9BD0C6"/>
    <w:rsid w:val="5D0105A1"/>
    <w:rsid w:val="5E1A265D"/>
    <w:rsid w:val="5F945AA6"/>
    <w:rsid w:val="6134D4FB"/>
    <w:rsid w:val="6183BD40"/>
    <w:rsid w:val="61EFA2EB"/>
    <w:rsid w:val="625A3A51"/>
    <w:rsid w:val="62AEDA9B"/>
    <w:rsid w:val="6328645F"/>
    <w:rsid w:val="63AB1846"/>
    <w:rsid w:val="659C7D2F"/>
    <w:rsid w:val="67B39996"/>
    <w:rsid w:val="6944915D"/>
    <w:rsid w:val="6AFF9F6E"/>
    <w:rsid w:val="6C03F0FD"/>
    <w:rsid w:val="6C1B1AF5"/>
    <w:rsid w:val="6E1A7CDE"/>
    <w:rsid w:val="7005CFA2"/>
    <w:rsid w:val="70151BED"/>
    <w:rsid w:val="702457C3"/>
    <w:rsid w:val="71ECD198"/>
    <w:rsid w:val="723CD0A1"/>
    <w:rsid w:val="77B5CE6D"/>
    <w:rsid w:val="79A36FB8"/>
    <w:rsid w:val="79FD47B4"/>
    <w:rsid w:val="7AA60CDF"/>
    <w:rsid w:val="7C3120A7"/>
    <w:rsid w:val="7C5A9826"/>
    <w:rsid w:val="7C68D010"/>
    <w:rsid w:val="7CE10BAA"/>
    <w:rsid w:val="7E2F982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51F0E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color w:val="404040" w:themeColor="text1" w:themeTint="BF"/>
        <w:sz w:val="18"/>
        <w:szCs w:val="18"/>
        <w:lang w:val="en-US" w:eastAsia="ja-JP" w:bidi="ar-SA"/>
      </w:rPr>
    </w:rPrDefault>
    <w:pPrDefault>
      <w:pPr>
        <w:spacing w:after="18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uiPriority="1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 type"/>
    <w:qFormat/>
    <w:rsid w:val="00733D45"/>
    <w:pPr>
      <w:spacing w:line="360" w:lineRule="auto"/>
      <w:jc w:val="both"/>
    </w:pPr>
    <w:rPr>
      <w:rFonts w:ascii="Calibri" w:eastAsia="Times New Roman" w:hAnsi="Calibri" w:cs="Times New Roman"/>
      <w:sz w:val="22"/>
      <w:szCs w:val="24"/>
      <w:lang w:val="en-AU"/>
    </w:rPr>
  </w:style>
  <w:style w:type="paragraph" w:styleId="Heading1">
    <w:name w:val="heading 1"/>
    <w:basedOn w:val="Normal"/>
    <w:next w:val="Normal"/>
    <w:link w:val="Heading1Char"/>
    <w:autoRedefine/>
    <w:uiPriority w:val="9"/>
    <w:qFormat/>
    <w:rsid w:val="008E7460"/>
    <w:pPr>
      <w:keepNext/>
      <w:keepLines/>
      <w:spacing w:after="120" w:line="240" w:lineRule="auto"/>
      <w:outlineLvl w:val="0"/>
    </w:pPr>
    <w:rPr>
      <w:rFonts w:cs="Times New Roman (正文 CS 字体)"/>
      <w:b/>
      <w:bCs/>
      <w:color w:val="auto"/>
      <w:sz w:val="28"/>
      <w:lang w:eastAsia="zh-CN"/>
    </w:rPr>
  </w:style>
  <w:style w:type="paragraph" w:styleId="Heading2">
    <w:name w:val="heading 2"/>
    <w:basedOn w:val="Normal"/>
    <w:next w:val="Normal"/>
    <w:link w:val="Heading2Char"/>
    <w:autoRedefine/>
    <w:uiPriority w:val="9"/>
    <w:unhideWhenUsed/>
    <w:qFormat/>
    <w:rsid w:val="00DC7832"/>
    <w:pPr>
      <w:keepNext/>
      <w:keepLines/>
      <w:spacing w:before="360" w:after="160"/>
      <w:ind w:left="425"/>
      <w:outlineLvl w:val="1"/>
    </w:pPr>
    <w:rPr>
      <w:b/>
      <w:bCs/>
      <w:color w:val="auto"/>
      <w:sz w:val="24"/>
    </w:rPr>
  </w:style>
  <w:style w:type="paragraph" w:styleId="Heading3">
    <w:name w:val="heading 3"/>
    <w:basedOn w:val="Normal"/>
    <w:next w:val="Normal"/>
    <w:link w:val="Heading3Char"/>
    <w:autoRedefine/>
    <w:uiPriority w:val="9"/>
    <w:semiHidden/>
    <w:unhideWhenUsed/>
    <w:qFormat/>
    <w:rsid w:val="009F5C1B"/>
    <w:pPr>
      <w:keepNext/>
      <w:keepLines/>
      <w:numPr>
        <w:ilvl w:val="2"/>
        <w:numId w:val="16"/>
      </w:numPr>
      <w:spacing w:before="40" w:after="0"/>
      <w:outlineLvl w:val="2"/>
    </w:pPr>
    <w:rPr>
      <w:rFonts w:ascii="Arial" w:eastAsiaTheme="majorEastAsia" w:hAnsi="Arial" w:cstheme="majorBidi"/>
      <w:color w:val="1F4D78" w:themeColor="accent1" w:themeShade="7F"/>
      <w:sz w:val="28"/>
    </w:rPr>
  </w:style>
  <w:style w:type="paragraph" w:styleId="Heading4">
    <w:name w:val="heading 4"/>
    <w:basedOn w:val="Normal"/>
    <w:next w:val="Normal"/>
    <w:link w:val="Heading4Char"/>
    <w:uiPriority w:val="9"/>
    <w:semiHidden/>
    <w:unhideWhenUsed/>
    <w:qFormat/>
    <w:rsid w:val="008D5E06"/>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8D5E06"/>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8">
    <w:name w:val="heading 8"/>
    <w:basedOn w:val="Normal"/>
    <w:next w:val="Normal"/>
    <w:link w:val="Heading8Char"/>
    <w:uiPriority w:val="9"/>
    <w:semiHidden/>
    <w:unhideWhenUsed/>
    <w:qFormat/>
    <w:rsid w:val="008D5E06"/>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8D5E06"/>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
    <w:qFormat/>
    <w:rsid w:val="00827FD7"/>
    <w:pPr>
      <w:spacing w:after="0" w:line="420" w:lineRule="exact"/>
    </w:pPr>
    <w:rPr>
      <w:rFonts w:asciiTheme="majorHAnsi" w:eastAsiaTheme="majorEastAsia" w:hAnsiTheme="majorHAnsi" w:cstheme="majorBidi"/>
      <w:caps/>
      <w:color w:val="1F4E79" w:themeColor="accent1" w:themeShade="80"/>
      <w:kern w:val="28"/>
      <w:sz w:val="38"/>
    </w:rPr>
  </w:style>
  <w:style w:type="character" w:customStyle="1" w:styleId="TitleChar">
    <w:name w:val="Title Char"/>
    <w:basedOn w:val="DefaultParagraphFont"/>
    <w:link w:val="Title"/>
    <w:uiPriority w:val="1"/>
    <w:rsid w:val="00827FD7"/>
    <w:rPr>
      <w:rFonts w:asciiTheme="majorHAnsi" w:eastAsiaTheme="majorEastAsia" w:hAnsiTheme="majorHAnsi" w:cstheme="majorBidi"/>
      <w:caps/>
      <w:color w:val="1F4E79" w:themeColor="accent1" w:themeShade="80"/>
      <w:kern w:val="28"/>
      <w:sz w:val="38"/>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2"/>
    <w:qFormat/>
    <w:rsid w:val="00827FD7"/>
    <w:pPr>
      <w:numPr>
        <w:ilvl w:val="1"/>
      </w:numPr>
      <w:spacing w:before="80" w:after="0" w:line="280" w:lineRule="exact"/>
    </w:pPr>
    <w:rPr>
      <w:b/>
      <w:bCs/>
      <w:color w:val="2E74B5" w:themeColor="accent1" w:themeShade="BF"/>
    </w:rPr>
  </w:style>
  <w:style w:type="character" w:customStyle="1" w:styleId="SubtitleChar">
    <w:name w:val="Subtitle Char"/>
    <w:basedOn w:val="DefaultParagraphFont"/>
    <w:link w:val="Subtitle"/>
    <w:uiPriority w:val="2"/>
    <w:rsid w:val="00827FD7"/>
    <w:rPr>
      <w:b/>
      <w:bCs/>
      <w:color w:val="2E74B5" w:themeColor="accent1" w:themeShade="BF"/>
      <w:sz w:val="24"/>
    </w:rPr>
  </w:style>
  <w:style w:type="character" w:customStyle="1" w:styleId="Heading1Char">
    <w:name w:val="Heading 1 Char"/>
    <w:basedOn w:val="DefaultParagraphFont"/>
    <w:link w:val="Heading1"/>
    <w:uiPriority w:val="9"/>
    <w:rsid w:val="008E7460"/>
    <w:rPr>
      <w:rFonts w:ascii="Calibri" w:eastAsia="Times New Roman" w:hAnsi="Calibri" w:cs="Times New Roman (正文 CS 字体)"/>
      <w:b/>
      <w:bCs/>
      <w:color w:val="auto"/>
      <w:sz w:val="28"/>
      <w:szCs w:val="24"/>
      <w:lang w:eastAsia="zh-CN"/>
    </w:rPr>
  </w:style>
  <w:style w:type="table" w:customStyle="1" w:styleId="TipTable">
    <w:name w:val="Tip Table"/>
    <w:basedOn w:val="TableNormal"/>
    <w:uiPriority w:val="99"/>
    <w:pPr>
      <w:spacing w:after="0" w:line="240" w:lineRule="auto"/>
    </w:pPr>
    <w:tblPr>
      <w:tblCellMar>
        <w:top w:w="144" w:type="dxa"/>
        <w:left w:w="0" w:type="dxa"/>
        <w:right w:w="0" w:type="dxa"/>
      </w:tblCellMar>
    </w:tblPr>
    <w:tcPr>
      <w:shd w:val="clear" w:color="auto" w:fill="DEEAF6" w:themeFill="accent1" w:themeFillTint="33"/>
    </w:tcPr>
    <w:tblStylePr w:type="firstCol">
      <w:pPr>
        <w:wordWrap/>
        <w:jc w:val="center"/>
      </w:pPr>
    </w:tblStylePr>
  </w:style>
  <w:style w:type="paragraph" w:customStyle="1" w:styleId="TipText">
    <w:name w:val="Tip Text"/>
    <w:basedOn w:val="Normal"/>
    <w:uiPriority w:val="19"/>
    <w:rsid w:val="002A3B74"/>
    <w:pPr>
      <w:spacing w:before="80" w:after="160" w:line="264" w:lineRule="auto"/>
      <w:ind w:right="576"/>
    </w:pPr>
    <w:rPr>
      <w:i/>
      <w:iCs/>
      <w:color w:val="595959" w:themeColor="text1" w:themeTint="A6"/>
      <w:sz w:val="16"/>
    </w:rPr>
  </w:style>
  <w:style w:type="character" w:styleId="PlaceholderText">
    <w:name w:val="Placeholder Text"/>
    <w:basedOn w:val="DefaultParagraphFont"/>
    <w:uiPriority w:val="99"/>
    <w:semiHidden/>
    <w:rPr>
      <w:color w:val="808080"/>
    </w:rPr>
  </w:style>
  <w:style w:type="character" w:customStyle="1" w:styleId="Heading3Char">
    <w:name w:val="Heading 3 Char"/>
    <w:basedOn w:val="DefaultParagraphFont"/>
    <w:link w:val="Heading3"/>
    <w:uiPriority w:val="9"/>
    <w:semiHidden/>
    <w:rsid w:val="009F5C1B"/>
    <w:rPr>
      <w:rFonts w:ascii="Arial" w:eastAsiaTheme="majorEastAsia" w:hAnsi="Arial" w:cstheme="majorBidi"/>
      <w:color w:val="1F4D78" w:themeColor="accent1" w:themeShade="7F"/>
      <w:sz w:val="28"/>
      <w:szCs w:val="24"/>
    </w:rPr>
  </w:style>
  <w:style w:type="character" w:customStyle="1" w:styleId="Heading2Char">
    <w:name w:val="Heading 2 Char"/>
    <w:basedOn w:val="DefaultParagraphFont"/>
    <w:link w:val="Heading2"/>
    <w:uiPriority w:val="9"/>
    <w:rsid w:val="00DC7832"/>
    <w:rPr>
      <w:rFonts w:ascii="Calibri" w:eastAsia="Times New Roman" w:hAnsi="Calibri" w:cs="Times New Roman"/>
      <w:b/>
      <w:bCs/>
      <w:color w:val="auto"/>
      <w:sz w:val="24"/>
      <w:szCs w:val="24"/>
    </w:rPr>
  </w:style>
  <w:style w:type="paragraph" w:styleId="ListBullet">
    <w:name w:val="List Bullet"/>
    <w:basedOn w:val="Normal"/>
    <w:uiPriority w:val="11"/>
    <w:unhideWhenUsed/>
    <w:qFormat/>
    <w:pPr>
      <w:numPr>
        <w:numId w:val="2"/>
      </w:numPr>
      <w:spacing w:after="60"/>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1E042A"/>
    <w:pPr>
      <w:spacing w:before="200" w:after="0" w:line="240" w:lineRule="auto"/>
      <w:ind w:left="-216"/>
      <w:contextualSpacing/>
    </w:pPr>
    <w:rPr>
      <w:rFonts w:asciiTheme="majorHAnsi" w:eastAsiaTheme="majorEastAsia" w:hAnsiTheme="majorHAnsi" w:cstheme="majorBidi"/>
      <w:noProof/>
      <w:color w:val="1F4E79" w:themeColor="accent1" w:themeShade="80"/>
      <w:sz w:val="20"/>
    </w:rPr>
  </w:style>
  <w:style w:type="character" w:customStyle="1" w:styleId="FooterChar">
    <w:name w:val="Footer Char"/>
    <w:basedOn w:val="DefaultParagraphFont"/>
    <w:link w:val="Footer"/>
    <w:uiPriority w:val="99"/>
    <w:rsid w:val="001E042A"/>
    <w:rPr>
      <w:rFonts w:asciiTheme="majorHAnsi" w:eastAsiaTheme="majorEastAsia" w:hAnsiTheme="majorHAnsi" w:cstheme="majorBidi"/>
      <w:noProof/>
      <w:color w:val="1F4E79" w:themeColor="accent1" w:themeShade="80"/>
      <w:sz w:val="20"/>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bottom w:w="29"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rojectScopeTable">
    <w:name w:val="Project Scope Table"/>
    <w:basedOn w:val="TableNormal"/>
    <w:uiPriority w:val="99"/>
    <w:pPr>
      <w:spacing w:before="120" w:after="120" w:line="240" w:lineRule="auto"/>
    </w:p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left w:w="144" w:type="dxa"/>
        <w:right w:w="144" w:type="dxa"/>
      </w:tblCellMar>
    </w:tbl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style>
  <w:style w:type="character" w:customStyle="1" w:styleId="Heading4Char">
    <w:name w:val="Heading 4 Char"/>
    <w:basedOn w:val="DefaultParagraphFont"/>
    <w:link w:val="Heading4"/>
    <w:uiPriority w:val="9"/>
    <w:semiHidden/>
    <w:rsid w:val="008D5E06"/>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8D5E06"/>
    <w:rPr>
      <w:rFonts w:asciiTheme="majorHAnsi" w:eastAsiaTheme="majorEastAsia" w:hAnsiTheme="majorHAnsi" w:cstheme="majorBidi"/>
      <w:color w:val="2E74B5" w:themeColor="accent1" w:themeShade="BF"/>
    </w:rPr>
  </w:style>
  <w:style w:type="character" w:customStyle="1" w:styleId="Heading8Char">
    <w:name w:val="Heading 8 Char"/>
    <w:basedOn w:val="DefaultParagraphFont"/>
    <w:link w:val="Heading8"/>
    <w:uiPriority w:val="9"/>
    <w:semiHidden/>
    <w:rsid w:val="008D5E06"/>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8D5E06"/>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8D5E06"/>
    <w:rPr>
      <w:i/>
      <w:iCs/>
      <w:color w:val="2E74B5" w:themeColor="accent1" w:themeShade="BF"/>
    </w:rPr>
  </w:style>
  <w:style w:type="paragraph" w:styleId="IntenseQuote">
    <w:name w:val="Intense Quote"/>
    <w:basedOn w:val="Normal"/>
    <w:next w:val="Normal"/>
    <w:link w:val="IntenseQuoteChar"/>
    <w:uiPriority w:val="30"/>
    <w:semiHidden/>
    <w:unhideWhenUsed/>
    <w:qFormat/>
    <w:rsid w:val="008D5E06"/>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semiHidden/>
    <w:rsid w:val="008D5E06"/>
    <w:rPr>
      <w:i/>
      <w:iCs/>
      <w:color w:val="2E74B5" w:themeColor="accent1" w:themeShade="BF"/>
    </w:rPr>
  </w:style>
  <w:style w:type="character" w:styleId="IntenseReference">
    <w:name w:val="Intense Reference"/>
    <w:basedOn w:val="DefaultParagraphFont"/>
    <w:uiPriority w:val="32"/>
    <w:semiHidden/>
    <w:unhideWhenUsed/>
    <w:qFormat/>
    <w:rsid w:val="008D5E06"/>
    <w:rPr>
      <w:b/>
      <w:bCs/>
      <w:caps w:val="0"/>
      <w:smallCaps/>
      <w:color w:val="2E74B5" w:themeColor="accent1" w:themeShade="BF"/>
      <w:spacing w:val="5"/>
    </w:rPr>
  </w:style>
  <w:style w:type="paragraph" w:styleId="BlockText">
    <w:name w:val="Block Text"/>
    <w:basedOn w:val="Normal"/>
    <w:uiPriority w:val="99"/>
    <w:semiHidden/>
    <w:unhideWhenUsed/>
    <w:rsid w:val="008D5E06"/>
    <w:pPr>
      <w:pBdr>
        <w:top w:val="single" w:sz="2" w:space="10" w:color="2E74B5" w:themeColor="accent1" w:themeShade="BF"/>
        <w:left w:val="single" w:sz="2" w:space="10" w:color="2E74B5" w:themeColor="accent1" w:themeShade="BF"/>
        <w:bottom w:val="single" w:sz="2" w:space="10" w:color="2E74B5" w:themeColor="accent1" w:themeShade="BF"/>
        <w:right w:val="single" w:sz="2" w:space="10" w:color="2E74B5" w:themeColor="accent1" w:themeShade="BF"/>
      </w:pBdr>
      <w:ind w:left="1152" w:right="1152"/>
    </w:pPr>
    <w:rPr>
      <w:rFonts w:eastAsiaTheme="minorEastAsia"/>
      <w:i/>
      <w:iCs/>
      <w:color w:val="2E74B5" w:themeColor="accent1" w:themeShade="BF"/>
    </w:rPr>
  </w:style>
  <w:style w:type="character" w:styleId="Hyperlink">
    <w:name w:val="Hyperlink"/>
    <w:basedOn w:val="DefaultParagraphFont"/>
    <w:uiPriority w:val="99"/>
    <w:unhideWhenUsed/>
    <w:rsid w:val="008D5E06"/>
    <w:rPr>
      <w:color w:val="D7230D" w:themeColor="accent6" w:themeShade="BF"/>
      <w:u w:val="single"/>
    </w:rPr>
  </w:style>
  <w:style w:type="character" w:customStyle="1" w:styleId="UnresolvedMention1">
    <w:name w:val="Unresolved Mention1"/>
    <w:basedOn w:val="DefaultParagraphFont"/>
    <w:uiPriority w:val="99"/>
    <w:semiHidden/>
    <w:unhideWhenUsed/>
    <w:rsid w:val="008D5E06"/>
    <w:rPr>
      <w:color w:val="595959" w:themeColor="text1" w:themeTint="A6"/>
      <w:shd w:val="clear" w:color="auto" w:fill="E1DFDD"/>
    </w:rPr>
  </w:style>
  <w:style w:type="paragraph" w:styleId="ListNumber">
    <w:name w:val="List Number"/>
    <w:basedOn w:val="Normal"/>
    <w:uiPriority w:val="11"/>
    <w:rsid w:val="00704472"/>
    <w:pPr>
      <w:numPr>
        <w:numId w:val="15"/>
      </w:numPr>
      <w:contextualSpacing/>
    </w:pPr>
  </w:style>
  <w:style w:type="table" w:styleId="PlainTable4">
    <w:name w:val="Plain Table 4"/>
    <w:basedOn w:val="TableNormal"/>
    <w:uiPriority w:val="44"/>
    <w:rsid w:val="00083B37"/>
    <w:pPr>
      <w:spacing w:after="0" w:line="240" w:lineRule="auto"/>
    </w:pPr>
    <w:tblPr>
      <w:tblStyleRowBandSize w:val="1"/>
      <w:tblStyleColBandSize w:val="1"/>
      <w:tblCellMar>
        <w:left w:w="0" w:type="dxa"/>
        <w:right w:w="0" w:type="dxa"/>
      </w:tblCellMar>
    </w:tblPr>
    <w:tblStylePr w:type="firstRow">
      <w:rPr>
        <w:b w:val="0"/>
        <w:bCs/>
        <w:i w:val="0"/>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PageNumber">
    <w:name w:val="page number"/>
    <w:basedOn w:val="DefaultParagraphFont"/>
    <w:uiPriority w:val="99"/>
    <w:semiHidden/>
    <w:unhideWhenUsed/>
    <w:rsid w:val="005E5364"/>
  </w:style>
  <w:style w:type="paragraph" w:styleId="ListParagraph">
    <w:name w:val="List Paragraph"/>
    <w:basedOn w:val="Normal"/>
    <w:uiPriority w:val="34"/>
    <w:unhideWhenUsed/>
    <w:qFormat/>
    <w:rsid w:val="00025E96"/>
    <w:pPr>
      <w:ind w:firstLineChars="200" w:firstLine="420"/>
    </w:pPr>
  </w:style>
  <w:style w:type="paragraph" w:styleId="TOCHeading">
    <w:name w:val="TOC Heading"/>
    <w:basedOn w:val="Heading1"/>
    <w:next w:val="Normal"/>
    <w:uiPriority w:val="39"/>
    <w:unhideWhenUsed/>
    <w:qFormat/>
    <w:rsid w:val="00C616E0"/>
    <w:pPr>
      <w:spacing w:before="480" w:after="0" w:line="276" w:lineRule="auto"/>
      <w:jc w:val="left"/>
      <w:outlineLvl w:val="9"/>
    </w:pPr>
    <w:rPr>
      <w:rFonts w:asciiTheme="majorHAnsi" w:eastAsiaTheme="majorEastAsia" w:hAnsiTheme="majorHAnsi" w:cstheme="majorBidi"/>
      <w:color w:val="2E74B5" w:themeColor="accent1" w:themeShade="BF"/>
      <w:szCs w:val="28"/>
    </w:rPr>
  </w:style>
  <w:style w:type="paragraph" w:styleId="TOC1">
    <w:name w:val="toc 1"/>
    <w:basedOn w:val="Normal"/>
    <w:next w:val="Normal"/>
    <w:autoRedefine/>
    <w:uiPriority w:val="39"/>
    <w:unhideWhenUsed/>
    <w:rsid w:val="00920CC0"/>
    <w:pPr>
      <w:tabs>
        <w:tab w:val="right" w:leader="dot" w:pos="9350"/>
      </w:tabs>
      <w:spacing w:before="120" w:after="120"/>
      <w:jc w:val="left"/>
    </w:pPr>
    <w:rPr>
      <w:rFonts w:ascii="Calibri Light" w:hAnsi="Calibri Light" w:cstheme="minorHAnsi"/>
      <w:b/>
      <w:bCs/>
      <w:sz w:val="28"/>
      <w:szCs w:val="28"/>
    </w:rPr>
  </w:style>
  <w:style w:type="paragraph" w:styleId="TOC2">
    <w:name w:val="toc 2"/>
    <w:basedOn w:val="Normal"/>
    <w:next w:val="Normal"/>
    <w:autoRedefine/>
    <w:uiPriority w:val="39"/>
    <w:unhideWhenUsed/>
    <w:rsid w:val="00966E65"/>
    <w:pPr>
      <w:spacing w:after="0"/>
      <w:ind w:left="240"/>
      <w:jc w:val="left"/>
    </w:pPr>
    <w:rPr>
      <w:rFonts w:cstheme="minorHAnsi"/>
      <w:szCs w:val="20"/>
    </w:rPr>
  </w:style>
  <w:style w:type="paragraph" w:styleId="TOC3">
    <w:name w:val="toc 3"/>
    <w:basedOn w:val="Normal"/>
    <w:next w:val="Normal"/>
    <w:autoRedefine/>
    <w:uiPriority w:val="39"/>
    <w:semiHidden/>
    <w:unhideWhenUsed/>
    <w:rsid w:val="00C616E0"/>
    <w:pPr>
      <w:spacing w:after="0"/>
      <w:ind w:left="480"/>
      <w:jc w:val="left"/>
    </w:pPr>
    <w:rPr>
      <w:rFonts w:asciiTheme="minorHAnsi" w:hAnsiTheme="minorHAnsi" w:cstheme="minorHAnsi"/>
      <w:i/>
      <w:iCs/>
      <w:sz w:val="20"/>
      <w:szCs w:val="20"/>
    </w:rPr>
  </w:style>
  <w:style w:type="paragraph" w:styleId="TOC4">
    <w:name w:val="toc 4"/>
    <w:basedOn w:val="Normal"/>
    <w:next w:val="Normal"/>
    <w:autoRedefine/>
    <w:uiPriority w:val="39"/>
    <w:semiHidden/>
    <w:unhideWhenUsed/>
    <w:rsid w:val="00C616E0"/>
    <w:pPr>
      <w:spacing w:after="0"/>
      <w:ind w:left="720"/>
      <w:jc w:val="left"/>
    </w:pPr>
    <w:rPr>
      <w:rFonts w:asciiTheme="minorHAnsi" w:hAnsiTheme="minorHAnsi" w:cstheme="minorHAnsi"/>
      <w:sz w:val="18"/>
      <w:szCs w:val="18"/>
    </w:rPr>
  </w:style>
  <w:style w:type="paragraph" w:styleId="TOC5">
    <w:name w:val="toc 5"/>
    <w:basedOn w:val="Normal"/>
    <w:next w:val="Normal"/>
    <w:autoRedefine/>
    <w:uiPriority w:val="39"/>
    <w:semiHidden/>
    <w:unhideWhenUsed/>
    <w:rsid w:val="00C616E0"/>
    <w:pPr>
      <w:spacing w:after="0"/>
      <w:ind w:left="960"/>
      <w:jc w:val="left"/>
    </w:pPr>
    <w:rPr>
      <w:rFonts w:asciiTheme="minorHAnsi" w:hAnsiTheme="minorHAnsi" w:cstheme="minorHAnsi"/>
      <w:sz w:val="18"/>
      <w:szCs w:val="18"/>
    </w:rPr>
  </w:style>
  <w:style w:type="paragraph" w:styleId="TOC6">
    <w:name w:val="toc 6"/>
    <w:basedOn w:val="Normal"/>
    <w:next w:val="Normal"/>
    <w:autoRedefine/>
    <w:uiPriority w:val="39"/>
    <w:semiHidden/>
    <w:unhideWhenUsed/>
    <w:rsid w:val="00C616E0"/>
    <w:pPr>
      <w:spacing w:after="0"/>
      <w:ind w:left="1200"/>
      <w:jc w:val="left"/>
    </w:pPr>
    <w:rPr>
      <w:rFonts w:asciiTheme="minorHAnsi" w:hAnsiTheme="minorHAnsi" w:cstheme="minorHAnsi"/>
      <w:sz w:val="18"/>
      <w:szCs w:val="18"/>
    </w:rPr>
  </w:style>
  <w:style w:type="paragraph" w:styleId="TOC7">
    <w:name w:val="toc 7"/>
    <w:basedOn w:val="Normal"/>
    <w:next w:val="Normal"/>
    <w:autoRedefine/>
    <w:uiPriority w:val="39"/>
    <w:semiHidden/>
    <w:unhideWhenUsed/>
    <w:rsid w:val="00C616E0"/>
    <w:pPr>
      <w:spacing w:after="0"/>
      <w:ind w:left="1440"/>
      <w:jc w:val="left"/>
    </w:pPr>
    <w:rPr>
      <w:rFonts w:asciiTheme="minorHAnsi" w:hAnsiTheme="minorHAnsi" w:cstheme="minorHAnsi"/>
      <w:sz w:val="18"/>
      <w:szCs w:val="18"/>
    </w:rPr>
  </w:style>
  <w:style w:type="paragraph" w:styleId="TOC8">
    <w:name w:val="toc 8"/>
    <w:basedOn w:val="Normal"/>
    <w:next w:val="Normal"/>
    <w:autoRedefine/>
    <w:uiPriority w:val="39"/>
    <w:semiHidden/>
    <w:unhideWhenUsed/>
    <w:rsid w:val="00C616E0"/>
    <w:pPr>
      <w:spacing w:after="0"/>
      <w:ind w:left="1680"/>
      <w:jc w:val="left"/>
    </w:pPr>
    <w:rPr>
      <w:rFonts w:asciiTheme="minorHAnsi" w:hAnsiTheme="minorHAnsi" w:cstheme="minorHAnsi"/>
      <w:sz w:val="18"/>
      <w:szCs w:val="18"/>
    </w:rPr>
  </w:style>
  <w:style w:type="paragraph" w:styleId="TOC9">
    <w:name w:val="toc 9"/>
    <w:basedOn w:val="Normal"/>
    <w:next w:val="Normal"/>
    <w:autoRedefine/>
    <w:uiPriority w:val="39"/>
    <w:semiHidden/>
    <w:unhideWhenUsed/>
    <w:rsid w:val="00C616E0"/>
    <w:pPr>
      <w:spacing w:after="0"/>
      <w:ind w:left="1920"/>
      <w:jc w:val="left"/>
    </w:pPr>
    <w:rPr>
      <w:rFonts w:asciiTheme="minorHAnsi" w:hAnsiTheme="minorHAnsi" w:cstheme="minorHAnsi"/>
      <w:sz w:val="18"/>
      <w:szCs w:val="18"/>
    </w:rPr>
  </w:style>
  <w:style w:type="paragraph" w:customStyle="1" w:styleId="Style1">
    <w:name w:val="Style1"/>
    <w:basedOn w:val="Normal"/>
    <w:next w:val="Heading1"/>
    <w:link w:val="Style1Char"/>
    <w:qFormat/>
    <w:rsid w:val="00EB2F83"/>
    <w:rPr>
      <w:b/>
      <w:sz w:val="28"/>
    </w:rPr>
  </w:style>
  <w:style w:type="character" w:customStyle="1" w:styleId="Style1Char">
    <w:name w:val="Style1 Char"/>
    <w:basedOn w:val="DefaultParagraphFont"/>
    <w:link w:val="Style1"/>
    <w:rsid w:val="00EB2F83"/>
    <w:rPr>
      <w:rFonts w:ascii="Calibri" w:eastAsia="Times New Roman" w:hAnsi="Calibri" w:cs="Times New Roman"/>
      <w:b/>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9108672">
      <w:bodyDiv w:val="1"/>
      <w:marLeft w:val="0"/>
      <w:marRight w:val="0"/>
      <w:marTop w:val="0"/>
      <w:marBottom w:val="0"/>
      <w:divBdr>
        <w:top w:val="none" w:sz="0" w:space="0" w:color="auto"/>
        <w:left w:val="none" w:sz="0" w:space="0" w:color="auto"/>
        <w:bottom w:val="none" w:sz="0" w:space="0" w:color="auto"/>
        <w:right w:val="none" w:sz="0" w:space="0" w:color="auto"/>
      </w:divBdr>
      <w:divsChild>
        <w:div w:id="1068461207">
          <w:marLeft w:val="0"/>
          <w:marRight w:val="0"/>
          <w:marTop w:val="0"/>
          <w:marBottom w:val="0"/>
          <w:divBdr>
            <w:top w:val="none" w:sz="0" w:space="0" w:color="auto"/>
            <w:left w:val="none" w:sz="0" w:space="0" w:color="auto"/>
            <w:bottom w:val="none" w:sz="0" w:space="0" w:color="auto"/>
            <w:right w:val="none" w:sz="0" w:space="0" w:color="auto"/>
          </w:divBdr>
          <w:divsChild>
            <w:div w:id="1984456863">
              <w:marLeft w:val="0"/>
              <w:marRight w:val="0"/>
              <w:marTop w:val="0"/>
              <w:marBottom w:val="0"/>
              <w:divBdr>
                <w:top w:val="none" w:sz="0" w:space="0" w:color="auto"/>
                <w:left w:val="none" w:sz="0" w:space="0" w:color="auto"/>
                <w:bottom w:val="none" w:sz="0" w:space="0" w:color="auto"/>
                <w:right w:val="none" w:sz="0" w:space="0" w:color="auto"/>
              </w:divBdr>
            </w:div>
          </w:divsChild>
        </w:div>
        <w:div w:id="1048140415">
          <w:marLeft w:val="0"/>
          <w:marRight w:val="0"/>
          <w:marTop w:val="0"/>
          <w:marBottom w:val="0"/>
          <w:divBdr>
            <w:top w:val="none" w:sz="0" w:space="0" w:color="auto"/>
            <w:left w:val="none" w:sz="0" w:space="0" w:color="auto"/>
            <w:bottom w:val="none" w:sz="0" w:space="0" w:color="auto"/>
            <w:right w:val="none" w:sz="0" w:space="0" w:color="auto"/>
          </w:divBdr>
          <w:divsChild>
            <w:div w:id="343360735">
              <w:marLeft w:val="0"/>
              <w:marRight w:val="0"/>
              <w:marTop w:val="0"/>
              <w:marBottom w:val="0"/>
              <w:divBdr>
                <w:top w:val="none" w:sz="0" w:space="0" w:color="auto"/>
                <w:left w:val="none" w:sz="0" w:space="0" w:color="auto"/>
                <w:bottom w:val="none" w:sz="0" w:space="0" w:color="auto"/>
                <w:right w:val="none" w:sz="0" w:space="0" w:color="auto"/>
              </w:divBdr>
            </w:div>
          </w:divsChild>
        </w:div>
        <w:div w:id="1568301015">
          <w:marLeft w:val="0"/>
          <w:marRight w:val="0"/>
          <w:marTop w:val="0"/>
          <w:marBottom w:val="0"/>
          <w:divBdr>
            <w:top w:val="none" w:sz="0" w:space="0" w:color="auto"/>
            <w:left w:val="none" w:sz="0" w:space="0" w:color="auto"/>
            <w:bottom w:val="none" w:sz="0" w:space="0" w:color="auto"/>
            <w:right w:val="none" w:sz="0" w:space="0" w:color="auto"/>
          </w:divBdr>
          <w:divsChild>
            <w:div w:id="1450009663">
              <w:marLeft w:val="0"/>
              <w:marRight w:val="0"/>
              <w:marTop w:val="0"/>
              <w:marBottom w:val="0"/>
              <w:divBdr>
                <w:top w:val="none" w:sz="0" w:space="0" w:color="auto"/>
                <w:left w:val="none" w:sz="0" w:space="0" w:color="auto"/>
                <w:bottom w:val="none" w:sz="0" w:space="0" w:color="auto"/>
                <w:right w:val="none" w:sz="0" w:space="0" w:color="auto"/>
              </w:divBdr>
            </w:div>
          </w:divsChild>
        </w:div>
        <w:div w:id="1010260609">
          <w:marLeft w:val="0"/>
          <w:marRight w:val="0"/>
          <w:marTop w:val="0"/>
          <w:marBottom w:val="0"/>
          <w:divBdr>
            <w:top w:val="none" w:sz="0" w:space="0" w:color="auto"/>
            <w:left w:val="none" w:sz="0" w:space="0" w:color="auto"/>
            <w:bottom w:val="none" w:sz="0" w:space="0" w:color="auto"/>
            <w:right w:val="none" w:sz="0" w:space="0" w:color="auto"/>
          </w:divBdr>
          <w:divsChild>
            <w:div w:id="1638025813">
              <w:marLeft w:val="0"/>
              <w:marRight w:val="0"/>
              <w:marTop w:val="0"/>
              <w:marBottom w:val="0"/>
              <w:divBdr>
                <w:top w:val="none" w:sz="0" w:space="0" w:color="auto"/>
                <w:left w:val="none" w:sz="0" w:space="0" w:color="auto"/>
                <w:bottom w:val="none" w:sz="0" w:space="0" w:color="auto"/>
                <w:right w:val="none" w:sz="0" w:space="0" w:color="auto"/>
              </w:divBdr>
            </w:div>
          </w:divsChild>
        </w:div>
        <w:div w:id="159974793">
          <w:marLeft w:val="0"/>
          <w:marRight w:val="0"/>
          <w:marTop w:val="0"/>
          <w:marBottom w:val="0"/>
          <w:divBdr>
            <w:top w:val="none" w:sz="0" w:space="0" w:color="auto"/>
            <w:left w:val="none" w:sz="0" w:space="0" w:color="auto"/>
            <w:bottom w:val="none" w:sz="0" w:space="0" w:color="auto"/>
            <w:right w:val="none" w:sz="0" w:space="0" w:color="auto"/>
          </w:divBdr>
          <w:divsChild>
            <w:div w:id="971055140">
              <w:marLeft w:val="0"/>
              <w:marRight w:val="0"/>
              <w:marTop w:val="0"/>
              <w:marBottom w:val="0"/>
              <w:divBdr>
                <w:top w:val="none" w:sz="0" w:space="0" w:color="auto"/>
                <w:left w:val="none" w:sz="0" w:space="0" w:color="auto"/>
                <w:bottom w:val="none" w:sz="0" w:space="0" w:color="auto"/>
                <w:right w:val="none" w:sz="0" w:space="0" w:color="auto"/>
              </w:divBdr>
            </w:div>
          </w:divsChild>
        </w:div>
        <w:div w:id="1634168688">
          <w:marLeft w:val="0"/>
          <w:marRight w:val="0"/>
          <w:marTop w:val="0"/>
          <w:marBottom w:val="0"/>
          <w:divBdr>
            <w:top w:val="none" w:sz="0" w:space="0" w:color="auto"/>
            <w:left w:val="none" w:sz="0" w:space="0" w:color="auto"/>
            <w:bottom w:val="none" w:sz="0" w:space="0" w:color="auto"/>
            <w:right w:val="none" w:sz="0" w:space="0" w:color="auto"/>
          </w:divBdr>
          <w:divsChild>
            <w:div w:id="1336808642">
              <w:marLeft w:val="0"/>
              <w:marRight w:val="0"/>
              <w:marTop w:val="0"/>
              <w:marBottom w:val="0"/>
              <w:divBdr>
                <w:top w:val="none" w:sz="0" w:space="0" w:color="auto"/>
                <w:left w:val="none" w:sz="0" w:space="0" w:color="auto"/>
                <w:bottom w:val="none" w:sz="0" w:space="0" w:color="auto"/>
                <w:right w:val="none" w:sz="0" w:space="0" w:color="auto"/>
              </w:divBdr>
            </w:div>
          </w:divsChild>
        </w:div>
        <w:div w:id="747191226">
          <w:marLeft w:val="0"/>
          <w:marRight w:val="0"/>
          <w:marTop w:val="0"/>
          <w:marBottom w:val="0"/>
          <w:divBdr>
            <w:top w:val="none" w:sz="0" w:space="0" w:color="auto"/>
            <w:left w:val="none" w:sz="0" w:space="0" w:color="auto"/>
            <w:bottom w:val="none" w:sz="0" w:space="0" w:color="auto"/>
            <w:right w:val="none" w:sz="0" w:space="0" w:color="auto"/>
          </w:divBdr>
          <w:divsChild>
            <w:div w:id="1464228458">
              <w:marLeft w:val="0"/>
              <w:marRight w:val="0"/>
              <w:marTop w:val="0"/>
              <w:marBottom w:val="0"/>
              <w:divBdr>
                <w:top w:val="none" w:sz="0" w:space="0" w:color="auto"/>
                <w:left w:val="none" w:sz="0" w:space="0" w:color="auto"/>
                <w:bottom w:val="none" w:sz="0" w:space="0" w:color="auto"/>
                <w:right w:val="none" w:sz="0" w:space="0" w:color="auto"/>
              </w:divBdr>
            </w:div>
          </w:divsChild>
        </w:div>
        <w:div w:id="815530049">
          <w:marLeft w:val="0"/>
          <w:marRight w:val="0"/>
          <w:marTop w:val="0"/>
          <w:marBottom w:val="0"/>
          <w:divBdr>
            <w:top w:val="none" w:sz="0" w:space="0" w:color="auto"/>
            <w:left w:val="none" w:sz="0" w:space="0" w:color="auto"/>
            <w:bottom w:val="none" w:sz="0" w:space="0" w:color="auto"/>
            <w:right w:val="none" w:sz="0" w:space="0" w:color="auto"/>
          </w:divBdr>
          <w:divsChild>
            <w:div w:id="1680425890">
              <w:marLeft w:val="0"/>
              <w:marRight w:val="0"/>
              <w:marTop w:val="0"/>
              <w:marBottom w:val="0"/>
              <w:divBdr>
                <w:top w:val="none" w:sz="0" w:space="0" w:color="auto"/>
                <w:left w:val="none" w:sz="0" w:space="0" w:color="auto"/>
                <w:bottom w:val="none" w:sz="0" w:space="0" w:color="auto"/>
                <w:right w:val="none" w:sz="0" w:space="0" w:color="auto"/>
              </w:divBdr>
            </w:div>
          </w:divsChild>
        </w:div>
        <w:div w:id="85619061">
          <w:marLeft w:val="0"/>
          <w:marRight w:val="0"/>
          <w:marTop w:val="0"/>
          <w:marBottom w:val="0"/>
          <w:divBdr>
            <w:top w:val="none" w:sz="0" w:space="0" w:color="auto"/>
            <w:left w:val="none" w:sz="0" w:space="0" w:color="auto"/>
            <w:bottom w:val="none" w:sz="0" w:space="0" w:color="auto"/>
            <w:right w:val="none" w:sz="0" w:space="0" w:color="auto"/>
          </w:divBdr>
          <w:divsChild>
            <w:div w:id="909770855">
              <w:marLeft w:val="0"/>
              <w:marRight w:val="0"/>
              <w:marTop w:val="0"/>
              <w:marBottom w:val="0"/>
              <w:divBdr>
                <w:top w:val="none" w:sz="0" w:space="0" w:color="auto"/>
                <w:left w:val="none" w:sz="0" w:space="0" w:color="auto"/>
                <w:bottom w:val="none" w:sz="0" w:space="0" w:color="auto"/>
                <w:right w:val="none" w:sz="0" w:space="0" w:color="auto"/>
              </w:divBdr>
            </w:div>
          </w:divsChild>
        </w:div>
        <w:div w:id="1227298812">
          <w:marLeft w:val="0"/>
          <w:marRight w:val="0"/>
          <w:marTop w:val="0"/>
          <w:marBottom w:val="0"/>
          <w:divBdr>
            <w:top w:val="none" w:sz="0" w:space="0" w:color="auto"/>
            <w:left w:val="none" w:sz="0" w:space="0" w:color="auto"/>
            <w:bottom w:val="none" w:sz="0" w:space="0" w:color="auto"/>
            <w:right w:val="none" w:sz="0" w:space="0" w:color="auto"/>
          </w:divBdr>
          <w:divsChild>
            <w:div w:id="1018890960">
              <w:marLeft w:val="0"/>
              <w:marRight w:val="0"/>
              <w:marTop w:val="0"/>
              <w:marBottom w:val="0"/>
              <w:divBdr>
                <w:top w:val="none" w:sz="0" w:space="0" w:color="auto"/>
                <w:left w:val="none" w:sz="0" w:space="0" w:color="auto"/>
                <w:bottom w:val="none" w:sz="0" w:space="0" w:color="auto"/>
                <w:right w:val="none" w:sz="0" w:space="0" w:color="auto"/>
              </w:divBdr>
            </w:div>
          </w:divsChild>
        </w:div>
        <w:div w:id="142158472">
          <w:marLeft w:val="0"/>
          <w:marRight w:val="0"/>
          <w:marTop w:val="0"/>
          <w:marBottom w:val="0"/>
          <w:divBdr>
            <w:top w:val="none" w:sz="0" w:space="0" w:color="auto"/>
            <w:left w:val="none" w:sz="0" w:space="0" w:color="auto"/>
            <w:bottom w:val="none" w:sz="0" w:space="0" w:color="auto"/>
            <w:right w:val="none" w:sz="0" w:space="0" w:color="auto"/>
          </w:divBdr>
          <w:divsChild>
            <w:div w:id="628439541">
              <w:marLeft w:val="0"/>
              <w:marRight w:val="0"/>
              <w:marTop w:val="0"/>
              <w:marBottom w:val="0"/>
              <w:divBdr>
                <w:top w:val="none" w:sz="0" w:space="0" w:color="auto"/>
                <w:left w:val="none" w:sz="0" w:space="0" w:color="auto"/>
                <w:bottom w:val="none" w:sz="0" w:space="0" w:color="auto"/>
                <w:right w:val="none" w:sz="0" w:space="0" w:color="auto"/>
              </w:divBdr>
            </w:div>
          </w:divsChild>
        </w:div>
        <w:div w:id="1267276508">
          <w:marLeft w:val="0"/>
          <w:marRight w:val="0"/>
          <w:marTop w:val="0"/>
          <w:marBottom w:val="0"/>
          <w:divBdr>
            <w:top w:val="none" w:sz="0" w:space="0" w:color="auto"/>
            <w:left w:val="none" w:sz="0" w:space="0" w:color="auto"/>
            <w:bottom w:val="none" w:sz="0" w:space="0" w:color="auto"/>
            <w:right w:val="none" w:sz="0" w:space="0" w:color="auto"/>
          </w:divBdr>
          <w:divsChild>
            <w:div w:id="695887134">
              <w:marLeft w:val="0"/>
              <w:marRight w:val="0"/>
              <w:marTop w:val="0"/>
              <w:marBottom w:val="0"/>
              <w:divBdr>
                <w:top w:val="none" w:sz="0" w:space="0" w:color="auto"/>
                <w:left w:val="none" w:sz="0" w:space="0" w:color="auto"/>
                <w:bottom w:val="none" w:sz="0" w:space="0" w:color="auto"/>
                <w:right w:val="none" w:sz="0" w:space="0" w:color="auto"/>
              </w:divBdr>
            </w:div>
          </w:divsChild>
        </w:div>
        <w:div w:id="1284070991">
          <w:marLeft w:val="0"/>
          <w:marRight w:val="0"/>
          <w:marTop w:val="0"/>
          <w:marBottom w:val="0"/>
          <w:divBdr>
            <w:top w:val="none" w:sz="0" w:space="0" w:color="auto"/>
            <w:left w:val="none" w:sz="0" w:space="0" w:color="auto"/>
            <w:bottom w:val="none" w:sz="0" w:space="0" w:color="auto"/>
            <w:right w:val="none" w:sz="0" w:space="0" w:color="auto"/>
          </w:divBdr>
          <w:divsChild>
            <w:div w:id="1762601739">
              <w:marLeft w:val="0"/>
              <w:marRight w:val="0"/>
              <w:marTop w:val="0"/>
              <w:marBottom w:val="0"/>
              <w:divBdr>
                <w:top w:val="none" w:sz="0" w:space="0" w:color="auto"/>
                <w:left w:val="none" w:sz="0" w:space="0" w:color="auto"/>
                <w:bottom w:val="none" w:sz="0" w:space="0" w:color="auto"/>
                <w:right w:val="none" w:sz="0" w:space="0" w:color="auto"/>
              </w:divBdr>
            </w:div>
          </w:divsChild>
        </w:div>
        <w:div w:id="110248539">
          <w:marLeft w:val="0"/>
          <w:marRight w:val="0"/>
          <w:marTop w:val="0"/>
          <w:marBottom w:val="0"/>
          <w:divBdr>
            <w:top w:val="none" w:sz="0" w:space="0" w:color="auto"/>
            <w:left w:val="none" w:sz="0" w:space="0" w:color="auto"/>
            <w:bottom w:val="none" w:sz="0" w:space="0" w:color="auto"/>
            <w:right w:val="none" w:sz="0" w:space="0" w:color="auto"/>
          </w:divBdr>
          <w:divsChild>
            <w:div w:id="506407879">
              <w:marLeft w:val="0"/>
              <w:marRight w:val="0"/>
              <w:marTop w:val="0"/>
              <w:marBottom w:val="0"/>
              <w:divBdr>
                <w:top w:val="none" w:sz="0" w:space="0" w:color="auto"/>
                <w:left w:val="none" w:sz="0" w:space="0" w:color="auto"/>
                <w:bottom w:val="none" w:sz="0" w:space="0" w:color="auto"/>
                <w:right w:val="none" w:sz="0" w:space="0" w:color="auto"/>
              </w:divBdr>
            </w:div>
          </w:divsChild>
        </w:div>
        <w:div w:id="191697212">
          <w:marLeft w:val="0"/>
          <w:marRight w:val="0"/>
          <w:marTop w:val="0"/>
          <w:marBottom w:val="0"/>
          <w:divBdr>
            <w:top w:val="none" w:sz="0" w:space="0" w:color="auto"/>
            <w:left w:val="none" w:sz="0" w:space="0" w:color="auto"/>
            <w:bottom w:val="none" w:sz="0" w:space="0" w:color="auto"/>
            <w:right w:val="none" w:sz="0" w:space="0" w:color="auto"/>
          </w:divBdr>
          <w:divsChild>
            <w:div w:id="727220040">
              <w:marLeft w:val="0"/>
              <w:marRight w:val="0"/>
              <w:marTop w:val="0"/>
              <w:marBottom w:val="0"/>
              <w:divBdr>
                <w:top w:val="none" w:sz="0" w:space="0" w:color="auto"/>
                <w:left w:val="none" w:sz="0" w:space="0" w:color="auto"/>
                <w:bottom w:val="none" w:sz="0" w:space="0" w:color="auto"/>
                <w:right w:val="none" w:sz="0" w:space="0" w:color="auto"/>
              </w:divBdr>
            </w:div>
          </w:divsChild>
        </w:div>
        <w:div w:id="104690594">
          <w:marLeft w:val="0"/>
          <w:marRight w:val="0"/>
          <w:marTop w:val="0"/>
          <w:marBottom w:val="0"/>
          <w:divBdr>
            <w:top w:val="none" w:sz="0" w:space="0" w:color="auto"/>
            <w:left w:val="none" w:sz="0" w:space="0" w:color="auto"/>
            <w:bottom w:val="none" w:sz="0" w:space="0" w:color="auto"/>
            <w:right w:val="none" w:sz="0" w:space="0" w:color="auto"/>
          </w:divBdr>
          <w:divsChild>
            <w:div w:id="854731209">
              <w:marLeft w:val="0"/>
              <w:marRight w:val="0"/>
              <w:marTop w:val="0"/>
              <w:marBottom w:val="0"/>
              <w:divBdr>
                <w:top w:val="none" w:sz="0" w:space="0" w:color="auto"/>
                <w:left w:val="none" w:sz="0" w:space="0" w:color="auto"/>
                <w:bottom w:val="none" w:sz="0" w:space="0" w:color="auto"/>
                <w:right w:val="none" w:sz="0" w:space="0" w:color="auto"/>
              </w:divBdr>
            </w:div>
          </w:divsChild>
        </w:div>
        <w:div w:id="881555482">
          <w:marLeft w:val="0"/>
          <w:marRight w:val="0"/>
          <w:marTop w:val="0"/>
          <w:marBottom w:val="0"/>
          <w:divBdr>
            <w:top w:val="none" w:sz="0" w:space="0" w:color="auto"/>
            <w:left w:val="none" w:sz="0" w:space="0" w:color="auto"/>
            <w:bottom w:val="none" w:sz="0" w:space="0" w:color="auto"/>
            <w:right w:val="none" w:sz="0" w:space="0" w:color="auto"/>
          </w:divBdr>
          <w:divsChild>
            <w:div w:id="912197534">
              <w:marLeft w:val="0"/>
              <w:marRight w:val="0"/>
              <w:marTop w:val="0"/>
              <w:marBottom w:val="0"/>
              <w:divBdr>
                <w:top w:val="none" w:sz="0" w:space="0" w:color="auto"/>
                <w:left w:val="none" w:sz="0" w:space="0" w:color="auto"/>
                <w:bottom w:val="none" w:sz="0" w:space="0" w:color="auto"/>
                <w:right w:val="none" w:sz="0" w:space="0" w:color="auto"/>
              </w:divBdr>
            </w:div>
          </w:divsChild>
        </w:div>
        <w:div w:id="2029022530">
          <w:marLeft w:val="0"/>
          <w:marRight w:val="0"/>
          <w:marTop w:val="0"/>
          <w:marBottom w:val="0"/>
          <w:divBdr>
            <w:top w:val="none" w:sz="0" w:space="0" w:color="auto"/>
            <w:left w:val="none" w:sz="0" w:space="0" w:color="auto"/>
            <w:bottom w:val="none" w:sz="0" w:space="0" w:color="auto"/>
            <w:right w:val="none" w:sz="0" w:space="0" w:color="auto"/>
          </w:divBdr>
          <w:divsChild>
            <w:div w:id="519200804">
              <w:marLeft w:val="0"/>
              <w:marRight w:val="0"/>
              <w:marTop w:val="0"/>
              <w:marBottom w:val="0"/>
              <w:divBdr>
                <w:top w:val="none" w:sz="0" w:space="0" w:color="auto"/>
                <w:left w:val="none" w:sz="0" w:space="0" w:color="auto"/>
                <w:bottom w:val="none" w:sz="0" w:space="0" w:color="auto"/>
                <w:right w:val="none" w:sz="0" w:space="0" w:color="auto"/>
              </w:divBdr>
            </w:div>
          </w:divsChild>
        </w:div>
        <w:div w:id="1272204263">
          <w:marLeft w:val="0"/>
          <w:marRight w:val="0"/>
          <w:marTop w:val="0"/>
          <w:marBottom w:val="0"/>
          <w:divBdr>
            <w:top w:val="none" w:sz="0" w:space="0" w:color="auto"/>
            <w:left w:val="none" w:sz="0" w:space="0" w:color="auto"/>
            <w:bottom w:val="none" w:sz="0" w:space="0" w:color="auto"/>
            <w:right w:val="none" w:sz="0" w:space="0" w:color="auto"/>
          </w:divBdr>
          <w:divsChild>
            <w:div w:id="677464098">
              <w:marLeft w:val="0"/>
              <w:marRight w:val="0"/>
              <w:marTop w:val="0"/>
              <w:marBottom w:val="0"/>
              <w:divBdr>
                <w:top w:val="none" w:sz="0" w:space="0" w:color="auto"/>
                <w:left w:val="none" w:sz="0" w:space="0" w:color="auto"/>
                <w:bottom w:val="none" w:sz="0" w:space="0" w:color="auto"/>
                <w:right w:val="none" w:sz="0" w:space="0" w:color="auto"/>
              </w:divBdr>
            </w:div>
          </w:divsChild>
        </w:div>
        <w:div w:id="263655568">
          <w:marLeft w:val="0"/>
          <w:marRight w:val="0"/>
          <w:marTop w:val="0"/>
          <w:marBottom w:val="0"/>
          <w:divBdr>
            <w:top w:val="none" w:sz="0" w:space="0" w:color="auto"/>
            <w:left w:val="none" w:sz="0" w:space="0" w:color="auto"/>
            <w:bottom w:val="none" w:sz="0" w:space="0" w:color="auto"/>
            <w:right w:val="none" w:sz="0" w:space="0" w:color="auto"/>
          </w:divBdr>
          <w:divsChild>
            <w:div w:id="196042055">
              <w:marLeft w:val="0"/>
              <w:marRight w:val="0"/>
              <w:marTop w:val="0"/>
              <w:marBottom w:val="0"/>
              <w:divBdr>
                <w:top w:val="none" w:sz="0" w:space="0" w:color="auto"/>
                <w:left w:val="none" w:sz="0" w:space="0" w:color="auto"/>
                <w:bottom w:val="none" w:sz="0" w:space="0" w:color="auto"/>
                <w:right w:val="none" w:sz="0" w:space="0" w:color="auto"/>
              </w:divBdr>
            </w:div>
          </w:divsChild>
        </w:div>
        <w:div w:id="309989845">
          <w:marLeft w:val="0"/>
          <w:marRight w:val="0"/>
          <w:marTop w:val="0"/>
          <w:marBottom w:val="0"/>
          <w:divBdr>
            <w:top w:val="none" w:sz="0" w:space="0" w:color="auto"/>
            <w:left w:val="none" w:sz="0" w:space="0" w:color="auto"/>
            <w:bottom w:val="none" w:sz="0" w:space="0" w:color="auto"/>
            <w:right w:val="none" w:sz="0" w:space="0" w:color="auto"/>
          </w:divBdr>
          <w:divsChild>
            <w:div w:id="1889685927">
              <w:marLeft w:val="0"/>
              <w:marRight w:val="0"/>
              <w:marTop w:val="0"/>
              <w:marBottom w:val="0"/>
              <w:divBdr>
                <w:top w:val="none" w:sz="0" w:space="0" w:color="auto"/>
                <w:left w:val="none" w:sz="0" w:space="0" w:color="auto"/>
                <w:bottom w:val="none" w:sz="0" w:space="0" w:color="auto"/>
                <w:right w:val="none" w:sz="0" w:space="0" w:color="auto"/>
              </w:divBdr>
            </w:div>
          </w:divsChild>
        </w:div>
        <w:div w:id="1606423799">
          <w:marLeft w:val="0"/>
          <w:marRight w:val="0"/>
          <w:marTop w:val="0"/>
          <w:marBottom w:val="0"/>
          <w:divBdr>
            <w:top w:val="none" w:sz="0" w:space="0" w:color="auto"/>
            <w:left w:val="none" w:sz="0" w:space="0" w:color="auto"/>
            <w:bottom w:val="none" w:sz="0" w:space="0" w:color="auto"/>
            <w:right w:val="none" w:sz="0" w:space="0" w:color="auto"/>
          </w:divBdr>
          <w:divsChild>
            <w:div w:id="743793153">
              <w:marLeft w:val="0"/>
              <w:marRight w:val="0"/>
              <w:marTop w:val="0"/>
              <w:marBottom w:val="0"/>
              <w:divBdr>
                <w:top w:val="none" w:sz="0" w:space="0" w:color="auto"/>
                <w:left w:val="none" w:sz="0" w:space="0" w:color="auto"/>
                <w:bottom w:val="none" w:sz="0" w:space="0" w:color="auto"/>
                <w:right w:val="none" w:sz="0" w:space="0" w:color="auto"/>
              </w:divBdr>
            </w:div>
          </w:divsChild>
        </w:div>
        <w:div w:id="990131835">
          <w:marLeft w:val="0"/>
          <w:marRight w:val="0"/>
          <w:marTop w:val="0"/>
          <w:marBottom w:val="0"/>
          <w:divBdr>
            <w:top w:val="none" w:sz="0" w:space="0" w:color="auto"/>
            <w:left w:val="none" w:sz="0" w:space="0" w:color="auto"/>
            <w:bottom w:val="none" w:sz="0" w:space="0" w:color="auto"/>
            <w:right w:val="none" w:sz="0" w:space="0" w:color="auto"/>
          </w:divBdr>
          <w:divsChild>
            <w:div w:id="1204321887">
              <w:marLeft w:val="0"/>
              <w:marRight w:val="0"/>
              <w:marTop w:val="0"/>
              <w:marBottom w:val="0"/>
              <w:divBdr>
                <w:top w:val="none" w:sz="0" w:space="0" w:color="auto"/>
                <w:left w:val="none" w:sz="0" w:space="0" w:color="auto"/>
                <w:bottom w:val="none" w:sz="0" w:space="0" w:color="auto"/>
                <w:right w:val="none" w:sz="0" w:space="0" w:color="auto"/>
              </w:divBdr>
            </w:div>
          </w:divsChild>
        </w:div>
        <w:div w:id="1782021765">
          <w:marLeft w:val="0"/>
          <w:marRight w:val="0"/>
          <w:marTop w:val="0"/>
          <w:marBottom w:val="0"/>
          <w:divBdr>
            <w:top w:val="none" w:sz="0" w:space="0" w:color="auto"/>
            <w:left w:val="none" w:sz="0" w:space="0" w:color="auto"/>
            <w:bottom w:val="none" w:sz="0" w:space="0" w:color="auto"/>
            <w:right w:val="none" w:sz="0" w:space="0" w:color="auto"/>
          </w:divBdr>
          <w:divsChild>
            <w:div w:id="669673745">
              <w:marLeft w:val="0"/>
              <w:marRight w:val="0"/>
              <w:marTop w:val="0"/>
              <w:marBottom w:val="0"/>
              <w:divBdr>
                <w:top w:val="none" w:sz="0" w:space="0" w:color="auto"/>
                <w:left w:val="none" w:sz="0" w:space="0" w:color="auto"/>
                <w:bottom w:val="none" w:sz="0" w:space="0" w:color="auto"/>
                <w:right w:val="none" w:sz="0" w:space="0" w:color="auto"/>
              </w:divBdr>
            </w:div>
          </w:divsChild>
        </w:div>
        <w:div w:id="1013069562">
          <w:marLeft w:val="0"/>
          <w:marRight w:val="0"/>
          <w:marTop w:val="0"/>
          <w:marBottom w:val="0"/>
          <w:divBdr>
            <w:top w:val="none" w:sz="0" w:space="0" w:color="auto"/>
            <w:left w:val="none" w:sz="0" w:space="0" w:color="auto"/>
            <w:bottom w:val="none" w:sz="0" w:space="0" w:color="auto"/>
            <w:right w:val="none" w:sz="0" w:space="0" w:color="auto"/>
          </w:divBdr>
          <w:divsChild>
            <w:div w:id="1766027754">
              <w:marLeft w:val="0"/>
              <w:marRight w:val="0"/>
              <w:marTop w:val="0"/>
              <w:marBottom w:val="0"/>
              <w:divBdr>
                <w:top w:val="none" w:sz="0" w:space="0" w:color="auto"/>
                <w:left w:val="none" w:sz="0" w:space="0" w:color="auto"/>
                <w:bottom w:val="none" w:sz="0" w:space="0" w:color="auto"/>
                <w:right w:val="none" w:sz="0" w:space="0" w:color="auto"/>
              </w:divBdr>
            </w:div>
          </w:divsChild>
        </w:div>
        <w:div w:id="771705332">
          <w:marLeft w:val="0"/>
          <w:marRight w:val="0"/>
          <w:marTop w:val="0"/>
          <w:marBottom w:val="0"/>
          <w:divBdr>
            <w:top w:val="none" w:sz="0" w:space="0" w:color="auto"/>
            <w:left w:val="none" w:sz="0" w:space="0" w:color="auto"/>
            <w:bottom w:val="none" w:sz="0" w:space="0" w:color="auto"/>
            <w:right w:val="none" w:sz="0" w:space="0" w:color="auto"/>
          </w:divBdr>
          <w:divsChild>
            <w:div w:id="778792875">
              <w:marLeft w:val="0"/>
              <w:marRight w:val="0"/>
              <w:marTop w:val="0"/>
              <w:marBottom w:val="0"/>
              <w:divBdr>
                <w:top w:val="none" w:sz="0" w:space="0" w:color="auto"/>
                <w:left w:val="none" w:sz="0" w:space="0" w:color="auto"/>
                <w:bottom w:val="none" w:sz="0" w:space="0" w:color="auto"/>
                <w:right w:val="none" w:sz="0" w:space="0" w:color="auto"/>
              </w:divBdr>
            </w:div>
          </w:divsChild>
        </w:div>
        <w:div w:id="940646640">
          <w:marLeft w:val="0"/>
          <w:marRight w:val="0"/>
          <w:marTop w:val="0"/>
          <w:marBottom w:val="0"/>
          <w:divBdr>
            <w:top w:val="none" w:sz="0" w:space="0" w:color="auto"/>
            <w:left w:val="none" w:sz="0" w:space="0" w:color="auto"/>
            <w:bottom w:val="none" w:sz="0" w:space="0" w:color="auto"/>
            <w:right w:val="none" w:sz="0" w:space="0" w:color="auto"/>
          </w:divBdr>
          <w:divsChild>
            <w:div w:id="1072582963">
              <w:marLeft w:val="0"/>
              <w:marRight w:val="0"/>
              <w:marTop w:val="0"/>
              <w:marBottom w:val="0"/>
              <w:divBdr>
                <w:top w:val="none" w:sz="0" w:space="0" w:color="auto"/>
                <w:left w:val="none" w:sz="0" w:space="0" w:color="auto"/>
                <w:bottom w:val="none" w:sz="0" w:space="0" w:color="auto"/>
                <w:right w:val="none" w:sz="0" w:space="0" w:color="auto"/>
              </w:divBdr>
            </w:div>
          </w:divsChild>
        </w:div>
        <w:div w:id="870536868">
          <w:marLeft w:val="0"/>
          <w:marRight w:val="0"/>
          <w:marTop w:val="0"/>
          <w:marBottom w:val="0"/>
          <w:divBdr>
            <w:top w:val="none" w:sz="0" w:space="0" w:color="auto"/>
            <w:left w:val="none" w:sz="0" w:space="0" w:color="auto"/>
            <w:bottom w:val="none" w:sz="0" w:space="0" w:color="auto"/>
            <w:right w:val="none" w:sz="0" w:space="0" w:color="auto"/>
          </w:divBdr>
          <w:divsChild>
            <w:div w:id="404574201">
              <w:marLeft w:val="0"/>
              <w:marRight w:val="0"/>
              <w:marTop w:val="0"/>
              <w:marBottom w:val="0"/>
              <w:divBdr>
                <w:top w:val="none" w:sz="0" w:space="0" w:color="auto"/>
                <w:left w:val="none" w:sz="0" w:space="0" w:color="auto"/>
                <w:bottom w:val="none" w:sz="0" w:space="0" w:color="auto"/>
                <w:right w:val="none" w:sz="0" w:space="0" w:color="auto"/>
              </w:divBdr>
            </w:div>
          </w:divsChild>
        </w:div>
        <w:div w:id="1457674365">
          <w:marLeft w:val="0"/>
          <w:marRight w:val="0"/>
          <w:marTop w:val="0"/>
          <w:marBottom w:val="0"/>
          <w:divBdr>
            <w:top w:val="none" w:sz="0" w:space="0" w:color="auto"/>
            <w:left w:val="none" w:sz="0" w:space="0" w:color="auto"/>
            <w:bottom w:val="none" w:sz="0" w:space="0" w:color="auto"/>
            <w:right w:val="none" w:sz="0" w:space="0" w:color="auto"/>
          </w:divBdr>
          <w:divsChild>
            <w:div w:id="1790469886">
              <w:marLeft w:val="0"/>
              <w:marRight w:val="0"/>
              <w:marTop w:val="0"/>
              <w:marBottom w:val="0"/>
              <w:divBdr>
                <w:top w:val="none" w:sz="0" w:space="0" w:color="auto"/>
                <w:left w:val="none" w:sz="0" w:space="0" w:color="auto"/>
                <w:bottom w:val="none" w:sz="0" w:space="0" w:color="auto"/>
                <w:right w:val="none" w:sz="0" w:space="0" w:color="auto"/>
              </w:divBdr>
            </w:div>
          </w:divsChild>
        </w:div>
        <w:div w:id="433670033">
          <w:marLeft w:val="0"/>
          <w:marRight w:val="0"/>
          <w:marTop w:val="0"/>
          <w:marBottom w:val="0"/>
          <w:divBdr>
            <w:top w:val="none" w:sz="0" w:space="0" w:color="auto"/>
            <w:left w:val="none" w:sz="0" w:space="0" w:color="auto"/>
            <w:bottom w:val="none" w:sz="0" w:space="0" w:color="auto"/>
            <w:right w:val="none" w:sz="0" w:space="0" w:color="auto"/>
          </w:divBdr>
          <w:divsChild>
            <w:div w:id="1240091364">
              <w:marLeft w:val="0"/>
              <w:marRight w:val="0"/>
              <w:marTop w:val="0"/>
              <w:marBottom w:val="0"/>
              <w:divBdr>
                <w:top w:val="none" w:sz="0" w:space="0" w:color="auto"/>
                <w:left w:val="none" w:sz="0" w:space="0" w:color="auto"/>
                <w:bottom w:val="none" w:sz="0" w:space="0" w:color="auto"/>
                <w:right w:val="none" w:sz="0" w:space="0" w:color="auto"/>
              </w:divBdr>
            </w:div>
          </w:divsChild>
        </w:div>
        <w:div w:id="707528465">
          <w:marLeft w:val="0"/>
          <w:marRight w:val="0"/>
          <w:marTop w:val="0"/>
          <w:marBottom w:val="0"/>
          <w:divBdr>
            <w:top w:val="none" w:sz="0" w:space="0" w:color="auto"/>
            <w:left w:val="none" w:sz="0" w:space="0" w:color="auto"/>
            <w:bottom w:val="none" w:sz="0" w:space="0" w:color="auto"/>
            <w:right w:val="none" w:sz="0" w:space="0" w:color="auto"/>
          </w:divBdr>
          <w:divsChild>
            <w:div w:id="820922037">
              <w:marLeft w:val="0"/>
              <w:marRight w:val="0"/>
              <w:marTop w:val="0"/>
              <w:marBottom w:val="0"/>
              <w:divBdr>
                <w:top w:val="none" w:sz="0" w:space="0" w:color="auto"/>
                <w:left w:val="none" w:sz="0" w:space="0" w:color="auto"/>
                <w:bottom w:val="none" w:sz="0" w:space="0" w:color="auto"/>
                <w:right w:val="none" w:sz="0" w:space="0" w:color="auto"/>
              </w:divBdr>
            </w:div>
          </w:divsChild>
        </w:div>
        <w:div w:id="1866209346">
          <w:marLeft w:val="0"/>
          <w:marRight w:val="0"/>
          <w:marTop w:val="0"/>
          <w:marBottom w:val="0"/>
          <w:divBdr>
            <w:top w:val="none" w:sz="0" w:space="0" w:color="auto"/>
            <w:left w:val="none" w:sz="0" w:space="0" w:color="auto"/>
            <w:bottom w:val="none" w:sz="0" w:space="0" w:color="auto"/>
            <w:right w:val="none" w:sz="0" w:space="0" w:color="auto"/>
          </w:divBdr>
          <w:divsChild>
            <w:div w:id="249507736">
              <w:marLeft w:val="0"/>
              <w:marRight w:val="0"/>
              <w:marTop w:val="0"/>
              <w:marBottom w:val="0"/>
              <w:divBdr>
                <w:top w:val="none" w:sz="0" w:space="0" w:color="auto"/>
                <w:left w:val="none" w:sz="0" w:space="0" w:color="auto"/>
                <w:bottom w:val="none" w:sz="0" w:space="0" w:color="auto"/>
                <w:right w:val="none" w:sz="0" w:space="0" w:color="auto"/>
              </w:divBdr>
            </w:div>
          </w:divsChild>
        </w:div>
        <w:div w:id="51539902">
          <w:marLeft w:val="0"/>
          <w:marRight w:val="0"/>
          <w:marTop w:val="0"/>
          <w:marBottom w:val="0"/>
          <w:divBdr>
            <w:top w:val="none" w:sz="0" w:space="0" w:color="auto"/>
            <w:left w:val="none" w:sz="0" w:space="0" w:color="auto"/>
            <w:bottom w:val="none" w:sz="0" w:space="0" w:color="auto"/>
            <w:right w:val="none" w:sz="0" w:space="0" w:color="auto"/>
          </w:divBdr>
          <w:divsChild>
            <w:div w:id="1021391442">
              <w:marLeft w:val="0"/>
              <w:marRight w:val="0"/>
              <w:marTop w:val="0"/>
              <w:marBottom w:val="0"/>
              <w:divBdr>
                <w:top w:val="none" w:sz="0" w:space="0" w:color="auto"/>
                <w:left w:val="none" w:sz="0" w:space="0" w:color="auto"/>
                <w:bottom w:val="none" w:sz="0" w:space="0" w:color="auto"/>
                <w:right w:val="none" w:sz="0" w:space="0" w:color="auto"/>
              </w:divBdr>
            </w:div>
          </w:divsChild>
        </w:div>
        <w:div w:id="844128418">
          <w:marLeft w:val="0"/>
          <w:marRight w:val="0"/>
          <w:marTop w:val="0"/>
          <w:marBottom w:val="0"/>
          <w:divBdr>
            <w:top w:val="none" w:sz="0" w:space="0" w:color="auto"/>
            <w:left w:val="none" w:sz="0" w:space="0" w:color="auto"/>
            <w:bottom w:val="none" w:sz="0" w:space="0" w:color="auto"/>
            <w:right w:val="none" w:sz="0" w:space="0" w:color="auto"/>
          </w:divBdr>
          <w:divsChild>
            <w:div w:id="86968091">
              <w:marLeft w:val="0"/>
              <w:marRight w:val="0"/>
              <w:marTop w:val="0"/>
              <w:marBottom w:val="0"/>
              <w:divBdr>
                <w:top w:val="none" w:sz="0" w:space="0" w:color="auto"/>
                <w:left w:val="none" w:sz="0" w:space="0" w:color="auto"/>
                <w:bottom w:val="none" w:sz="0" w:space="0" w:color="auto"/>
                <w:right w:val="none" w:sz="0" w:space="0" w:color="auto"/>
              </w:divBdr>
            </w:div>
          </w:divsChild>
        </w:div>
        <w:div w:id="931159503">
          <w:marLeft w:val="0"/>
          <w:marRight w:val="0"/>
          <w:marTop w:val="0"/>
          <w:marBottom w:val="0"/>
          <w:divBdr>
            <w:top w:val="none" w:sz="0" w:space="0" w:color="auto"/>
            <w:left w:val="none" w:sz="0" w:space="0" w:color="auto"/>
            <w:bottom w:val="none" w:sz="0" w:space="0" w:color="auto"/>
            <w:right w:val="none" w:sz="0" w:space="0" w:color="auto"/>
          </w:divBdr>
          <w:divsChild>
            <w:div w:id="1040856866">
              <w:marLeft w:val="0"/>
              <w:marRight w:val="0"/>
              <w:marTop w:val="0"/>
              <w:marBottom w:val="0"/>
              <w:divBdr>
                <w:top w:val="none" w:sz="0" w:space="0" w:color="auto"/>
                <w:left w:val="none" w:sz="0" w:space="0" w:color="auto"/>
                <w:bottom w:val="none" w:sz="0" w:space="0" w:color="auto"/>
                <w:right w:val="none" w:sz="0" w:space="0" w:color="auto"/>
              </w:divBdr>
            </w:div>
          </w:divsChild>
        </w:div>
        <w:div w:id="70851335">
          <w:marLeft w:val="0"/>
          <w:marRight w:val="0"/>
          <w:marTop w:val="0"/>
          <w:marBottom w:val="0"/>
          <w:divBdr>
            <w:top w:val="none" w:sz="0" w:space="0" w:color="auto"/>
            <w:left w:val="none" w:sz="0" w:space="0" w:color="auto"/>
            <w:bottom w:val="none" w:sz="0" w:space="0" w:color="auto"/>
            <w:right w:val="none" w:sz="0" w:space="0" w:color="auto"/>
          </w:divBdr>
          <w:divsChild>
            <w:div w:id="1771126852">
              <w:marLeft w:val="0"/>
              <w:marRight w:val="0"/>
              <w:marTop w:val="0"/>
              <w:marBottom w:val="0"/>
              <w:divBdr>
                <w:top w:val="none" w:sz="0" w:space="0" w:color="auto"/>
                <w:left w:val="none" w:sz="0" w:space="0" w:color="auto"/>
                <w:bottom w:val="none" w:sz="0" w:space="0" w:color="auto"/>
                <w:right w:val="none" w:sz="0" w:space="0" w:color="auto"/>
              </w:divBdr>
            </w:div>
          </w:divsChild>
        </w:div>
        <w:div w:id="18969609">
          <w:marLeft w:val="0"/>
          <w:marRight w:val="0"/>
          <w:marTop w:val="0"/>
          <w:marBottom w:val="0"/>
          <w:divBdr>
            <w:top w:val="none" w:sz="0" w:space="0" w:color="auto"/>
            <w:left w:val="none" w:sz="0" w:space="0" w:color="auto"/>
            <w:bottom w:val="none" w:sz="0" w:space="0" w:color="auto"/>
            <w:right w:val="none" w:sz="0" w:space="0" w:color="auto"/>
          </w:divBdr>
          <w:divsChild>
            <w:div w:id="2085951967">
              <w:marLeft w:val="0"/>
              <w:marRight w:val="0"/>
              <w:marTop w:val="0"/>
              <w:marBottom w:val="0"/>
              <w:divBdr>
                <w:top w:val="none" w:sz="0" w:space="0" w:color="auto"/>
                <w:left w:val="none" w:sz="0" w:space="0" w:color="auto"/>
                <w:bottom w:val="none" w:sz="0" w:space="0" w:color="auto"/>
                <w:right w:val="none" w:sz="0" w:space="0" w:color="auto"/>
              </w:divBdr>
            </w:div>
          </w:divsChild>
        </w:div>
        <w:div w:id="713700038">
          <w:marLeft w:val="0"/>
          <w:marRight w:val="0"/>
          <w:marTop w:val="0"/>
          <w:marBottom w:val="0"/>
          <w:divBdr>
            <w:top w:val="none" w:sz="0" w:space="0" w:color="auto"/>
            <w:left w:val="none" w:sz="0" w:space="0" w:color="auto"/>
            <w:bottom w:val="none" w:sz="0" w:space="0" w:color="auto"/>
            <w:right w:val="none" w:sz="0" w:space="0" w:color="auto"/>
          </w:divBdr>
          <w:divsChild>
            <w:div w:id="598492376">
              <w:marLeft w:val="0"/>
              <w:marRight w:val="0"/>
              <w:marTop w:val="0"/>
              <w:marBottom w:val="0"/>
              <w:divBdr>
                <w:top w:val="none" w:sz="0" w:space="0" w:color="auto"/>
                <w:left w:val="none" w:sz="0" w:space="0" w:color="auto"/>
                <w:bottom w:val="none" w:sz="0" w:space="0" w:color="auto"/>
                <w:right w:val="none" w:sz="0" w:space="0" w:color="auto"/>
              </w:divBdr>
            </w:div>
          </w:divsChild>
        </w:div>
        <w:div w:id="919868857">
          <w:marLeft w:val="0"/>
          <w:marRight w:val="0"/>
          <w:marTop w:val="0"/>
          <w:marBottom w:val="0"/>
          <w:divBdr>
            <w:top w:val="none" w:sz="0" w:space="0" w:color="auto"/>
            <w:left w:val="none" w:sz="0" w:space="0" w:color="auto"/>
            <w:bottom w:val="none" w:sz="0" w:space="0" w:color="auto"/>
            <w:right w:val="none" w:sz="0" w:space="0" w:color="auto"/>
          </w:divBdr>
          <w:divsChild>
            <w:div w:id="1664506464">
              <w:marLeft w:val="0"/>
              <w:marRight w:val="0"/>
              <w:marTop w:val="0"/>
              <w:marBottom w:val="0"/>
              <w:divBdr>
                <w:top w:val="none" w:sz="0" w:space="0" w:color="auto"/>
                <w:left w:val="none" w:sz="0" w:space="0" w:color="auto"/>
                <w:bottom w:val="none" w:sz="0" w:space="0" w:color="auto"/>
                <w:right w:val="none" w:sz="0" w:space="0" w:color="auto"/>
              </w:divBdr>
            </w:div>
          </w:divsChild>
        </w:div>
        <w:div w:id="2081754955">
          <w:marLeft w:val="0"/>
          <w:marRight w:val="0"/>
          <w:marTop w:val="0"/>
          <w:marBottom w:val="0"/>
          <w:divBdr>
            <w:top w:val="none" w:sz="0" w:space="0" w:color="auto"/>
            <w:left w:val="none" w:sz="0" w:space="0" w:color="auto"/>
            <w:bottom w:val="none" w:sz="0" w:space="0" w:color="auto"/>
            <w:right w:val="none" w:sz="0" w:space="0" w:color="auto"/>
          </w:divBdr>
          <w:divsChild>
            <w:div w:id="2025011484">
              <w:marLeft w:val="0"/>
              <w:marRight w:val="0"/>
              <w:marTop w:val="0"/>
              <w:marBottom w:val="0"/>
              <w:divBdr>
                <w:top w:val="none" w:sz="0" w:space="0" w:color="auto"/>
                <w:left w:val="none" w:sz="0" w:space="0" w:color="auto"/>
                <w:bottom w:val="none" w:sz="0" w:space="0" w:color="auto"/>
                <w:right w:val="none" w:sz="0" w:space="0" w:color="auto"/>
              </w:divBdr>
            </w:div>
          </w:divsChild>
        </w:div>
        <w:div w:id="234358484">
          <w:marLeft w:val="0"/>
          <w:marRight w:val="0"/>
          <w:marTop w:val="0"/>
          <w:marBottom w:val="0"/>
          <w:divBdr>
            <w:top w:val="none" w:sz="0" w:space="0" w:color="auto"/>
            <w:left w:val="none" w:sz="0" w:space="0" w:color="auto"/>
            <w:bottom w:val="none" w:sz="0" w:space="0" w:color="auto"/>
            <w:right w:val="none" w:sz="0" w:space="0" w:color="auto"/>
          </w:divBdr>
          <w:divsChild>
            <w:div w:id="1025448038">
              <w:marLeft w:val="0"/>
              <w:marRight w:val="0"/>
              <w:marTop w:val="0"/>
              <w:marBottom w:val="0"/>
              <w:divBdr>
                <w:top w:val="none" w:sz="0" w:space="0" w:color="auto"/>
                <w:left w:val="none" w:sz="0" w:space="0" w:color="auto"/>
                <w:bottom w:val="none" w:sz="0" w:space="0" w:color="auto"/>
                <w:right w:val="none" w:sz="0" w:space="0" w:color="auto"/>
              </w:divBdr>
            </w:div>
          </w:divsChild>
        </w:div>
        <w:div w:id="1536232346">
          <w:marLeft w:val="0"/>
          <w:marRight w:val="0"/>
          <w:marTop w:val="0"/>
          <w:marBottom w:val="0"/>
          <w:divBdr>
            <w:top w:val="none" w:sz="0" w:space="0" w:color="auto"/>
            <w:left w:val="none" w:sz="0" w:space="0" w:color="auto"/>
            <w:bottom w:val="none" w:sz="0" w:space="0" w:color="auto"/>
            <w:right w:val="none" w:sz="0" w:space="0" w:color="auto"/>
          </w:divBdr>
          <w:divsChild>
            <w:div w:id="138964535">
              <w:marLeft w:val="0"/>
              <w:marRight w:val="0"/>
              <w:marTop w:val="0"/>
              <w:marBottom w:val="0"/>
              <w:divBdr>
                <w:top w:val="none" w:sz="0" w:space="0" w:color="auto"/>
                <w:left w:val="none" w:sz="0" w:space="0" w:color="auto"/>
                <w:bottom w:val="none" w:sz="0" w:space="0" w:color="auto"/>
                <w:right w:val="none" w:sz="0" w:space="0" w:color="auto"/>
              </w:divBdr>
            </w:div>
          </w:divsChild>
        </w:div>
        <w:div w:id="748230171">
          <w:marLeft w:val="0"/>
          <w:marRight w:val="0"/>
          <w:marTop w:val="0"/>
          <w:marBottom w:val="0"/>
          <w:divBdr>
            <w:top w:val="none" w:sz="0" w:space="0" w:color="auto"/>
            <w:left w:val="none" w:sz="0" w:space="0" w:color="auto"/>
            <w:bottom w:val="none" w:sz="0" w:space="0" w:color="auto"/>
            <w:right w:val="none" w:sz="0" w:space="0" w:color="auto"/>
          </w:divBdr>
          <w:divsChild>
            <w:div w:id="704214145">
              <w:marLeft w:val="0"/>
              <w:marRight w:val="0"/>
              <w:marTop w:val="0"/>
              <w:marBottom w:val="0"/>
              <w:divBdr>
                <w:top w:val="none" w:sz="0" w:space="0" w:color="auto"/>
                <w:left w:val="none" w:sz="0" w:space="0" w:color="auto"/>
                <w:bottom w:val="none" w:sz="0" w:space="0" w:color="auto"/>
                <w:right w:val="none" w:sz="0" w:space="0" w:color="auto"/>
              </w:divBdr>
            </w:div>
          </w:divsChild>
        </w:div>
        <w:div w:id="41056428">
          <w:marLeft w:val="0"/>
          <w:marRight w:val="0"/>
          <w:marTop w:val="0"/>
          <w:marBottom w:val="0"/>
          <w:divBdr>
            <w:top w:val="none" w:sz="0" w:space="0" w:color="auto"/>
            <w:left w:val="none" w:sz="0" w:space="0" w:color="auto"/>
            <w:bottom w:val="none" w:sz="0" w:space="0" w:color="auto"/>
            <w:right w:val="none" w:sz="0" w:space="0" w:color="auto"/>
          </w:divBdr>
          <w:divsChild>
            <w:div w:id="546262181">
              <w:marLeft w:val="0"/>
              <w:marRight w:val="0"/>
              <w:marTop w:val="0"/>
              <w:marBottom w:val="0"/>
              <w:divBdr>
                <w:top w:val="none" w:sz="0" w:space="0" w:color="auto"/>
                <w:left w:val="none" w:sz="0" w:space="0" w:color="auto"/>
                <w:bottom w:val="none" w:sz="0" w:space="0" w:color="auto"/>
                <w:right w:val="none" w:sz="0" w:space="0" w:color="auto"/>
              </w:divBdr>
            </w:div>
          </w:divsChild>
        </w:div>
        <w:div w:id="1403215281">
          <w:marLeft w:val="0"/>
          <w:marRight w:val="0"/>
          <w:marTop w:val="0"/>
          <w:marBottom w:val="0"/>
          <w:divBdr>
            <w:top w:val="none" w:sz="0" w:space="0" w:color="auto"/>
            <w:left w:val="none" w:sz="0" w:space="0" w:color="auto"/>
            <w:bottom w:val="none" w:sz="0" w:space="0" w:color="auto"/>
            <w:right w:val="none" w:sz="0" w:space="0" w:color="auto"/>
          </w:divBdr>
          <w:divsChild>
            <w:div w:id="2104370711">
              <w:marLeft w:val="0"/>
              <w:marRight w:val="0"/>
              <w:marTop w:val="0"/>
              <w:marBottom w:val="0"/>
              <w:divBdr>
                <w:top w:val="none" w:sz="0" w:space="0" w:color="auto"/>
                <w:left w:val="none" w:sz="0" w:space="0" w:color="auto"/>
                <w:bottom w:val="none" w:sz="0" w:space="0" w:color="auto"/>
                <w:right w:val="none" w:sz="0" w:space="0" w:color="auto"/>
              </w:divBdr>
            </w:div>
          </w:divsChild>
        </w:div>
        <w:div w:id="795373555">
          <w:marLeft w:val="0"/>
          <w:marRight w:val="0"/>
          <w:marTop w:val="0"/>
          <w:marBottom w:val="0"/>
          <w:divBdr>
            <w:top w:val="none" w:sz="0" w:space="0" w:color="auto"/>
            <w:left w:val="none" w:sz="0" w:space="0" w:color="auto"/>
            <w:bottom w:val="none" w:sz="0" w:space="0" w:color="auto"/>
            <w:right w:val="none" w:sz="0" w:space="0" w:color="auto"/>
          </w:divBdr>
          <w:divsChild>
            <w:div w:id="1963682411">
              <w:marLeft w:val="0"/>
              <w:marRight w:val="0"/>
              <w:marTop w:val="0"/>
              <w:marBottom w:val="0"/>
              <w:divBdr>
                <w:top w:val="none" w:sz="0" w:space="0" w:color="auto"/>
                <w:left w:val="none" w:sz="0" w:space="0" w:color="auto"/>
                <w:bottom w:val="none" w:sz="0" w:space="0" w:color="auto"/>
                <w:right w:val="none" w:sz="0" w:space="0" w:color="auto"/>
              </w:divBdr>
            </w:div>
          </w:divsChild>
        </w:div>
        <w:div w:id="1304697993">
          <w:marLeft w:val="0"/>
          <w:marRight w:val="0"/>
          <w:marTop w:val="0"/>
          <w:marBottom w:val="0"/>
          <w:divBdr>
            <w:top w:val="none" w:sz="0" w:space="0" w:color="auto"/>
            <w:left w:val="none" w:sz="0" w:space="0" w:color="auto"/>
            <w:bottom w:val="none" w:sz="0" w:space="0" w:color="auto"/>
            <w:right w:val="none" w:sz="0" w:space="0" w:color="auto"/>
          </w:divBdr>
          <w:divsChild>
            <w:div w:id="1424836992">
              <w:marLeft w:val="0"/>
              <w:marRight w:val="0"/>
              <w:marTop w:val="0"/>
              <w:marBottom w:val="0"/>
              <w:divBdr>
                <w:top w:val="none" w:sz="0" w:space="0" w:color="auto"/>
                <w:left w:val="none" w:sz="0" w:space="0" w:color="auto"/>
                <w:bottom w:val="none" w:sz="0" w:space="0" w:color="auto"/>
                <w:right w:val="none" w:sz="0" w:space="0" w:color="auto"/>
              </w:divBdr>
            </w:div>
          </w:divsChild>
        </w:div>
        <w:div w:id="1273702945">
          <w:marLeft w:val="0"/>
          <w:marRight w:val="0"/>
          <w:marTop w:val="0"/>
          <w:marBottom w:val="0"/>
          <w:divBdr>
            <w:top w:val="none" w:sz="0" w:space="0" w:color="auto"/>
            <w:left w:val="none" w:sz="0" w:space="0" w:color="auto"/>
            <w:bottom w:val="none" w:sz="0" w:space="0" w:color="auto"/>
            <w:right w:val="none" w:sz="0" w:space="0" w:color="auto"/>
          </w:divBdr>
          <w:divsChild>
            <w:div w:id="1036392625">
              <w:marLeft w:val="0"/>
              <w:marRight w:val="0"/>
              <w:marTop w:val="0"/>
              <w:marBottom w:val="0"/>
              <w:divBdr>
                <w:top w:val="none" w:sz="0" w:space="0" w:color="auto"/>
                <w:left w:val="none" w:sz="0" w:space="0" w:color="auto"/>
                <w:bottom w:val="none" w:sz="0" w:space="0" w:color="auto"/>
                <w:right w:val="none" w:sz="0" w:space="0" w:color="auto"/>
              </w:divBdr>
            </w:div>
          </w:divsChild>
        </w:div>
        <w:div w:id="1142231829">
          <w:marLeft w:val="0"/>
          <w:marRight w:val="0"/>
          <w:marTop w:val="0"/>
          <w:marBottom w:val="0"/>
          <w:divBdr>
            <w:top w:val="none" w:sz="0" w:space="0" w:color="auto"/>
            <w:left w:val="none" w:sz="0" w:space="0" w:color="auto"/>
            <w:bottom w:val="none" w:sz="0" w:space="0" w:color="auto"/>
            <w:right w:val="none" w:sz="0" w:space="0" w:color="auto"/>
          </w:divBdr>
          <w:divsChild>
            <w:div w:id="1051999748">
              <w:marLeft w:val="0"/>
              <w:marRight w:val="0"/>
              <w:marTop w:val="0"/>
              <w:marBottom w:val="0"/>
              <w:divBdr>
                <w:top w:val="none" w:sz="0" w:space="0" w:color="auto"/>
                <w:left w:val="none" w:sz="0" w:space="0" w:color="auto"/>
                <w:bottom w:val="none" w:sz="0" w:space="0" w:color="auto"/>
                <w:right w:val="none" w:sz="0" w:space="0" w:color="auto"/>
              </w:divBdr>
            </w:div>
          </w:divsChild>
        </w:div>
        <w:div w:id="58407745">
          <w:marLeft w:val="0"/>
          <w:marRight w:val="0"/>
          <w:marTop w:val="0"/>
          <w:marBottom w:val="0"/>
          <w:divBdr>
            <w:top w:val="none" w:sz="0" w:space="0" w:color="auto"/>
            <w:left w:val="none" w:sz="0" w:space="0" w:color="auto"/>
            <w:bottom w:val="none" w:sz="0" w:space="0" w:color="auto"/>
            <w:right w:val="none" w:sz="0" w:space="0" w:color="auto"/>
          </w:divBdr>
          <w:divsChild>
            <w:div w:id="652493552">
              <w:marLeft w:val="0"/>
              <w:marRight w:val="0"/>
              <w:marTop w:val="0"/>
              <w:marBottom w:val="0"/>
              <w:divBdr>
                <w:top w:val="none" w:sz="0" w:space="0" w:color="auto"/>
                <w:left w:val="none" w:sz="0" w:space="0" w:color="auto"/>
                <w:bottom w:val="none" w:sz="0" w:space="0" w:color="auto"/>
                <w:right w:val="none" w:sz="0" w:space="0" w:color="auto"/>
              </w:divBdr>
            </w:div>
          </w:divsChild>
        </w:div>
        <w:div w:id="95639815">
          <w:marLeft w:val="0"/>
          <w:marRight w:val="0"/>
          <w:marTop w:val="0"/>
          <w:marBottom w:val="0"/>
          <w:divBdr>
            <w:top w:val="none" w:sz="0" w:space="0" w:color="auto"/>
            <w:left w:val="none" w:sz="0" w:space="0" w:color="auto"/>
            <w:bottom w:val="none" w:sz="0" w:space="0" w:color="auto"/>
            <w:right w:val="none" w:sz="0" w:space="0" w:color="auto"/>
          </w:divBdr>
          <w:divsChild>
            <w:div w:id="865219187">
              <w:marLeft w:val="0"/>
              <w:marRight w:val="0"/>
              <w:marTop w:val="0"/>
              <w:marBottom w:val="0"/>
              <w:divBdr>
                <w:top w:val="none" w:sz="0" w:space="0" w:color="auto"/>
                <w:left w:val="none" w:sz="0" w:space="0" w:color="auto"/>
                <w:bottom w:val="none" w:sz="0" w:space="0" w:color="auto"/>
                <w:right w:val="none" w:sz="0" w:space="0" w:color="auto"/>
              </w:divBdr>
            </w:div>
          </w:divsChild>
        </w:div>
        <w:div w:id="677007370">
          <w:marLeft w:val="0"/>
          <w:marRight w:val="0"/>
          <w:marTop w:val="0"/>
          <w:marBottom w:val="0"/>
          <w:divBdr>
            <w:top w:val="none" w:sz="0" w:space="0" w:color="auto"/>
            <w:left w:val="none" w:sz="0" w:space="0" w:color="auto"/>
            <w:bottom w:val="none" w:sz="0" w:space="0" w:color="auto"/>
            <w:right w:val="none" w:sz="0" w:space="0" w:color="auto"/>
          </w:divBdr>
          <w:divsChild>
            <w:div w:id="2092970642">
              <w:marLeft w:val="0"/>
              <w:marRight w:val="0"/>
              <w:marTop w:val="0"/>
              <w:marBottom w:val="0"/>
              <w:divBdr>
                <w:top w:val="none" w:sz="0" w:space="0" w:color="auto"/>
                <w:left w:val="none" w:sz="0" w:space="0" w:color="auto"/>
                <w:bottom w:val="none" w:sz="0" w:space="0" w:color="auto"/>
                <w:right w:val="none" w:sz="0" w:space="0" w:color="auto"/>
              </w:divBdr>
            </w:div>
          </w:divsChild>
        </w:div>
        <w:div w:id="511723121">
          <w:marLeft w:val="0"/>
          <w:marRight w:val="0"/>
          <w:marTop w:val="0"/>
          <w:marBottom w:val="0"/>
          <w:divBdr>
            <w:top w:val="none" w:sz="0" w:space="0" w:color="auto"/>
            <w:left w:val="none" w:sz="0" w:space="0" w:color="auto"/>
            <w:bottom w:val="none" w:sz="0" w:space="0" w:color="auto"/>
            <w:right w:val="none" w:sz="0" w:space="0" w:color="auto"/>
          </w:divBdr>
          <w:divsChild>
            <w:div w:id="934099326">
              <w:marLeft w:val="0"/>
              <w:marRight w:val="0"/>
              <w:marTop w:val="0"/>
              <w:marBottom w:val="0"/>
              <w:divBdr>
                <w:top w:val="none" w:sz="0" w:space="0" w:color="auto"/>
                <w:left w:val="none" w:sz="0" w:space="0" w:color="auto"/>
                <w:bottom w:val="none" w:sz="0" w:space="0" w:color="auto"/>
                <w:right w:val="none" w:sz="0" w:space="0" w:color="auto"/>
              </w:divBdr>
            </w:div>
          </w:divsChild>
        </w:div>
        <w:div w:id="819267483">
          <w:marLeft w:val="0"/>
          <w:marRight w:val="0"/>
          <w:marTop w:val="0"/>
          <w:marBottom w:val="0"/>
          <w:divBdr>
            <w:top w:val="none" w:sz="0" w:space="0" w:color="auto"/>
            <w:left w:val="none" w:sz="0" w:space="0" w:color="auto"/>
            <w:bottom w:val="none" w:sz="0" w:space="0" w:color="auto"/>
            <w:right w:val="none" w:sz="0" w:space="0" w:color="auto"/>
          </w:divBdr>
          <w:divsChild>
            <w:div w:id="1906715809">
              <w:marLeft w:val="0"/>
              <w:marRight w:val="0"/>
              <w:marTop w:val="0"/>
              <w:marBottom w:val="0"/>
              <w:divBdr>
                <w:top w:val="none" w:sz="0" w:space="0" w:color="auto"/>
                <w:left w:val="none" w:sz="0" w:space="0" w:color="auto"/>
                <w:bottom w:val="none" w:sz="0" w:space="0" w:color="auto"/>
                <w:right w:val="none" w:sz="0" w:space="0" w:color="auto"/>
              </w:divBdr>
            </w:div>
          </w:divsChild>
        </w:div>
        <w:div w:id="945187202">
          <w:marLeft w:val="0"/>
          <w:marRight w:val="0"/>
          <w:marTop w:val="0"/>
          <w:marBottom w:val="0"/>
          <w:divBdr>
            <w:top w:val="none" w:sz="0" w:space="0" w:color="auto"/>
            <w:left w:val="none" w:sz="0" w:space="0" w:color="auto"/>
            <w:bottom w:val="none" w:sz="0" w:space="0" w:color="auto"/>
            <w:right w:val="none" w:sz="0" w:space="0" w:color="auto"/>
          </w:divBdr>
          <w:divsChild>
            <w:div w:id="1213809720">
              <w:marLeft w:val="0"/>
              <w:marRight w:val="0"/>
              <w:marTop w:val="0"/>
              <w:marBottom w:val="0"/>
              <w:divBdr>
                <w:top w:val="none" w:sz="0" w:space="0" w:color="auto"/>
                <w:left w:val="none" w:sz="0" w:space="0" w:color="auto"/>
                <w:bottom w:val="none" w:sz="0" w:space="0" w:color="auto"/>
                <w:right w:val="none" w:sz="0" w:space="0" w:color="auto"/>
              </w:divBdr>
            </w:div>
          </w:divsChild>
        </w:div>
        <w:div w:id="264076002">
          <w:marLeft w:val="0"/>
          <w:marRight w:val="0"/>
          <w:marTop w:val="0"/>
          <w:marBottom w:val="0"/>
          <w:divBdr>
            <w:top w:val="none" w:sz="0" w:space="0" w:color="auto"/>
            <w:left w:val="none" w:sz="0" w:space="0" w:color="auto"/>
            <w:bottom w:val="none" w:sz="0" w:space="0" w:color="auto"/>
            <w:right w:val="none" w:sz="0" w:space="0" w:color="auto"/>
          </w:divBdr>
          <w:divsChild>
            <w:div w:id="907151955">
              <w:marLeft w:val="0"/>
              <w:marRight w:val="0"/>
              <w:marTop w:val="0"/>
              <w:marBottom w:val="0"/>
              <w:divBdr>
                <w:top w:val="none" w:sz="0" w:space="0" w:color="auto"/>
                <w:left w:val="none" w:sz="0" w:space="0" w:color="auto"/>
                <w:bottom w:val="none" w:sz="0" w:space="0" w:color="auto"/>
                <w:right w:val="none" w:sz="0" w:space="0" w:color="auto"/>
              </w:divBdr>
            </w:div>
          </w:divsChild>
        </w:div>
        <w:div w:id="1479572816">
          <w:marLeft w:val="0"/>
          <w:marRight w:val="0"/>
          <w:marTop w:val="0"/>
          <w:marBottom w:val="0"/>
          <w:divBdr>
            <w:top w:val="none" w:sz="0" w:space="0" w:color="auto"/>
            <w:left w:val="none" w:sz="0" w:space="0" w:color="auto"/>
            <w:bottom w:val="none" w:sz="0" w:space="0" w:color="auto"/>
            <w:right w:val="none" w:sz="0" w:space="0" w:color="auto"/>
          </w:divBdr>
          <w:divsChild>
            <w:div w:id="1658531091">
              <w:marLeft w:val="0"/>
              <w:marRight w:val="0"/>
              <w:marTop w:val="0"/>
              <w:marBottom w:val="0"/>
              <w:divBdr>
                <w:top w:val="none" w:sz="0" w:space="0" w:color="auto"/>
                <w:left w:val="none" w:sz="0" w:space="0" w:color="auto"/>
                <w:bottom w:val="none" w:sz="0" w:space="0" w:color="auto"/>
                <w:right w:val="none" w:sz="0" w:space="0" w:color="auto"/>
              </w:divBdr>
            </w:div>
          </w:divsChild>
        </w:div>
        <w:div w:id="247348026">
          <w:marLeft w:val="0"/>
          <w:marRight w:val="0"/>
          <w:marTop w:val="0"/>
          <w:marBottom w:val="0"/>
          <w:divBdr>
            <w:top w:val="none" w:sz="0" w:space="0" w:color="auto"/>
            <w:left w:val="none" w:sz="0" w:space="0" w:color="auto"/>
            <w:bottom w:val="none" w:sz="0" w:space="0" w:color="auto"/>
            <w:right w:val="none" w:sz="0" w:space="0" w:color="auto"/>
          </w:divBdr>
          <w:divsChild>
            <w:div w:id="642081319">
              <w:marLeft w:val="0"/>
              <w:marRight w:val="0"/>
              <w:marTop w:val="0"/>
              <w:marBottom w:val="0"/>
              <w:divBdr>
                <w:top w:val="none" w:sz="0" w:space="0" w:color="auto"/>
                <w:left w:val="none" w:sz="0" w:space="0" w:color="auto"/>
                <w:bottom w:val="none" w:sz="0" w:space="0" w:color="auto"/>
                <w:right w:val="none" w:sz="0" w:space="0" w:color="auto"/>
              </w:divBdr>
            </w:div>
          </w:divsChild>
        </w:div>
        <w:div w:id="48387793">
          <w:marLeft w:val="0"/>
          <w:marRight w:val="0"/>
          <w:marTop w:val="0"/>
          <w:marBottom w:val="0"/>
          <w:divBdr>
            <w:top w:val="none" w:sz="0" w:space="0" w:color="auto"/>
            <w:left w:val="none" w:sz="0" w:space="0" w:color="auto"/>
            <w:bottom w:val="none" w:sz="0" w:space="0" w:color="auto"/>
            <w:right w:val="none" w:sz="0" w:space="0" w:color="auto"/>
          </w:divBdr>
          <w:divsChild>
            <w:div w:id="881139657">
              <w:marLeft w:val="0"/>
              <w:marRight w:val="0"/>
              <w:marTop w:val="0"/>
              <w:marBottom w:val="0"/>
              <w:divBdr>
                <w:top w:val="none" w:sz="0" w:space="0" w:color="auto"/>
                <w:left w:val="none" w:sz="0" w:space="0" w:color="auto"/>
                <w:bottom w:val="none" w:sz="0" w:space="0" w:color="auto"/>
                <w:right w:val="none" w:sz="0" w:space="0" w:color="auto"/>
              </w:divBdr>
            </w:div>
          </w:divsChild>
        </w:div>
        <w:div w:id="997070811">
          <w:marLeft w:val="0"/>
          <w:marRight w:val="0"/>
          <w:marTop w:val="0"/>
          <w:marBottom w:val="0"/>
          <w:divBdr>
            <w:top w:val="none" w:sz="0" w:space="0" w:color="auto"/>
            <w:left w:val="none" w:sz="0" w:space="0" w:color="auto"/>
            <w:bottom w:val="none" w:sz="0" w:space="0" w:color="auto"/>
            <w:right w:val="none" w:sz="0" w:space="0" w:color="auto"/>
          </w:divBdr>
          <w:divsChild>
            <w:div w:id="947666556">
              <w:marLeft w:val="0"/>
              <w:marRight w:val="0"/>
              <w:marTop w:val="0"/>
              <w:marBottom w:val="0"/>
              <w:divBdr>
                <w:top w:val="none" w:sz="0" w:space="0" w:color="auto"/>
                <w:left w:val="none" w:sz="0" w:space="0" w:color="auto"/>
                <w:bottom w:val="none" w:sz="0" w:space="0" w:color="auto"/>
                <w:right w:val="none" w:sz="0" w:space="0" w:color="auto"/>
              </w:divBdr>
            </w:div>
          </w:divsChild>
        </w:div>
        <w:div w:id="877930945">
          <w:marLeft w:val="0"/>
          <w:marRight w:val="0"/>
          <w:marTop w:val="0"/>
          <w:marBottom w:val="0"/>
          <w:divBdr>
            <w:top w:val="none" w:sz="0" w:space="0" w:color="auto"/>
            <w:left w:val="none" w:sz="0" w:space="0" w:color="auto"/>
            <w:bottom w:val="none" w:sz="0" w:space="0" w:color="auto"/>
            <w:right w:val="none" w:sz="0" w:space="0" w:color="auto"/>
          </w:divBdr>
          <w:divsChild>
            <w:div w:id="1250578919">
              <w:marLeft w:val="0"/>
              <w:marRight w:val="0"/>
              <w:marTop w:val="0"/>
              <w:marBottom w:val="0"/>
              <w:divBdr>
                <w:top w:val="none" w:sz="0" w:space="0" w:color="auto"/>
                <w:left w:val="none" w:sz="0" w:space="0" w:color="auto"/>
                <w:bottom w:val="none" w:sz="0" w:space="0" w:color="auto"/>
                <w:right w:val="none" w:sz="0" w:space="0" w:color="auto"/>
              </w:divBdr>
            </w:div>
          </w:divsChild>
        </w:div>
        <w:div w:id="1026449314">
          <w:marLeft w:val="0"/>
          <w:marRight w:val="0"/>
          <w:marTop w:val="0"/>
          <w:marBottom w:val="0"/>
          <w:divBdr>
            <w:top w:val="none" w:sz="0" w:space="0" w:color="auto"/>
            <w:left w:val="none" w:sz="0" w:space="0" w:color="auto"/>
            <w:bottom w:val="none" w:sz="0" w:space="0" w:color="auto"/>
            <w:right w:val="none" w:sz="0" w:space="0" w:color="auto"/>
          </w:divBdr>
          <w:divsChild>
            <w:div w:id="1618876676">
              <w:marLeft w:val="0"/>
              <w:marRight w:val="0"/>
              <w:marTop w:val="0"/>
              <w:marBottom w:val="0"/>
              <w:divBdr>
                <w:top w:val="none" w:sz="0" w:space="0" w:color="auto"/>
                <w:left w:val="none" w:sz="0" w:space="0" w:color="auto"/>
                <w:bottom w:val="none" w:sz="0" w:space="0" w:color="auto"/>
                <w:right w:val="none" w:sz="0" w:space="0" w:color="auto"/>
              </w:divBdr>
            </w:div>
          </w:divsChild>
        </w:div>
        <w:div w:id="907498655">
          <w:marLeft w:val="0"/>
          <w:marRight w:val="0"/>
          <w:marTop w:val="0"/>
          <w:marBottom w:val="0"/>
          <w:divBdr>
            <w:top w:val="none" w:sz="0" w:space="0" w:color="auto"/>
            <w:left w:val="none" w:sz="0" w:space="0" w:color="auto"/>
            <w:bottom w:val="none" w:sz="0" w:space="0" w:color="auto"/>
            <w:right w:val="none" w:sz="0" w:space="0" w:color="auto"/>
          </w:divBdr>
          <w:divsChild>
            <w:div w:id="1634485301">
              <w:marLeft w:val="0"/>
              <w:marRight w:val="0"/>
              <w:marTop w:val="0"/>
              <w:marBottom w:val="0"/>
              <w:divBdr>
                <w:top w:val="none" w:sz="0" w:space="0" w:color="auto"/>
                <w:left w:val="none" w:sz="0" w:space="0" w:color="auto"/>
                <w:bottom w:val="none" w:sz="0" w:space="0" w:color="auto"/>
                <w:right w:val="none" w:sz="0" w:space="0" w:color="auto"/>
              </w:divBdr>
            </w:div>
          </w:divsChild>
        </w:div>
        <w:div w:id="134377747">
          <w:marLeft w:val="0"/>
          <w:marRight w:val="0"/>
          <w:marTop w:val="0"/>
          <w:marBottom w:val="0"/>
          <w:divBdr>
            <w:top w:val="none" w:sz="0" w:space="0" w:color="auto"/>
            <w:left w:val="none" w:sz="0" w:space="0" w:color="auto"/>
            <w:bottom w:val="none" w:sz="0" w:space="0" w:color="auto"/>
            <w:right w:val="none" w:sz="0" w:space="0" w:color="auto"/>
          </w:divBdr>
          <w:divsChild>
            <w:div w:id="1917394246">
              <w:marLeft w:val="0"/>
              <w:marRight w:val="0"/>
              <w:marTop w:val="0"/>
              <w:marBottom w:val="0"/>
              <w:divBdr>
                <w:top w:val="none" w:sz="0" w:space="0" w:color="auto"/>
                <w:left w:val="none" w:sz="0" w:space="0" w:color="auto"/>
                <w:bottom w:val="none" w:sz="0" w:space="0" w:color="auto"/>
                <w:right w:val="none" w:sz="0" w:space="0" w:color="auto"/>
              </w:divBdr>
            </w:div>
          </w:divsChild>
        </w:div>
        <w:div w:id="706757530">
          <w:marLeft w:val="0"/>
          <w:marRight w:val="0"/>
          <w:marTop w:val="0"/>
          <w:marBottom w:val="0"/>
          <w:divBdr>
            <w:top w:val="none" w:sz="0" w:space="0" w:color="auto"/>
            <w:left w:val="none" w:sz="0" w:space="0" w:color="auto"/>
            <w:bottom w:val="none" w:sz="0" w:space="0" w:color="auto"/>
            <w:right w:val="none" w:sz="0" w:space="0" w:color="auto"/>
          </w:divBdr>
          <w:divsChild>
            <w:div w:id="228537012">
              <w:marLeft w:val="0"/>
              <w:marRight w:val="0"/>
              <w:marTop w:val="0"/>
              <w:marBottom w:val="0"/>
              <w:divBdr>
                <w:top w:val="none" w:sz="0" w:space="0" w:color="auto"/>
                <w:left w:val="none" w:sz="0" w:space="0" w:color="auto"/>
                <w:bottom w:val="none" w:sz="0" w:space="0" w:color="auto"/>
                <w:right w:val="none" w:sz="0" w:space="0" w:color="auto"/>
              </w:divBdr>
            </w:div>
          </w:divsChild>
        </w:div>
        <w:div w:id="377513180">
          <w:marLeft w:val="0"/>
          <w:marRight w:val="0"/>
          <w:marTop w:val="0"/>
          <w:marBottom w:val="0"/>
          <w:divBdr>
            <w:top w:val="none" w:sz="0" w:space="0" w:color="auto"/>
            <w:left w:val="none" w:sz="0" w:space="0" w:color="auto"/>
            <w:bottom w:val="none" w:sz="0" w:space="0" w:color="auto"/>
            <w:right w:val="none" w:sz="0" w:space="0" w:color="auto"/>
          </w:divBdr>
          <w:divsChild>
            <w:div w:id="215170259">
              <w:marLeft w:val="0"/>
              <w:marRight w:val="0"/>
              <w:marTop w:val="0"/>
              <w:marBottom w:val="0"/>
              <w:divBdr>
                <w:top w:val="none" w:sz="0" w:space="0" w:color="auto"/>
                <w:left w:val="none" w:sz="0" w:space="0" w:color="auto"/>
                <w:bottom w:val="none" w:sz="0" w:space="0" w:color="auto"/>
                <w:right w:val="none" w:sz="0" w:space="0" w:color="auto"/>
              </w:divBdr>
            </w:div>
          </w:divsChild>
        </w:div>
        <w:div w:id="845634046">
          <w:marLeft w:val="0"/>
          <w:marRight w:val="0"/>
          <w:marTop w:val="0"/>
          <w:marBottom w:val="0"/>
          <w:divBdr>
            <w:top w:val="none" w:sz="0" w:space="0" w:color="auto"/>
            <w:left w:val="none" w:sz="0" w:space="0" w:color="auto"/>
            <w:bottom w:val="none" w:sz="0" w:space="0" w:color="auto"/>
            <w:right w:val="none" w:sz="0" w:space="0" w:color="auto"/>
          </w:divBdr>
          <w:divsChild>
            <w:div w:id="1656373544">
              <w:marLeft w:val="0"/>
              <w:marRight w:val="0"/>
              <w:marTop w:val="0"/>
              <w:marBottom w:val="0"/>
              <w:divBdr>
                <w:top w:val="none" w:sz="0" w:space="0" w:color="auto"/>
                <w:left w:val="none" w:sz="0" w:space="0" w:color="auto"/>
                <w:bottom w:val="none" w:sz="0" w:space="0" w:color="auto"/>
                <w:right w:val="none" w:sz="0" w:space="0" w:color="auto"/>
              </w:divBdr>
            </w:div>
          </w:divsChild>
        </w:div>
        <w:div w:id="173343157">
          <w:marLeft w:val="0"/>
          <w:marRight w:val="0"/>
          <w:marTop w:val="0"/>
          <w:marBottom w:val="0"/>
          <w:divBdr>
            <w:top w:val="none" w:sz="0" w:space="0" w:color="auto"/>
            <w:left w:val="none" w:sz="0" w:space="0" w:color="auto"/>
            <w:bottom w:val="none" w:sz="0" w:space="0" w:color="auto"/>
            <w:right w:val="none" w:sz="0" w:space="0" w:color="auto"/>
          </w:divBdr>
          <w:divsChild>
            <w:div w:id="400950836">
              <w:marLeft w:val="0"/>
              <w:marRight w:val="0"/>
              <w:marTop w:val="0"/>
              <w:marBottom w:val="0"/>
              <w:divBdr>
                <w:top w:val="none" w:sz="0" w:space="0" w:color="auto"/>
                <w:left w:val="none" w:sz="0" w:space="0" w:color="auto"/>
                <w:bottom w:val="none" w:sz="0" w:space="0" w:color="auto"/>
                <w:right w:val="none" w:sz="0" w:space="0" w:color="auto"/>
              </w:divBdr>
            </w:div>
          </w:divsChild>
        </w:div>
        <w:div w:id="1534926644">
          <w:marLeft w:val="0"/>
          <w:marRight w:val="0"/>
          <w:marTop w:val="0"/>
          <w:marBottom w:val="0"/>
          <w:divBdr>
            <w:top w:val="none" w:sz="0" w:space="0" w:color="auto"/>
            <w:left w:val="none" w:sz="0" w:space="0" w:color="auto"/>
            <w:bottom w:val="none" w:sz="0" w:space="0" w:color="auto"/>
            <w:right w:val="none" w:sz="0" w:space="0" w:color="auto"/>
          </w:divBdr>
          <w:divsChild>
            <w:div w:id="133255626">
              <w:marLeft w:val="0"/>
              <w:marRight w:val="0"/>
              <w:marTop w:val="0"/>
              <w:marBottom w:val="0"/>
              <w:divBdr>
                <w:top w:val="none" w:sz="0" w:space="0" w:color="auto"/>
                <w:left w:val="none" w:sz="0" w:space="0" w:color="auto"/>
                <w:bottom w:val="none" w:sz="0" w:space="0" w:color="auto"/>
                <w:right w:val="none" w:sz="0" w:space="0" w:color="auto"/>
              </w:divBdr>
            </w:div>
          </w:divsChild>
        </w:div>
        <w:div w:id="448623560">
          <w:marLeft w:val="0"/>
          <w:marRight w:val="0"/>
          <w:marTop w:val="0"/>
          <w:marBottom w:val="0"/>
          <w:divBdr>
            <w:top w:val="none" w:sz="0" w:space="0" w:color="auto"/>
            <w:left w:val="none" w:sz="0" w:space="0" w:color="auto"/>
            <w:bottom w:val="none" w:sz="0" w:space="0" w:color="auto"/>
            <w:right w:val="none" w:sz="0" w:space="0" w:color="auto"/>
          </w:divBdr>
          <w:divsChild>
            <w:div w:id="702555616">
              <w:marLeft w:val="0"/>
              <w:marRight w:val="0"/>
              <w:marTop w:val="0"/>
              <w:marBottom w:val="0"/>
              <w:divBdr>
                <w:top w:val="none" w:sz="0" w:space="0" w:color="auto"/>
                <w:left w:val="none" w:sz="0" w:space="0" w:color="auto"/>
                <w:bottom w:val="none" w:sz="0" w:space="0" w:color="auto"/>
                <w:right w:val="none" w:sz="0" w:space="0" w:color="auto"/>
              </w:divBdr>
            </w:div>
          </w:divsChild>
        </w:div>
        <w:div w:id="209729217">
          <w:marLeft w:val="0"/>
          <w:marRight w:val="0"/>
          <w:marTop w:val="0"/>
          <w:marBottom w:val="0"/>
          <w:divBdr>
            <w:top w:val="none" w:sz="0" w:space="0" w:color="auto"/>
            <w:left w:val="none" w:sz="0" w:space="0" w:color="auto"/>
            <w:bottom w:val="none" w:sz="0" w:space="0" w:color="auto"/>
            <w:right w:val="none" w:sz="0" w:space="0" w:color="auto"/>
          </w:divBdr>
          <w:divsChild>
            <w:div w:id="1968776995">
              <w:marLeft w:val="0"/>
              <w:marRight w:val="0"/>
              <w:marTop w:val="0"/>
              <w:marBottom w:val="0"/>
              <w:divBdr>
                <w:top w:val="none" w:sz="0" w:space="0" w:color="auto"/>
                <w:left w:val="none" w:sz="0" w:space="0" w:color="auto"/>
                <w:bottom w:val="none" w:sz="0" w:space="0" w:color="auto"/>
                <w:right w:val="none" w:sz="0" w:space="0" w:color="auto"/>
              </w:divBdr>
            </w:div>
          </w:divsChild>
        </w:div>
        <w:div w:id="937635047">
          <w:marLeft w:val="0"/>
          <w:marRight w:val="0"/>
          <w:marTop w:val="0"/>
          <w:marBottom w:val="0"/>
          <w:divBdr>
            <w:top w:val="none" w:sz="0" w:space="0" w:color="auto"/>
            <w:left w:val="none" w:sz="0" w:space="0" w:color="auto"/>
            <w:bottom w:val="none" w:sz="0" w:space="0" w:color="auto"/>
            <w:right w:val="none" w:sz="0" w:space="0" w:color="auto"/>
          </w:divBdr>
          <w:divsChild>
            <w:div w:id="377750049">
              <w:marLeft w:val="0"/>
              <w:marRight w:val="0"/>
              <w:marTop w:val="0"/>
              <w:marBottom w:val="0"/>
              <w:divBdr>
                <w:top w:val="none" w:sz="0" w:space="0" w:color="auto"/>
                <w:left w:val="none" w:sz="0" w:space="0" w:color="auto"/>
                <w:bottom w:val="none" w:sz="0" w:space="0" w:color="auto"/>
                <w:right w:val="none" w:sz="0" w:space="0" w:color="auto"/>
              </w:divBdr>
            </w:div>
          </w:divsChild>
        </w:div>
        <w:div w:id="574168887">
          <w:marLeft w:val="0"/>
          <w:marRight w:val="0"/>
          <w:marTop w:val="0"/>
          <w:marBottom w:val="0"/>
          <w:divBdr>
            <w:top w:val="none" w:sz="0" w:space="0" w:color="auto"/>
            <w:left w:val="none" w:sz="0" w:space="0" w:color="auto"/>
            <w:bottom w:val="none" w:sz="0" w:space="0" w:color="auto"/>
            <w:right w:val="none" w:sz="0" w:space="0" w:color="auto"/>
          </w:divBdr>
          <w:divsChild>
            <w:div w:id="677267445">
              <w:marLeft w:val="0"/>
              <w:marRight w:val="0"/>
              <w:marTop w:val="0"/>
              <w:marBottom w:val="0"/>
              <w:divBdr>
                <w:top w:val="none" w:sz="0" w:space="0" w:color="auto"/>
                <w:left w:val="none" w:sz="0" w:space="0" w:color="auto"/>
                <w:bottom w:val="none" w:sz="0" w:space="0" w:color="auto"/>
                <w:right w:val="none" w:sz="0" w:space="0" w:color="auto"/>
              </w:divBdr>
            </w:div>
          </w:divsChild>
        </w:div>
        <w:div w:id="1403140513">
          <w:marLeft w:val="0"/>
          <w:marRight w:val="0"/>
          <w:marTop w:val="0"/>
          <w:marBottom w:val="0"/>
          <w:divBdr>
            <w:top w:val="none" w:sz="0" w:space="0" w:color="auto"/>
            <w:left w:val="none" w:sz="0" w:space="0" w:color="auto"/>
            <w:bottom w:val="none" w:sz="0" w:space="0" w:color="auto"/>
            <w:right w:val="none" w:sz="0" w:space="0" w:color="auto"/>
          </w:divBdr>
          <w:divsChild>
            <w:div w:id="200484532">
              <w:marLeft w:val="0"/>
              <w:marRight w:val="0"/>
              <w:marTop w:val="0"/>
              <w:marBottom w:val="0"/>
              <w:divBdr>
                <w:top w:val="none" w:sz="0" w:space="0" w:color="auto"/>
                <w:left w:val="none" w:sz="0" w:space="0" w:color="auto"/>
                <w:bottom w:val="none" w:sz="0" w:space="0" w:color="auto"/>
                <w:right w:val="none" w:sz="0" w:space="0" w:color="auto"/>
              </w:divBdr>
            </w:div>
          </w:divsChild>
        </w:div>
        <w:div w:id="1286496759">
          <w:marLeft w:val="0"/>
          <w:marRight w:val="0"/>
          <w:marTop w:val="0"/>
          <w:marBottom w:val="0"/>
          <w:divBdr>
            <w:top w:val="none" w:sz="0" w:space="0" w:color="auto"/>
            <w:left w:val="none" w:sz="0" w:space="0" w:color="auto"/>
            <w:bottom w:val="none" w:sz="0" w:space="0" w:color="auto"/>
            <w:right w:val="none" w:sz="0" w:space="0" w:color="auto"/>
          </w:divBdr>
          <w:divsChild>
            <w:div w:id="1916276395">
              <w:marLeft w:val="0"/>
              <w:marRight w:val="0"/>
              <w:marTop w:val="0"/>
              <w:marBottom w:val="0"/>
              <w:divBdr>
                <w:top w:val="none" w:sz="0" w:space="0" w:color="auto"/>
                <w:left w:val="none" w:sz="0" w:space="0" w:color="auto"/>
                <w:bottom w:val="none" w:sz="0" w:space="0" w:color="auto"/>
                <w:right w:val="none" w:sz="0" w:space="0" w:color="auto"/>
              </w:divBdr>
            </w:div>
          </w:divsChild>
        </w:div>
        <w:div w:id="821387416">
          <w:marLeft w:val="0"/>
          <w:marRight w:val="0"/>
          <w:marTop w:val="0"/>
          <w:marBottom w:val="0"/>
          <w:divBdr>
            <w:top w:val="none" w:sz="0" w:space="0" w:color="auto"/>
            <w:left w:val="none" w:sz="0" w:space="0" w:color="auto"/>
            <w:bottom w:val="none" w:sz="0" w:space="0" w:color="auto"/>
            <w:right w:val="none" w:sz="0" w:space="0" w:color="auto"/>
          </w:divBdr>
          <w:divsChild>
            <w:div w:id="1662734449">
              <w:marLeft w:val="0"/>
              <w:marRight w:val="0"/>
              <w:marTop w:val="0"/>
              <w:marBottom w:val="0"/>
              <w:divBdr>
                <w:top w:val="none" w:sz="0" w:space="0" w:color="auto"/>
                <w:left w:val="none" w:sz="0" w:space="0" w:color="auto"/>
                <w:bottom w:val="none" w:sz="0" w:space="0" w:color="auto"/>
                <w:right w:val="none" w:sz="0" w:space="0" w:color="auto"/>
              </w:divBdr>
            </w:div>
          </w:divsChild>
        </w:div>
        <w:div w:id="1679232309">
          <w:marLeft w:val="0"/>
          <w:marRight w:val="0"/>
          <w:marTop w:val="0"/>
          <w:marBottom w:val="0"/>
          <w:divBdr>
            <w:top w:val="none" w:sz="0" w:space="0" w:color="auto"/>
            <w:left w:val="none" w:sz="0" w:space="0" w:color="auto"/>
            <w:bottom w:val="none" w:sz="0" w:space="0" w:color="auto"/>
            <w:right w:val="none" w:sz="0" w:space="0" w:color="auto"/>
          </w:divBdr>
          <w:divsChild>
            <w:div w:id="1555970121">
              <w:marLeft w:val="0"/>
              <w:marRight w:val="0"/>
              <w:marTop w:val="0"/>
              <w:marBottom w:val="0"/>
              <w:divBdr>
                <w:top w:val="none" w:sz="0" w:space="0" w:color="auto"/>
                <w:left w:val="none" w:sz="0" w:space="0" w:color="auto"/>
                <w:bottom w:val="none" w:sz="0" w:space="0" w:color="auto"/>
                <w:right w:val="none" w:sz="0" w:space="0" w:color="auto"/>
              </w:divBdr>
            </w:div>
          </w:divsChild>
        </w:div>
        <w:div w:id="7949620">
          <w:marLeft w:val="0"/>
          <w:marRight w:val="0"/>
          <w:marTop w:val="0"/>
          <w:marBottom w:val="0"/>
          <w:divBdr>
            <w:top w:val="none" w:sz="0" w:space="0" w:color="auto"/>
            <w:left w:val="none" w:sz="0" w:space="0" w:color="auto"/>
            <w:bottom w:val="none" w:sz="0" w:space="0" w:color="auto"/>
            <w:right w:val="none" w:sz="0" w:space="0" w:color="auto"/>
          </w:divBdr>
          <w:divsChild>
            <w:div w:id="1056466307">
              <w:marLeft w:val="0"/>
              <w:marRight w:val="0"/>
              <w:marTop w:val="0"/>
              <w:marBottom w:val="0"/>
              <w:divBdr>
                <w:top w:val="none" w:sz="0" w:space="0" w:color="auto"/>
                <w:left w:val="none" w:sz="0" w:space="0" w:color="auto"/>
                <w:bottom w:val="none" w:sz="0" w:space="0" w:color="auto"/>
                <w:right w:val="none" w:sz="0" w:space="0" w:color="auto"/>
              </w:divBdr>
            </w:div>
          </w:divsChild>
        </w:div>
        <w:div w:id="1938899006">
          <w:marLeft w:val="0"/>
          <w:marRight w:val="0"/>
          <w:marTop w:val="0"/>
          <w:marBottom w:val="0"/>
          <w:divBdr>
            <w:top w:val="none" w:sz="0" w:space="0" w:color="auto"/>
            <w:left w:val="none" w:sz="0" w:space="0" w:color="auto"/>
            <w:bottom w:val="none" w:sz="0" w:space="0" w:color="auto"/>
            <w:right w:val="none" w:sz="0" w:space="0" w:color="auto"/>
          </w:divBdr>
          <w:divsChild>
            <w:div w:id="1664120353">
              <w:marLeft w:val="0"/>
              <w:marRight w:val="0"/>
              <w:marTop w:val="0"/>
              <w:marBottom w:val="0"/>
              <w:divBdr>
                <w:top w:val="none" w:sz="0" w:space="0" w:color="auto"/>
                <w:left w:val="none" w:sz="0" w:space="0" w:color="auto"/>
                <w:bottom w:val="none" w:sz="0" w:space="0" w:color="auto"/>
                <w:right w:val="none" w:sz="0" w:space="0" w:color="auto"/>
              </w:divBdr>
            </w:div>
          </w:divsChild>
        </w:div>
        <w:div w:id="1294361637">
          <w:marLeft w:val="0"/>
          <w:marRight w:val="0"/>
          <w:marTop w:val="0"/>
          <w:marBottom w:val="0"/>
          <w:divBdr>
            <w:top w:val="none" w:sz="0" w:space="0" w:color="auto"/>
            <w:left w:val="none" w:sz="0" w:space="0" w:color="auto"/>
            <w:bottom w:val="none" w:sz="0" w:space="0" w:color="auto"/>
            <w:right w:val="none" w:sz="0" w:space="0" w:color="auto"/>
          </w:divBdr>
          <w:divsChild>
            <w:div w:id="818771875">
              <w:marLeft w:val="0"/>
              <w:marRight w:val="0"/>
              <w:marTop w:val="0"/>
              <w:marBottom w:val="0"/>
              <w:divBdr>
                <w:top w:val="none" w:sz="0" w:space="0" w:color="auto"/>
                <w:left w:val="none" w:sz="0" w:space="0" w:color="auto"/>
                <w:bottom w:val="none" w:sz="0" w:space="0" w:color="auto"/>
                <w:right w:val="none" w:sz="0" w:space="0" w:color="auto"/>
              </w:divBdr>
            </w:div>
          </w:divsChild>
        </w:div>
        <w:div w:id="1708674069">
          <w:marLeft w:val="0"/>
          <w:marRight w:val="0"/>
          <w:marTop w:val="0"/>
          <w:marBottom w:val="0"/>
          <w:divBdr>
            <w:top w:val="none" w:sz="0" w:space="0" w:color="auto"/>
            <w:left w:val="none" w:sz="0" w:space="0" w:color="auto"/>
            <w:bottom w:val="none" w:sz="0" w:space="0" w:color="auto"/>
            <w:right w:val="none" w:sz="0" w:space="0" w:color="auto"/>
          </w:divBdr>
          <w:divsChild>
            <w:div w:id="378823393">
              <w:marLeft w:val="0"/>
              <w:marRight w:val="0"/>
              <w:marTop w:val="0"/>
              <w:marBottom w:val="0"/>
              <w:divBdr>
                <w:top w:val="none" w:sz="0" w:space="0" w:color="auto"/>
                <w:left w:val="none" w:sz="0" w:space="0" w:color="auto"/>
                <w:bottom w:val="none" w:sz="0" w:space="0" w:color="auto"/>
                <w:right w:val="none" w:sz="0" w:space="0" w:color="auto"/>
              </w:divBdr>
            </w:div>
          </w:divsChild>
        </w:div>
        <w:div w:id="299581604">
          <w:marLeft w:val="0"/>
          <w:marRight w:val="0"/>
          <w:marTop w:val="0"/>
          <w:marBottom w:val="0"/>
          <w:divBdr>
            <w:top w:val="none" w:sz="0" w:space="0" w:color="auto"/>
            <w:left w:val="none" w:sz="0" w:space="0" w:color="auto"/>
            <w:bottom w:val="none" w:sz="0" w:space="0" w:color="auto"/>
            <w:right w:val="none" w:sz="0" w:space="0" w:color="auto"/>
          </w:divBdr>
          <w:divsChild>
            <w:div w:id="1585452808">
              <w:marLeft w:val="0"/>
              <w:marRight w:val="0"/>
              <w:marTop w:val="0"/>
              <w:marBottom w:val="0"/>
              <w:divBdr>
                <w:top w:val="none" w:sz="0" w:space="0" w:color="auto"/>
                <w:left w:val="none" w:sz="0" w:space="0" w:color="auto"/>
                <w:bottom w:val="none" w:sz="0" w:space="0" w:color="auto"/>
                <w:right w:val="none" w:sz="0" w:space="0" w:color="auto"/>
              </w:divBdr>
            </w:div>
          </w:divsChild>
        </w:div>
        <w:div w:id="1503004831">
          <w:marLeft w:val="0"/>
          <w:marRight w:val="0"/>
          <w:marTop w:val="0"/>
          <w:marBottom w:val="0"/>
          <w:divBdr>
            <w:top w:val="none" w:sz="0" w:space="0" w:color="auto"/>
            <w:left w:val="none" w:sz="0" w:space="0" w:color="auto"/>
            <w:bottom w:val="none" w:sz="0" w:space="0" w:color="auto"/>
            <w:right w:val="none" w:sz="0" w:space="0" w:color="auto"/>
          </w:divBdr>
          <w:divsChild>
            <w:div w:id="1867670874">
              <w:marLeft w:val="0"/>
              <w:marRight w:val="0"/>
              <w:marTop w:val="0"/>
              <w:marBottom w:val="0"/>
              <w:divBdr>
                <w:top w:val="none" w:sz="0" w:space="0" w:color="auto"/>
                <w:left w:val="none" w:sz="0" w:space="0" w:color="auto"/>
                <w:bottom w:val="none" w:sz="0" w:space="0" w:color="auto"/>
                <w:right w:val="none" w:sz="0" w:space="0" w:color="auto"/>
              </w:divBdr>
            </w:div>
          </w:divsChild>
        </w:div>
        <w:div w:id="889001776">
          <w:marLeft w:val="0"/>
          <w:marRight w:val="0"/>
          <w:marTop w:val="0"/>
          <w:marBottom w:val="0"/>
          <w:divBdr>
            <w:top w:val="none" w:sz="0" w:space="0" w:color="auto"/>
            <w:left w:val="none" w:sz="0" w:space="0" w:color="auto"/>
            <w:bottom w:val="none" w:sz="0" w:space="0" w:color="auto"/>
            <w:right w:val="none" w:sz="0" w:space="0" w:color="auto"/>
          </w:divBdr>
          <w:divsChild>
            <w:div w:id="1130707223">
              <w:marLeft w:val="0"/>
              <w:marRight w:val="0"/>
              <w:marTop w:val="0"/>
              <w:marBottom w:val="0"/>
              <w:divBdr>
                <w:top w:val="none" w:sz="0" w:space="0" w:color="auto"/>
                <w:left w:val="none" w:sz="0" w:space="0" w:color="auto"/>
                <w:bottom w:val="none" w:sz="0" w:space="0" w:color="auto"/>
                <w:right w:val="none" w:sz="0" w:space="0" w:color="auto"/>
              </w:divBdr>
            </w:div>
          </w:divsChild>
        </w:div>
        <w:div w:id="588850638">
          <w:marLeft w:val="0"/>
          <w:marRight w:val="0"/>
          <w:marTop w:val="0"/>
          <w:marBottom w:val="0"/>
          <w:divBdr>
            <w:top w:val="none" w:sz="0" w:space="0" w:color="auto"/>
            <w:left w:val="none" w:sz="0" w:space="0" w:color="auto"/>
            <w:bottom w:val="none" w:sz="0" w:space="0" w:color="auto"/>
            <w:right w:val="none" w:sz="0" w:space="0" w:color="auto"/>
          </w:divBdr>
          <w:divsChild>
            <w:div w:id="551189904">
              <w:marLeft w:val="0"/>
              <w:marRight w:val="0"/>
              <w:marTop w:val="0"/>
              <w:marBottom w:val="0"/>
              <w:divBdr>
                <w:top w:val="none" w:sz="0" w:space="0" w:color="auto"/>
                <w:left w:val="none" w:sz="0" w:space="0" w:color="auto"/>
                <w:bottom w:val="none" w:sz="0" w:space="0" w:color="auto"/>
                <w:right w:val="none" w:sz="0" w:space="0" w:color="auto"/>
              </w:divBdr>
            </w:div>
          </w:divsChild>
        </w:div>
        <w:div w:id="1734155803">
          <w:marLeft w:val="0"/>
          <w:marRight w:val="0"/>
          <w:marTop w:val="0"/>
          <w:marBottom w:val="0"/>
          <w:divBdr>
            <w:top w:val="none" w:sz="0" w:space="0" w:color="auto"/>
            <w:left w:val="none" w:sz="0" w:space="0" w:color="auto"/>
            <w:bottom w:val="none" w:sz="0" w:space="0" w:color="auto"/>
            <w:right w:val="none" w:sz="0" w:space="0" w:color="auto"/>
          </w:divBdr>
          <w:divsChild>
            <w:div w:id="1566716043">
              <w:marLeft w:val="0"/>
              <w:marRight w:val="0"/>
              <w:marTop w:val="0"/>
              <w:marBottom w:val="0"/>
              <w:divBdr>
                <w:top w:val="none" w:sz="0" w:space="0" w:color="auto"/>
                <w:left w:val="none" w:sz="0" w:space="0" w:color="auto"/>
                <w:bottom w:val="none" w:sz="0" w:space="0" w:color="auto"/>
                <w:right w:val="none" w:sz="0" w:space="0" w:color="auto"/>
              </w:divBdr>
            </w:div>
          </w:divsChild>
        </w:div>
        <w:div w:id="815028553">
          <w:marLeft w:val="0"/>
          <w:marRight w:val="0"/>
          <w:marTop w:val="0"/>
          <w:marBottom w:val="0"/>
          <w:divBdr>
            <w:top w:val="none" w:sz="0" w:space="0" w:color="auto"/>
            <w:left w:val="none" w:sz="0" w:space="0" w:color="auto"/>
            <w:bottom w:val="none" w:sz="0" w:space="0" w:color="auto"/>
            <w:right w:val="none" w:sz="0" w:space="0" w:color="auto"/>
          </w:divBdr>
          <w:divsChild>
            <w:div w:id="189684126">
              <w:marLeft w:val="0"/>
              <w:marRight w:val="0"/>
              <w:marTop w:val="0"/>
              <w:marBottom w:val="0"/>
              <w:divBdr>
                <w:top w:val="none" w:sz="0" w:space="0" w:color="auto"/>
                <w:left w:val="none" w:sz="0" w:space="0" w:color="auto"/>
                <w:bottom w:val="none" w:sz="0" w:space="0" w:color="auto"/>
                <w:right w:val="none" w:sz="0" w:space="0" w:color="auto"/>
              </w:divBdr>
            </w:div>
          </w:divsChild>
        </w:div>
        <w:div w:id="1632437708">
          <w:marLeft w:val="0"/>
          <w:marRight w:val="0"/>
          <w:marTop w:val="0"/>
          <w:marBottom w:val="0"/>
          <w:divBdr>
            <w:top w:val="none" w:sz="0" w:space="0" w:color="auto"/>
            <w:left w:val="none" w:sz="0" w:space="0" w:color="auto"/>
            <w:bottom w:val="none" w:sz="0" w:space="0" w:color="auto"/>
            <w:right w:val="none" w:sz="0" w:space="0" w:color="auto"/>
          </w:divBdr>
          <w:divsChild>
            <w:div w:id="1831210765">
              <w:marLeft w:val="0"/>
              <w:marRight w:val="0"/>
              <w:marTop w:val="0"/>
              <w:marBottom w:val="0"/>
              <w:divBdr>
                <w:top w:val="none" w:sz="0" w:space="0" w:color="auto"/>
                <w:left w:val="none" w:sz="0" w:space="0" w:color="auto"/>
                <w:bottom w:val="none" w:sz="0" w:space="0" w:color="auto"/>
                <w:right w:val="none" w:sz="0" w:space="0" w:color="auto"/>
              </w:divBdr>
            </w:div>
          </w:divsChild>
        </w:div>
        <w:div w:id="458181797">
          <w:marLeft w:val="0"/>
          <w:marRight w:val="0"/>
          <w:marTop w:val="0"/>
          <w:marBottom w:val="0"/>
          <w:divBdr>
            <w:top w:val="none" w:sz="0" w:space="0" w:color="auto"/>
            <w:left w:val="none" w:sz="0" w:space="0" w:color="auto"/>
            <w:bottom w:val="none" w:sz="0" w:space="0" w:color="auto"/>
            <w:right w:val="none" w:sz="0" w:space="0" w:color="auto"/>
          </w:divBdr>
          <w:divsChild>
            <w:div w:id="1535919787">
              <w:marLeft w:val="0"/>
              <w:marRight w:val="0"/>
              <w:marTop w:val="0"/>
              <w:marBottom w:val="0"/>
              <w:divBdr>
                <w:top w:val="none" w:sz="0" w:space="0" w:color="auto"/>
                <w:left w:val="none" w:sz="0" w:space="0" w:color="auto"/>
                <w:bottom w:val="none" w:sz="0" w:space="0" w:color="auto"/>
                <w:right w:val="none" w:sz="0" w:space="0" w:color="auto"/>
              </w:divBdr>
            </w:div>
          </w:divsChild>
        </w:div>
        <w:div w:id="391512546">
          <w:marLeft w:val="0"/>
          <w:marRight w:val="0"/>
          <w:marTop w:val="0"/>
          <w:marBottom w:val="0"/>
          <w:divBdr>
            <w:top w:val="none" w:sz="0" w:space="0" w:color="auto"/>
            <w:left w:val="none" w:sz="0" w:space="0" w:color="auto"/>
            <w:bottom w:val="none" w:sz="0" w:space="0" w:color="auto"/>
            <w:right w:val="none" w:sz="0" w:space="0" w:color="auto"/>
          </w:divBdr>
          <w:divsChild>
            <w:div w:id="1821725365">
              <w:marLeft w:val="0"/>
              <w:marRight w:val="0"/>
              <w:marTop w:val="0"/>
              <w:marBottom w:val="0"/>
              <w:divBdr>
                <w:top w:val="none" w:sz="0" w:space="0" w:color="auto"/>
                <w:left w:val="none" w:sz="0" w:space="0" w:color="auto"/>
                <w:bottom w:val="none" w:sz="0" w:space="0" w:color="auto"/>
                <w:right w:val="none" w:sz="0" w:space="0" w:color="auto"/>
              </w:divBdr>
            </w:div>
          </w:divsChild>
        </w:div>
        <w:div w:id="1903835237">
          <w:marLeft w:val="0"/>
          <w:marRight w:val="0"/>
          <w:marTop w:val="0"/>
          <w:marBottom w:val="0"/>
          <w:divBdr>
            <w:top w:val="none" w:sz="0" w:space="0" w:color="auto"/>
            <w:left w:val="none" w:sz="0" w:space="0" w:color="auto"/>
            <w:bottom w:val="none" w:sz="0" w:space="0" w:color="auto"/>
            <w:right w:val="none" w:sz="0" w:space="0" w:color="auto"/>
          </w:divBdr>
          <w:divsChild>
            <w:div w:id="907963439">
              <w:marLeft w:val="0"/>
              <w:marRight w:val="0"/>
              <w:marTop w:val="0"/>
              <w:marBottom w:val="0"/>
              <w:divBdr>
                <w:top w:val="none" w:sz="0" w:space="0" w:color="auto"/>
                <w:left w:val="none" w:sz="0" w:space="0" w:color="auto"/>
                <w:bottom w:val="none" w:sz="0" w:space="0" w:color="auto"/>
                <w:right w:val="none" w:sz="0" w:space="0" w:color="auto"/>
              </w:divBdr>
            </w:div>
          </w:divsChild>
        </w:div>
        <w:div w:id="912399851">
          <w:marLeft w:val="0"/>
          <w:marRight w:val="0"/>
          <w:marTop w:val="0"/>
          <w:marBottom w:val="0"/>
          <w:divBdr>
            <w:top w:val="none" w:sz="0" w:space="0" w:color="auto"/>
            <w:left w:val="none" w:sz="0" w:space="0" w:color="auto"/>
            <w:bottom w:val="none" w:sz="0" w:space="0" w:color="auto"/>
            <w:right w:val="none" w:sz="0" w:space="0" w:color="auto"/>
          </w:divBdr>
          <w:divsChild>
            <w:div w:id="259529878">
              <w:marLeft w:val="0"/>
              <w:marRight w:val="0"/>
              <w:marTop w:val="0"/>
              <w:marBottom w:val="0"/>
              <w:divBdr>
                <w:top w:val="none" w:sz="0" w:space="0" w:color="auto"/>
                <w:left w:val="none" w:sz="0" w:space="0" w:color="auto"/>
                <w:bottom w:val="none" w:sz="0" w:space="0" w:color="auto"/>
                <w:right w:val="none" w:sz="0" w:space="0" w:color="auto"/>
              </w:divBdr>
            </w:div>
          </w:divsChild>
        </w:div>
        <w:div w:id="573663267">
          <w:marLeft w:val="0"/>
          <w:marRight w:val="0"/>
          <w:marTop w:val="0"/>
          <w:marBottom w:val="0"/>
          <w:divBdr>
            <w:top w:val="none" w:sz="0" w:space="0" w:color="auto"/>
            <w:left w:val="none" w:sz="0" w:space="0" w:color="auto"/>
            <w:bottom w:val="none" w:sz="0" w:space="0" w:color="auto"/>
            <w:right w:val="none" w:sz="0" w:space="0" w:color="auto"/>
          </w:divBdr>
          <w:divsChild>
            <w:div w:id="1620644396">
              <w:marLeft w:val="0"/>
              <w:marRight w:val="0"/>
              <w:marTop w:val="0"/>
              <w:marBottom w:val="0"/>
              <w:divBdr>
                <w:top w:val="none" w:sz="0" w:space="0" w:color="auto"/>
                <w:left w:val="none" w:sz="0" w:space="0" w:color="auto"/>
                <w:bottom w:val="none" w:sz="0" w:space="0" w:color="auto"/>
                <w:right w:val="none" w:sz="0" w:space="0" w:color="auto"/>
              </w:divBdr>
            </w:div>
          </w:divsChild>
        </w:div>
        <w:div w:id="1561163972">
          <w:marLeft w:val="0"/>
          <w:marRight w:val="0"/>
          <w:marTop w:val="0"/>
          <w:marBottom w:val="0"/>
          <w:divBdr>
            <w:top w:val="none" w:sz="0" w:space="0" w:color="auto"/>
            <w:left w:val="none" w:sz="0" w:space="0" w:color="auto"/>
            <w:bottom w:val="none" w:sz="0" w:space="0" w:color="auto"/>
            <w:right w:val="none" w:sz="0" w:space="0" w:color="auto"/>
          </w:divBdr>
          <w:divsChild>
            <w:div w:id="1000892125">
              <w:marLeft w:val="0"/>
              <w:marRight w:val="0"/>
              <w:marTop w:val="0"/>
              <w:marBottom w:val="0"/>
              <w:divBdr>
                <w:top w:val="none" w:sz="0" w:space="0" w:color="auto"/>
                <w:left w:val="none" w:sz="0" w:space="0" w:color="auto"/>
                <w:bottom w:val="none" w:sz="0" w:space="0" w:color="auto"/>
                <w:right w:val="none" w:sz="0" w:space="0" w:color="auto"/>
              </w:divBdr>
            </w:div>
          </w:divsChild>
        </w:div>
        <w:div w:id="386879533">
          <w:marLeft w:val="0"/>
          <w:marRight w:val="0"/>
          <w:marTop w:val="0"/>
          <w:marBottom w:val="0"/>
          <w:divBdr>
            <w:top w:val="none" w:sz="0" w:space="0" w:color="auto"/>
            <w:left w:val="none" w:sz="0" w:space="0" w:color="auto"/>
            <w:bottom w:val="none" w:sz="0" w:space="0" w:color="auto"/>
            <w:right w:val="none" w:sz="0" w:space="0" w:color="auto"/>
          </w:divBdr>
          <w:divsChild>
            <w:div w:id="322702491">
              <w:marLeft w:val="0"/>
              <w:marRight w:val="0"/>
              <w:marTop w:val="0"/>
              <w:marBottom w:val="0"/>
              <w:divBdr>
                <w:top w:val="none" w:sz="0" w:space="0" w:color="auto"/>
                <w:left w:val="none" w:sz="0" w:space="0" w:color="auto"/>
                <w:bottom w:val="none" w:sz="0" w:space="0" w:color="auto"/>
                <w:right w:val="none" w:sz="0" w:space="0" w:color="auto"/>
              </w:divBdr>
            </w:div>
          </w:divsChild>
        </w:div>
        <w:div w:id="2137946532">
          <w:marLeft w:val="0"/>
          <w:marRight w:val="0"/>
          <w:marTop w:val="0"/>
          <w:marBottom w:val="0"/>
          <w:divBdr>
            <w:top w:val="none" w:sz="0" w:space="0" w:color="auto"/>
            <w:left w:val="none" w:sz="0" w:space="0" w:color="auto"/>
            <w:bottom w:val="none" w:sz="0" w:space="0" w:color="auto"/>
            <w:right w:val="none" w:sz="0" w:space="0" w:color="auto"/>
          </w:divBdr>
          <w:divsChild>
            <w:div w:id="1873880216">
              <w:marLeft w:val="0"/>
              <w:marRight w:val="0"/>
              <w:marTop w:val="0"/>
              <w:marBottom w:val="0"/>
              <w:divBdr>
                <w:top w:val="none" w:sz="0" w:space="0" w:color="auto"/>
                <w:left w:val="none" w:sz="0" w:space="0" w:color="auto"/>
                <w:bottom w:val="none" w:sz="0" w:space="0" w:color="auto"/>
                <w:right w:val="none" w:sz="0" w:space="0" w:color="auto"/>
              </w:divBdr>
            </w:div>
          </w:divsChild>
        </w:div>
        <w:div w:id="1036393003">
          <w:marLeft w:val="0"/>
          <w:marRight w:val="0"/>
          <w:marTop w:val="0"/>
          <w:marBottom w:val="0"/>
          <w:divBdr>
            <w:top w:val="none" w:sz="0" w:space="0" w:color="auto"/>
            <w:left w:val="none" w:sz="0" w:space="0" w:color="auto"/>
            <w:bottom w:val="none" w:sz="0" w:space="0" w:color="auto"/>
            <w:right w:val="none" w:sz="0" w:space="0" w:color="auto"/>
          </w:divBdr>
          <w:divsChild>
            <w:div w:id="785081112">
              <w:marLeft w:val="0"/>
              <w:marRight w:val="0"/>
              <w:marTop w:val="0"/>
              <w:marBottom w:val="0"/>
              <w:divBdr>
                <w:top w:val="none" w:sz="0" w:space="0" w:color="auto"/>
                <w:left w:val="none" w:sz="0" w:space="0" w:color="auto"/>
                <w:bottom w:val="none" w:sz="0" w:space="0" w:color="auto"/>
                <w:right w:val="none" w:sz="0" w:space="0" w:color="auto"/>
              </w:divBdr>
            </w:div>
          </w:divsChild>
        </w:div>
        <w:div w:id="1603027722">
          <w:marLeft w:val="0"/>
          <w:marRight w:val="0"/>
          <w:marTop w:val="0"/>
          <w:marBottom w:val="0"/>
          <w:divBdr>
            <w:top w:val="none" w:sz="0" w:space="0" w:color="auto"/>
            <w:left w:val="none" w:sz="0" w:space="0" w:color="auto"/>
            <w:bottom w:val="none" w:sz="0" w:space="0" w:color="auto"/>
            <w:right w:val="none" w:sz="0" w:space="0" w:color="auto"/>
          </w:divBdr>
          <w:divsChild>
            <w:div w:id="1721400848">
              <w:marLeft w:val="0"/>
              <w:marRight w:val="0"/>
              <w:marTop w:val="0"/>
              <w:marBottom w:val="0"/>
              <w:divBdr>
                <w:top w:val="none" w:sz="0" w:space="0" w:color="auto"/>
                <w:left w:val="none" w:sz="0" w:space="0" w:color="auto"/>
                <w:bottom w:val="none" w:sz="0" w:space="0" w:color="auto"/>
                <w:right w:val="none" w:sz="0" w:space="0" w:color="auto"/>
              </w:divBdr>
            </w:div>
          </w:divsChild>
        </w:div>
        <w:div w:id="999040220">
          <w:marLeft w:val="0"/>
          <w:marRight w:val="0"/>
          <w:marTop w:val="0"/>
          <w:marBottom w:val="0"/>
          <w:divBdr>
            <w:top w:val="none" w:sz="0" w:space="0" w:color="auto"/>
            <w:left w:val="none" w:sz="0" w:space="0" w:color="auto"/>
            <w:bottom w:val="none" w:sz="0" w:space="0" w:color="auto"/>
            <w:right w:val="none" w:sz="0" w:space="0" w:color="auto"/>
          </w:divBdr>
          <w:divsChild>
            <w:div w:id="2086563332">
              <w:marLeft w:val="0"/>
              <w:marRight w:val="0"/>
              <w:marTop w:val="0"/>
              <w:marBottom w:val="0"/>
              <w:divBdr>
                <w:top w:val="none" w:sz="0" w:space="0" w:color="auto"/>
                <w:left w:val="none" w:sz="0" w:space="0" w:color="auto"/>
                <w:bottom w:val="none" w:sz="0" w:space="0" w:color="auto"/>
                <w:right w:val="none" w:sz="0" w:space="0" w:color="auto"/>
              </w:divBdr>
            </w:div>
          </w:divsChild>
        </w:div>
        <w:div w:id="1775321627">
          <w:marLeft w:val="0"/>
          <w:marRight w:val="0"/>
          <w:marTop w:val="0"/>
          <w:marBottom w:val="0"/>
          <w:divBdr>
            <w:top w:val="none" w:sz="0" w:space="0" w:color="auto"/>
            <w:left w:val="none" w:sz="0" w:space="0" w:color="auto"/>
            <w:bottom w:val="none" w:sz="0" w:space="0" w:color="auto"/>
            <w:right w:val="none" w:sz="0" w:space="0" w:color="auto"/>
          </w:divBdr>
          <w:divsChild>
            <w:div w:id="594748688">
              <w:marLeft w:val="0"/>
              <w:marRight w:val="0"/>
              <w:marTop w:val="0"/>
              <w:marBottom w:val="0"/>
              <w:divBdr>
                <w:top w:val="none" w:sz="0" w:space="0" w:color="auto"/>
                <w:left w:val="none" w:sz="0" w:space="0" w:color="auto"/>
                <w:bottom w:val="none" w:sz="0" w:space="0" w:color="auto"/>
                <w:right w:val="none" w:sz="0" w:space="0" w:color="auto"/>
              </w:divBdr>
            </w:div>
          </w:divsChild>
        </w:div>
        <w:div w:id="1012876989">
          <w:marLeft w:val="0"/>
          <w:marRight w:val="0"/>
          <w:marTop w:val="0"/>
          <w:marBottom w:val="0"/>
          <w:divBdr>
            <w:top w:val="none" w:sz="0" w:space="0" w:color="auto"/>
            <w:left w:val="none" w:sz="0" w:space="0" w:color="auto"/>
            <w:bottom w:val="none" w:sz="0" w:space="0" w:color="auto"/>
            <w:right w:val="none" w:sz="0" w:space="0" w:color="auto"/>
          </w:divBdr>
          <w:divsChild>
            <w:div w:id="630326914">
              <w:marLeft w:val="0"/>
              <w:marRight w:val="0"/>
              <w:marTop w:val="0"/>
              <w:marBottom w:val="0"/>
              <w:divBdr>
                <w:top w:val="none" w:sz="0" w:space="0" w:color="auto"/>
                <w:left w:val="none" w:sz="0" w:space="0" w:color="auto"/>
                <w:bottom w:val="none" w:sz="0" w:space="0" w:color="auto"/>
                <w:right w:val="none" w:sz="0" w:space="0" w:color="auto"/>
              </w:divBdr>
            </w:div>
          </w:divsChild>
        </w:div>
        <w:div w:id="1808935548">
          <w:marLeft w:val="0"/>
          <w:marRight w:val="0"/>
          <w:marTop w:val="0"/>
          <w:marBottom w:val="0"/>
          <w:divBdr>
            <w:top w:val="none" w:sz="0" w:space="0" w:color="auto"/>
            <w:left w:val="none" w:sz="0" w:space="0" w:color="auto"/>
            <w:bottom w:val="none" w:sz="0" w:space="0" w:color="auto"/>
            <w:right w:val="none" w:sz="0" w:space="0" w:color="auto"/>
          </w:divBdr>
          <w:divsChild>
            <w:div w:id="1583493153">
              <w:marLeft w:val="0"/>
              <w:marRight w:val="0"/>
              <w:marTop w:val="0"/>
              <w:marBottom w:val="0"/>
              <w:divBdr>
                <w:top w:val="none" w:sz="0" w:space="0" w:color="auto"/>
                <w:left w:val="none" w:sz="0" w:space="0" w:color="auto"/>
                <w:bottom w:val="none" w:sz="0" w:space="0" w:color="auto"/>
                <w:right w:val="none" w:sz="0" w:space="0" w:color="auto"/>
              </w:divBdr>
            </w:div>
          </w:divsChild>
        </w:div>
        <w:div w:id="900750702">
          <w:marLeft w:val="0"/>
          <w:marRight w:val="0"/>
          <w:marTop w:val="0"/>
          <w:marBottom w:val="0"/>
          <w:divBdr>
            <w:top w:val="none" w:sz="0" w:space="0" w:color="auto"/>
            <w:left w:val="none" w:sz="0" w:space="0" w:color="auto"/>
            <w:bottom w:val="none" w:sz="0" w:space="0" w:color="auto"/>
            <w:right w:val="none" w:sz="0" w:space="0" w:color="auto"/>
          </w:divBdr>
          <w:divsChild>
            <w:div w:id="1527597473">
              <w:marLeft w:val="0"/>
              <w:marRight w:val="0"/>
              <w:marTop w:val="0"/>
              <w:marBottom w:val="0"/>
              <w:divBdr>
                <w:top w:val="none" w:sz="0" w:space="0" w:color="auto"/>
                <w:left w:val="none" w:sz="0" w:space="0" w:color="auto"/>
                <w:bottom w:val="none" w:sz="0" w:space="0" w:color="auto"/>
                <w:right w:val="none" w:sz="0" w:space="0" w:color="auto"/>
              </w:divBdr>
            </w:div>
          </w:divsChild>
        </w:div>
        <w:div w:id="768816996">
          <w:marLeft w:val="0"/>
          <w:marRight w:val="0"/>
          <w:marTop w:val="0"/>
          <w:marBottom w:val="0"/>
          <w:divBdr>
            <w:top w:val="none" w:sz="0" w:space="0" w:color="auto"/>
            <w:left w:val="none" w:sz="0" w:space="0" w:color="auto"/>
            <w:bottom w:val="none" w:sz="0" w:space="0" w:color="auto"/>
            <w:right w:val="none" w:sz="0" w:space="0" w:color="auto"/>
          </w:divBdr>
          <w:divsChild>
            <w:div w:id="1883134246">
              <w:marLeft w:val="0"/>
              <w:marRight w:val="0"/>
              <w:marTop w:val="0"/>
              <w:marBottom w:val="0"/>
              <w:divBdr>
                <w:top w:val="none" w:sz="0" w:space="0" w:color="auto"/>
                <w:left w:val="none" w:sz="0" w:space="0" w:color="auto"/>
                <w:bottom w:val="none" w:sz="0" w:space="0" w:color="auto"/>
                <w:right w:val="none" w:sz="0" w:space="0" w:color="auto"/>
              </w:divBdr>
            </w:div>
          </w:divsChild>
        </w:div>
        <w:div w:id="748768366">
          <w:marLeft w:val="0"/>
          <w:marRight w:val="0"/>
          <w:marTop w:val="0"/>
          <w:marBottom w:val="0"/>
          <w:divBdr>
            <w:top w:val="none" w:sz="0" w:space="0" w:color="auto"/>
            <w:left w:val="none" w:sz="0" w:space="0" w:color="auto"/>
            <w:bottom w:val="none" w:sz="0" w:space="0" w:color="auto"/>
            <w:right w:val="none" w:sz="0" w:space="0" w:color="auto"/>
          </w:divBdr>
          <w:divsChild>
            <w:div w:id="2142112766">
              <w:marLeft w:val="0"/>
              <w:marRight w:val="0"/>
              <w:marTop w:val="0"/>
              <w:marBottom w:val="0"/>
              <w:divBdr>
                <w:top w:val="none" w:sz="0" w:space="0" w:color="auto"/>
                <w:left w:val="none" w:sz="0" w:space="0" w:color="auto"/>
                <w:bottom w:val="none" w:sz="0" w:space="0" w:color="auto"/>
                <w:right w:val="none" w:sz="0" w:space="0" w:color="auto"/>
              </w:divBdr>
            </w:div>
          </w:divsChild>
        </w:div>
        <w:div w:id="448284609">
          <w:marLeft w:val="0"/>
          <w:marRight w:val="0"/>
          <w:marTop w:val="0"/>
          <w:marBottom w:val="0"/>
          <w:divBdr>
            <w:top w:val="none" w:sz="0" w:space="0" w:color="auto"/>
            <w:left w:val="none" w:sz="0" w:space="0" w:color="auto"/>
            <w:bottom w:val="none" w:sz="0" w:space="0" w:color="auto"/>
            <w:right w:val="none" w:sz="0" w:space="0" w:color="auto"/>
          </w:divBdr>
          <w:divsChild>
            <w:div w:id="750152819">
              <w:marLeft w:val="0"/>
              <w:marRight w:val="0"/>
              <w:marTop w:val="0"/>
              <w:marBottom w:val="0"/>
              <w:divBdr>
                <w:top w:val="none" w:sz="0" w:space="0" w:color="auto"/>
                <w:left w:val="none" w:sz="0" w:space="0" w:color="auto"/>
                <w:bottom w:val="none" w:sz="0" w:space="0" w:color="auto"/>
                <w:right w:val="none" w:sz="0" w:space="0" w:color="auto"/>
              </w:divBdr>
            </w:div>
          </w:divsChild>
        </w:div>
        <w:div w:id="1581133321">
          <w:marLeft w:val="0"/>
          <w:marRight w:val="0"/>
          <w:marTop w:val="0"/>
          <w:marBottom w:val="0"/>
          <w:divBdr>
            <w:top w:val="none" w:sz="0" w:space="0" w:color="auto"/>
            <w:left w:val="none" w:sz="0" w:space="0" w:color="auto"/>
            <w:bottom w:val="none" w:sz="0" w:space="0" w:color="auto"/>
            <w:right w:val="none" w:sz="0" w:space="0" w:color="auto"/>
          </w:divBdr>
          <w:divsChild>
            <w:div w:id="1577476519">
              <w:marLeft w:val="0"/>
              <w:marRight w:val="0"/>
              <w:marTop w:val="0"/>
              <w:marBottom w:val="0"/>
              <w:divBdr>
                <w:top w:val="none" w:sz="0" w:space="0" w:color="auto"/>
                <w:left w:val="none" w:sz="0" w:space="0" w:color="auto"/>
                <w:bottom w:val="none" w:sz="0" w:space="0" w:color="auto"/>
                <w:right w:val="none" w:sz="0" w:space="0" w:color="auto"/>
              </w:divBdr>
            </w:div>
          </w:divsChild>
        </w:div>
        <w:div w:id="201862575">
          <w:marLeft w:val="0"/>
          <w:marRight w:val="0"/>
          <w:marTop w:val="0"/>
          <w:marBottom w:val="0"/>
          <w:divBdr>
            <w:top w:val="none" w:sz="0" w:space="0" w:color="auto"/>
            <w:left w:val="none" w:sz="0" w:space="0" w:color="auto"/>
            <w:bottom w:val="none" w:sz="0" w:space="0" w:color="auto"/>
            <w:right w:val="none" w:sz="0" w:space="0" w:color="auto"/>
          </w:divBdr>
          <w:divsChild>
            <w:div w:id="393937083">
              <w:marLeft w:val="0"/>
              <w:marRight w:val="0"/>
              <w:marTop w:val="0"/>
              <w:marBottom w:val="0"/>
              <w:divBdr>
                <w:top w:val="none" w:sz="0" w:space="0" w:color="auto"/>
                <w:left w:val="none" w:sz="0" w:space="0" w:color="auto"/>
                <w:bottom w:val="none" w:sz="0" w:space="0" w:color="auto"/>
                <w:right w:val="none" w:sz="0" w:space="0" w:color="auto"/>
              </w:divBdr>
            </w:div>
          </w:divsChild>
        </w:div>
        <w:div w:id="1405376444">
          <w:marLeft w:val="0"/>
          <w:marRight w:val="0"/>
          <w:marTop w:val="0"/>
          <w:marBottom w:val="0"/>
          <w:divBdr>
            <w:top w:val="none" w:sz="0" w:space="0" w:color="auto"/>
            <w:left w:val="none" w:sz="0" w:space="0" w:color="auto"/>
            <w:bottom w:val="none" w:sz="0" w:space="0" w:color="auto"/>
            <w:right w:val="none" w:sz="0" w:space="0" w:color="auto"/>
          </w:divBdr>
          <w:divsChild>
            <w:div w:id="803498594">
              <w:marLeft w:val="0"/>
              <w:marRight w:val="0"/>
              <w:marTop w:val="0"/>
              <w:marBottom w:val="0"/>
              <w:divBdr>
                <w:top w:val="none" w:sz="0" w:space="0" w:color="auto"/>
                <w:left w:val="none" w:sz="0" w:space="0" w:color="auto"/>
                <w:bottom w:val="none" w:sz="0" w:space="0" w:color="auto"/>
                <w:right w:val="none" w:sz="0" w:space="0" w:color="auto"/>
              </w:divBdr>
            </w:div>
          </w:divsChild>
        </w:div>
        <w:div w:id="109974363">
          <w:marLeft w:val="0"/>
          <w:marRight w:val="0"/>
          <w:marTop w:val="0"/>
          <w:marBottom w:val="0"/>
          <w:divBdr>
            <w:top w:val="none" w:sz="0" w:space="0" w:color="auto"/>
            <w:left w:val="none" w:sz="0" w:space="0" w:color="auto"/>
            <w:bottom w:val="none" w:sz="0" w:space="0" w:color="auto"/>
            <w:right w:val="none" w:sz="0" w:space="0" w:color="auto"/>
          </w:divBdr>
          <w:divsChild>
            <w:div w:id="1528718994">
              <w:marLeft w:val="0"/>
              <w:marRight w:val="0"/>
              <w:marTop w:val="0"/>
              <w:marBottom w:val="0"/>
              <w:divBdr>
                <w:top w:val="none" w:sz="0" w:space="0" w:color="auto"/>
                <w:left w:val="none" w:sz="0" w:space="0" w:color="auto"/>
                <w:bottom w:val="none" w:sz="0" w:space="0" w:color="auto"/>
                <w:right w:val="none" w:sz="0" w:space="0" w:color="auto"/>
              </w:divBdr>
            </w:div>
          </w:divsChild>
        </w:div>
        <w:div w:id="1899974917">
          <w:marLeft w:val="0"/>
          <w:marRight w:val="0"/>
          <w:marTop w:val="0"/>
          <w:marBottom w:val="0"/>
          <w:divBdr>
            <w:top w:val="none" w:sz="0" w:space="0" w:color="auto"/>
            <w:left w:val="none" w:sz="0" w:space="0" w:color="auto"/>
            <w:bottom w:val="none" w:sz="0" w:space="0" w:color="auto"/>
            <w:right w:val="none" w:sz="0" w:space="0" w:color="auto"/>
          </w:divBdr>
          <w:divsChild>
            <w:div w:id="311298702">
              <w:marLeft w:val="0"/>
              <w:marRight w:val="0"/>
              <w:marTop w:val="0"/>
              <w:marBottom w:val="0"/>
              <w:divBdr>
                <w:top w:val="none" w:sz="0" w:space="0" w:color="auto"/>
                <w:left w:val="none" w:sz="0" w:space="0" w:color="auto"/>
                <w:bottom w:val="none" w:sz="0" w:space="0" w:color="auto"/>
                <w:right w:val="none" w:sz="0" w:space="0" w:color="auto"/>
              </w:divBdr>
            </w:div>
          </w:divsChild>
        </w:div>
        <w:div w:id="172573746">
          <w:marLeft w:val="0"/>
          <w:marRight w:val="0"/>
          <w:marTop w:val="0"/>
          <w:marBottom w:val="0"/>
          <w:divBdr>
            <w:top w:val="none" w:sz="0" w:space="0" w:color="auto"/>
            <w:left w:val="none" w:sz="0" w:space="0" w:color="auto"/>
            <w:bottom w:val="none" w:sz="0" w:space="0" w:color="auto"/>
            <w:right w:val="none" w:sz="0" w:space="0" w:color="auto"/>
          </w:divBdr>
          <w:divsChild>
            <w:div w:id="1482692536">
              <w:marLeft w:val="0"/>
              <w:marRight w:val="0"/>
              <w:marTop w:val="0"/>
              <w:marBottom w:val="0"/>
              <w:divBdr>
                <w:top w:val="none" w:sz="0" w:space="0" w:color="auto"/>
                <w:left w:val="none" w:sz="0" w:space="0" w:color="auto"/>
                <w:bottom w:val="none" w:sz="0" w:space="0" w:color="auto"/>
                <w:right w:val="none" w:sz="0" w:space="0" w:color="auto"/>
              </w:divBdr>
            </w:div>
          </w:divsChild>
        </w:div>
        <w:div w:id="31078868">
          <w:marLeft w:val="0"/>
          <w:marRight w:val="0"/>
          <w:marTop w:val="0"/>
          <w:marBottom w:val="0"/>
          <w:divBdr>
            <w:top w:val="none" w:sz="0" w:space="0" w:color="auto"/>
            <w:left w:val="none" w:sz="0" w:space="0" w:color="auto"/>
            <w:bottom w:val="none" w:sz="0" w:space="0" w:color="auto"/>
            <w:right w:val="none" w:sz="0" w:space="0" w:color="auto"/>
          </w:divBdr>
          <w:divsChild>
            <w:div w:id="1225025533">
              <w:marLeft w:val="0"/>
              <w:marRight w:val="0"/>
              <w:marTop w:val="0"/>
              <w:marBottom w:val="0"/>
              <w:divBdr>
                <w:top w:val="none" w:sz="0" w:space="0" w:color="auto"/>
                <w:left w:val="none" w:sz="0" w:space="0" w:color="auto"/>
                <w:bottom w:val="none" w:sz="0" w:space="0" w:color="auto"/>
                <w:right w:val="none" w:sz="0" w:space="0" w:color="auto"/>
              </w:divBdr>
            </w:div>
          </w:divsChild>
        </w:div>
        <w:div w:id="1244726619">
          <w:marLeft w:val="0"/>
          <w:marRight w:val="0"/>
          <w:marTop w:val="0"/>
          <w:marBottom w:val="0"/>
          <w:divBdr>
            <w:top w:val="none" w:sz="0" w:space="0" w:color="auto"/>
            <w:left w:val="none" w:sz="0" w:space="0" w:color="auto"/>
            <w:bottom w:val="none" w:sz="0" w:space="0" w:color="auto"/>
            <w:right w:val="none" w:sz="0" w:space="0" w:color="auto"/>
          </w:divBdr>
          <w:divsChild>
            <w:div w:id="217209984">
              <w:marLeft w:val="0"/>
              <w:marRight w:val="0"/>
              <w:marTop w:val="0"/>
              <w:marBottom w:val="0"/>
              <w:divBdr>
                <w:top w:val="none" w:sz="0" w:space="0" w:color="auto"/>
                <w:left w:val="none" w:sz="0" w:space="0" w:color="auto"/>
                <w:bottom w:val="none" w:sz="0" w:space="0" w:color="auto"/>
                <w:right w:val="none" w:sz="0" w:space="0" w:color="auto"/>
              </w:divBdr>
            </w:div>
          </w:divsChild>
        </w:div>
        <w:div w:id="753432009">
          <w:marLeft w:val="0"/>
          <w:marRight w:val="0"/>
          <w:marTop w:val="0"/>
          <w:marBottom w:val="0"/>
          <w:divBdr>
            <w:top w:val="none" w:sz="0" w:space="0" w:color="auto"/>
            <w:left w:val="none" w:sz="0" w:space="0" w:color="auto"/>
            <w:bottom w:val="none" w:sz="0" w:space="0" w:color="auto"/>
            <w:right w:val="none" w:sz="0" w:space="0" w:color="auto"/>
          </w:divBdr>
          <w:divsChild>
            <w:div w:id="1851602592">
              <w:marLeft w:val="0"/>
              <w:marRight w:val="0"/>
              <w:marTop w:val="0"/>
              <w:marBottom w:val="0"/>
              <w:divBdr>
                <w:top w:val="none" w:sz="0" w:space="0" w:color="auto"/>
                <w:left w:val="none" w:sz="0" w:space="0" w:color="auto"/>
                <w:bottom w:val="none" w:sz="0" w:space="0" w:color="auto"/>
                <w:right w:val="none" w:sz="0" w:space="0" w:color="auto"/>
              </w:divBdr>
            </w:div>
          </w:divsChild>
        </w:div>
        <w:div w:id="1550341220">
          <w:marLeft w:val="0"/>
          <w:marRight w:val="0"/>
          <w:marTop w:val="0"/>
          <w:marBottom w:val="0"/>
          <w:divBdr>
            <w:top w:val="none" w:sz="0" w:space="0" w:color="auto"/>
            <w:left w:val="none" w:sz="0" w:space="0" w:color="auto"/>
            <w:bottom w:val="none" w:sz="0" w:space="0" w:color="auto"/>
            <w:right w:val="none" w:sz="0" w:space="0" w:color="auto"/>
          </w:divBdr>
          <w:divsChild>
            <w:div w:id="1567034655">
              <w:marLeft w:val="0"/>
              <w:marRight w:val="0"/>
              <w:marTop w:val="0"/>
              <w:marBottom w:val="0"/>
              <w:divBdr>
                <w:top w:val="none" w:sz="0" w:space="0" w:color="auto"/>
                <w:left w:val="none" w:sz="0" w:space="0" w:color="auto"/>
                <w:bottom w:val="none" w:sz="0" w:space="0" w:color="auto"/>
                <w:right w:val="none" w:sz="0" w:space="0" w:color="auto"/>
              </w:divBdr>
            </w:div>
          </w:divsChild>
        </w:div>
        <w:div w:id="161120086">
          <w:marLeft w:val="0"/>
          <w:marRight w:val="0"/>
          <w:marTop w:val="0"/>
          <w:marBottom w:val="0"/>
          <w:divBdr>
            <w:top w:val="none" w:sz="0" w:space="0" w:color="auto"/>
            <w:left w:val="none" w:sz="0" w:space="0" w:color="auto"/>
            <w:bottom w:val="none" w:sz="0" w:space="0" w:color="auto"/>
            <w:right w:val="none" w:sz="0" w:space="0" w:color="auto"/>
          </w:divBdr>
          <w:divsChild>
            <w:div w:id="847717906">
              <w:marLeft w:val="0"/>
              <w:marRight w:val="0"/>
              <w:marTop w:val="0"/>
              <w:marBottom w:val="0"/>
              <w:divBdr>
                <w:top w:val="none" w:sz="0" w:space="0" w:color="auto"/>
                <w:left w:val="none" w:sz="0" w:space="0" w:color="auto"/>
                <w:bottom w:val="none" w:sz="0" w:space="0" w:color="auto"/>
                <w:right w:val="none" w:sz="0" w:space="0" w:color="auto"/>
              </w:divBdr>
            </w:div>
          </w:divsChild>
        </w:div>
        <w:div w:id="805705052">
          <w:marLeft w:val="0"/>
          <w:marRight w:val="0"/>
          <w:marTop w:val="0"/>
          <w:marBottom w:val="0"/>
          <w:divBdr>
            <w:top w:val="none" w:sz="0" w:space="0" w:color="auto"/>
            <w:left w:val="none" w:sz="0" w:space="0" w:color="auto"/>
            <w:bottom w:val="none" w:sz="0" w:space="0" w:color="auto"/>
            <w:right w:val="none" w:sz="0" w:space="0" w:color="auto"/>
          </w:divBdr>
          <w:divsChild>
            <w:div w:id="1160927129">
              <w:marLeft w:val="0"/>
              <w:marRight w:val="0"/>
              <w:marTop w:val="0"/>
              <w:marBottom w:val="0"/>
              <w:divBdr>
                <w:top w:val="none" w:sz="0" w:space="0" w:color="auto"/>
                <w:left w:val="none" w:sz="0" w:space="0" w:color="auto"/>
                <w:bottom w:val="none" w:sz="0" w:space="0" w:color="auto"/>
                <w:right w:val="none" w:sz="0" w:space="0" w:color="auto"/>
              </w:divBdr>
            </w:div>
          </w:divsChild>
        </w:div>
        <w:div w:id="1156218635">
          <w:marLeft w:val="0"/>
          <w:marRight w:val="0"/>
          <w:marTop w:val="0"/>
          <w:marBottom w:val="0"/>
          <w:divBdr>
            <w:top w:val="none" w:sz="0" w:space="0" w:color="auto"/>
            <w:left w:val="none" w:sz="0" w:space="0" w:color="auto"/>
            <w:bottom w:val="none" w:sz="0" w:space="0" w:color="auto"/>
            <w:right w:val="none" w:sz="0" w:space="0" w:color="auto"/>
          </w:divBdr>
          <w:divsChild>
            <w:div w:id="1759983448">
              <w:marLeft w:val="0"/>
              <w:marRight w:val="0"/>
              <w:marTop w:val="0"/>
              <w:marBottom w:val="0"/>
              <w:divBdr>
                <w:top w:val="none" w:sz="0" w:space="0" w:color="auto"/>
                <w:left w:val="none" w:sz="0" w:space="0" w:color="auto"/>
                <w:bottom w:val="none" w:sz="0" w:space="0" w:color="auto"/>
                <w:right w:val="none" w:sz="0" w:space="0" w:color="auto"/>
              </w:divBdr>
            </w:div>
          </w:divsChild>
        </w:div>
        <w:div w:id="57679171">
          <w:marLeft w:val="0"/>
          <w:marRight w:val="0"/>
          <w:marTop w:val="0"/>
          <w:marBottom w:val="0"/>
          <w:divBdr>
            <w:top w:val="none" w:sz="0" w:space="0" w:color="auto"/>
            <w:left w:val="none" w:sz="0" w:space="0" w:color="auto"/>
            <w:bottom w:val="none" w:sz="0" w:space="0" w:color="auto"/>
            <w:right w:val="none" w:sz="0" w:space="0" w:color="auto"/>
          </w:divBdr>
          <w:divsChild>
            <w:div w:id="1871871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959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oter" Target="footer4.xm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footer" Target="foot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B27BCF5C8E1F43CFB5F464D6DFF08FF5"/>
        <w:category>
          <w:name w:val="General"/>
          <w:gallery w:val="placeholder"/>
        </w:category>
        <w:types>
          <w:type w:val="bbPlcHdr"/>
        </w:types>
        <w:behaviors>
          <w:behavior w:val="content"/>
        </w:behaviors>
        <w:guid w:val="{AFE996CD-DBC0-4751-8132-C17995680B8A}"/>
      </w:docPartPr>
      <w:docPartBody>
        <w:p w:rsidR="00952A75" w:rsidRDefault="00B56BE5">
          <w:r>
            <w:t>Approval and Authority to Proceed</w:t>
          </w:r>
        </w:p>
      </w:docPartBody>
    </w:docPart>
    <w:docPart>
      <w:docPartPr>
        <w:name w:val="E89FDA36E21D4341A394BFAB8F734211"/>
        <w:category>
          <w:name w:val="General"/>
          <w:gallery w:val="placeholder"/>
        </w:category>
        <w:types>
          <w:type w:val="bbPlcHdr"/>
        </w:types>
        <w:behaviors>
          <w:behavior w:val="content"/>
        </w:behaviors>
        <w:guid w:val="{31D9DA85-2307-4F30-94A1-FD4301F04837}"/>
      </w:docPartPr>
      <w:docPartBody>
        <w:p w:rsidR="00952A75" w:rsidRDefault="00B56BE5">
          <w:r>
            <w:t>We approve the project as described above, and authorize the team to proceed.</w:t>
          </w:r>
        </w:p>
      </w:docPartBody>
    </w:docPart>
    <w:docPart>
      <w:docPartPr>
        <w:name w:val="8C7ED6FAC9714DBF9EEC5044316D0EAA"/>
        <w:category>
          <w:name w:val="General"/>
          <w:gallery w:val="placeholder"/>
        </w:category>
        <w:types>
          <w:type w:val="bbPlcHdr"/>
        </w:types>
        <w:behaviors>
          <w:behavior w:val="content"/>
        </w:behaviors>
        <w:guid w:val="{42E7D50B-5C15-44A6-AB25-0B40D6ECF152}"/>
      </w:docPartPr>
      <w:docPartBody>
        <w:p w:rsidR="00952A75" w:rsidRDefault="00B56BE5" w:rsidP="00B56BE5">
          <w:r>
            <w:t>Name</w:t>
          </w:r>
        </w:p>
      </w:docPartBody>
    </w:docPart>
    <w:docPart>
      <w:docPartPr>
        <w:name w:val="C226C36B85B64A9FA4D0D01251ABA276"/>
        <w:category>
          <w:name w:val="General"/>
          <w:gallery w:val="placeholder"/>
        </w:category>
        <w:types>
          <w:type w:val="bbPlcHdr"/>
        </w:types>
        <w:behaviors>
          <w:behavior w:val="content"/>
        </w:behaviors>
        <w:guid w:val="{9D9B0A64-82C5-4504-BF09-C476F0772610}"/>
      </w:docPartPr>
      <w:docPartBody>
        <w:p w:rsidR="00975D10" w:rsidRDefault="00B56BE5" w:rsidP="00B56BE5">
          <w:r>
            <w:t>Title</w:t>
          </w:r>
        </w:p>
      </w:docPartBody>
    </w:docPart>
    <w:docPart>
      <w:docPartPr>
        <w:name w:val="20D84BB40097423BB91C214E427A149C"/>
        <w:category>
          <w:name w:val="General"/>
          <w:gallery w:val="placeholder"/>
        </w:category>
        <w:types>
          <w:type w:val="bbPlcHdr"/>
        </w:types>
        <w:behaviors>
          <w:behavior w:val="content"/>
        </w:behaviors>
        <w:guid w:val="{24D97E33-F9A6-4BE9-BD9D-56E5227A497B}"/>
      </w:docPartPr>
      <w:docPartBody>
        <w:p w:rsidR="00975D10" w:rsidRDefault="00B56BE5" w:rsidP="00B56BE5">
          <w: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YouYuan">
    <w:altName w:val="宋体"/>
    <w:panose1 w:val="00000000000000000000"/>
    <w:charset w:val="86"/>
    <w:family w:val="roman"/>
    <w:notTrueType/>
    <w:pitch w:val="default"/>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Times New Roman (正文 CS 字体)">
    <w:altName w:val="SimSun"/>
    <w:panose1 w:val="00000000000000000000"/>
    <w:charset w:val="86"/>
    <w:family w:val="roman"/>
    <w:notTrueType/>
    <w:pitch w:val="default"/>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763E"/>
    <w:rsid w:val="000B64B4"/>
    <w:rsid w:val="000F1966"/>
    <w:rsid w:val="002A7D72"/>
    <w:rsid w:val="002B6D64"/>
    <w:rsid w:val="00304E5E"/>
    <w:rsid w:val="0047763E"/>
    <w:rsid w:val="005565E4"/>
    <w:rsid w:val="006D486D"/>
    <w:rsid w:val="0077701C"/>
    <w:rsid w:val="00782CEA"/>
    <w:rsid w:val="00952A75"/>
    <w:rsid w:val="00963475"/>
    <w:rsid w:val="00975D10"/>
    <w:rsid w:val="009F6B15"/>
    <w:rsid w:val="00A80294"/>
    <w:rsid w:val="00B22AE2"/>
    <w:rsid w:val="00B56BE5"/>
    <w:rsid w:val="00CE2797"/>
    <w:rsid w:val="00E15E9B"/>
    <w:rsid w:val="00ED2C9E"/>
    <w:rsid w:val="00FD3F3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2"/>
        <w:szCs w:val="22"/>
        <w:lang w:val="en-US" w:eastAsia="en-US" w:bidi="ar-SA"/>
        <w14:ligatures w14:val="standard"/>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56BE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Proposal">
      <a:dk1>
        <a:sysClr val="windowText" lastClr="000000"/>
      </a:dk1>
      <a:lt1>
        <a:sysClr val="window" lastClr="FFFFFF"/>
      </a:lt1>
      <a:dk2>
        <a:srgbClr val="2C283A"/>
      </a:dk2>
      <a:lt2>
        <a:srgbClr val="F1EAE6"/>
      </a:lt2>
      <a:accent1>
        <a:srgbClr val="5B9BD5"/>
      </a:accent1>
      <a:accent2>
        <a:srgbClr val="86BB40"/>
      </a:accent2>
      <a:accent3>
        <a:srgbClr val="F4BF2E"/>
      </a:accent3>
      <a:accent4>
        <a:srgbClr val="F3866C"/>
      </a:accent4>
      <a:accent5>
        <a:srgbClr val="92588D"/>
      </a:accent5>
      <a:accent6>
        <a:srgbClr val="F3533F"/>
      </a:accent6>
      <a:hlink>
        <a:srgbClr val="40ACD1"/>
      </a:hlink>
      <a:folHlink>
        <a:srgbClr val="92588D"/>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F8A03C1-2380-4EC2-A1A9-83F4002653F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92D95E4-B13D-D44A-9017-62E9FEF657AD}">
  <ds:schemaRefs>
    <ds:schemaRef ds:uri="http://schemas.openxmlformats.org/officeDocument/2006/bibliography"/>
  </ds:schemaRefs>
</ds:datastoreItem>
</file>

<file path=customXml/itemProps3.xml><?xml version="1.0" encoding="utf-8"?>
<ds:datastoreItem xmlns:ds="http://schemas.openxmlformats.org/officeDocument/2006/customXml" ds:itemID="{B52BF13C-7EAF-4C32-B8EC-2B87C145F996}">
  <ds:schemaRefs>
    <ds:schemaRef ds:uri="http://schemas.microsoft.com/office/2006/metadata/properties"/>
    <ds:schemaRef ds:uri="http://schemas.microsoft.com/office/infopath/2007/PartnerControls"/>
    <ds:schemaRef ds:uri="71af3243-3dd4-4a8d-8c0d-dd76da1f02a5"/>
  </ds:schemaRefs>
</ds:datastoreItem>
</file>

<file path=customXml/itemProps4.xml><?xml version="1.0" encoding="utf-8"?>
<ds:datastoreItem xmlns:ds="http://schemas.openxmlformats.org/officeDocument/2006/customXml" ds:itemID="{66A7ED98-6849-4DDD-90F2-18A8EC5A3F4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1104</Words>
  <Characters>6294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2020-11-05T20:51:00Z</dcterms:created>
  <dcterms:modified xsi:type="dcterms:W3CDTF">2020-11-05T20:51:00Z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