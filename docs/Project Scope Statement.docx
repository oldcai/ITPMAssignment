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6ABD" w14:textId="74878AC3" w:rsidR="43F68096" w:rsidRDefault="43F68096"/>
    <w:p w14:paraId="0EE3441E" w14:textId="4ADE26A9" w:rsidR="009546A0" w:rsidRDefault="009546A0"/>
    <w:p w14:paraId="477DF0F8" w14:textId="51A65B0A" w:rsidR="009546A0" w:rsidRDefault="009546A0"/>
    <w:p w14:paraId="75FF7834" w14:textId="64B36078" w:rsidR="009546A0" w:rsidRDefault="009546A0"/>
    <w:p w14:paraId="5088C5EB" w14:textId="2A1D988C" w:rsidR="009546A0" w:rsidRDefault="009546A0"/>
    <w:p w14:paraId="4C71F3F9" w14:textId="4AA96B60" w:rsidR="009546A0" w:rsidRDefault="009546A0"/>
    <w:p w14:paraId="60892C7F" w14:textId="097CF030" w:rsidR="009546A0" w:rsidRDefault="009546A0"/>
    <w:p w14:paraId="19171212" w14:textId="77777777" w:rsidR="009546A0" w:rsidRDefault="009546A0"/>
    <w:p w14:paraId="144F6FF7" w14:textId="77777777" w:rsidR="009546A0" w:rsidRDefault="009546A0"/>
    <w:p w14:paraId="5D10FB28" w14:textId="7DF857B1" w:rsidR="009546A0" w:rsidRDefault="009546A0"/>
    <w:tbl>
      <w:tblPr>
        <w:tblpPr w:leftFromText="180" w:rightFromText="180" w:vertAnchor="text" w:horzAnchor="margin" w:tblpY="72"/>
        <w:tblW w:w="9288" w:type="dxa"/>
        <w:tblLook w:val="0600" w:firstRow="0" w:lastRow="0" w:firstColumn="0" w:lastColumn="0" w:noHBand="1" w:noVBand="1"/>
        <w:tblDescription w:val="Layout table"/>
      </w:tblPr>
      <w:tblGrid>
        <w:gridCol w:w="222"/>
        <w:gridCol w:w="9066"/>
      </w:tblGrid>
      <w:tr w:rsidR="009546A0" w14:paraId="14293203" w14:textId="77777777" w:rsidTr="009546A0">
        <w:tc>
          <w:tcPr>
            <w:tcW w:w="222" w:type="dxa"/>
            <w:tcBorders>
              <w:left w:val="double" w:sz="18" w:space="0" w:color="1F4E79" w:themeColor="accent1" w:themeShade="80"/>
            </w:tcBorders>
          </w:tcPr>
          <w:p w14:paraId="19DA58BD" w14:textId="77777777" w:rsidR="009546A0" w:rsidRDefault="009546A0" w:rsidP="009546A0">
            <w:pPr>
              <w:pStyle w:val="a5"/>
            </w:pPr>
          </w:p>
        </w:tc>
        <w:tc>
          <w:tcPr>
            <w:tcW w:w="9066" w:type="dxa"/>
          </w:tcPr>
          <w:p w14:paraId="688B06E6" w14:textId="5606CDE1" w:rsidR="009546A0" w:rsidRDefault="00C2798F" w:rsidP="009546A0">
            <w:pPr>
              <w:pStyle w:val="a5"/>
              <w:rPr>
                <w:lang w:eastAsia="zh-CN"/>
              </w:rPr>
            </w:pPr>
            <w:r w:rsidRPr="00C2798F">
              <w:rPr>
                <w:lang w:eastAsia="zh-CN"/>
              </w:rPr>
              <w:t>Project Scope Statement</w:t>
            </w:r>
          </w:p>
          <w:p w14:paraId="3894A742" w14:textId="77777777" w:rsidR="009546A0" w:rsidRPr="009546A0" w:rsidRDefault="009546A0" w:rsidP="009546A0">
            <w:pPr>
              <w:rPr>
                <w:lang w:eastAsia="zh-CN"/>
              </w:rPr>
            </w:pPr>
          </w:p>
          <w:p w14:paraId="39E15290" w14:textId="4731E2D7" w:rsidR="009546A0" w:rsidRDefault="008E2751" w:rsidP="009546A0">
            <w:pPr>
              <w:pStyle w:val="a8"/>
            </w:pPr>
            <w:sdt>
              <w:sdtPr>
                <w:alias w:val="Enter date:"/>
                <w:tag w:val="Enter date:"/>
                <w:id w:val="-1746102849"/>
                <w:placeholder>
                  <w:docPart w:val="DBF8E20A55F89C499F21C0E9EDD90505"/>
                </w:placeholder>
                <w:temporary/>
                <w:showingPlcHdr/>
                <w15:appearance w15:val="hidden"/>
              </w:sdtPr>
              <w:sdtEndPr/>
              <w:sdtContent>
                <w:r w:rsidR="009546A0">
                  <w:t>Date</w:t>
                </w:r>
              </w:sdtContent>
            </w:sdt>
            <w:r w:rsidR="009546A0">
              <w:t xml:space="preserve">: </w:t>
            </w:r>
            <w:r w:rsidR="00C2798F">
              <w:t>30</w:t>
            </w:r>
            <w:r w:rsidR="009546A0">
              <w:t>/09/2020</w:t>
            </w:r>
          </w:p>
        </w:tc>
      </w:tr>
    </w:tbl>
    <w:p w14:paraId="3B4919A3" w14:textId="51D932C1" w:rsidR="009546A0" w:rsidRDefault="009546A0"/>
    <w:p w14:paraId="147D0490" w14:textId="1B24B1C0" w:rsidR="009546A0" w:rsidRDefault="009546A0"/>
    <w:p w14:paraId="69C3D762" w14:textId="192AB321" w:rsidR="009546A0" w:rsidRDefault="009546A0"/>
    <w:p w14:paraId="484EE100" w14:textId="151A97AB" w:rsidR="009546A0" w:rsidRDefault="009546A0"/>
    <w:p w14:paraId="3839265B" w14:textId="0381437C" w:rsidR="009546A0" w:rsidRDefault="009546A0"/>
    <w:p w14:paraId="11069808" w14:textId="45033649" w:rsidR="009546A0" w:rsidRDefault="009546A0"/>
    <w:p w14:paraId="27465E05" w14:textId="5191B4F1" w:rsidR="009546A0" w:rsidRDefault="009546A0"/>
    <w:p w14:paraId="5DD75432" w14:textId="28C5E96B" w:rsidR="009546A0" w:rsidRDefault="009546A0"/>
    <w:p w14:paraId="651A63EA" w14:textId="77777777" w:rsidR="009546A0" w:rsidRDefault="009546A0"/>
    <w:p w14:paraId="6729D6D2" w14:textId="77777777" w:rsidR="005E5364" w:rsidRDefault="009546A0">
      <w:pPr>
        <w:sectPr w:rsidR="005E5364" w:rsidSect="005E5364">
          <w:headerReference w:type="default" r:id="rId11"/>
          <w:footerReference w:type="even" r:id="rId12"/>
          <w:footerReference w:type="default" r:id="rId13"/>
          <w:footerReference w:type="first" r:id="rId14"/>
          <w:pgSz w:w="12240" w:h="15840" w:code="1"/>
          <w:pgMar w:top="1440" w:right="1440" w:bottom="1440" w:left="1440" w:header="720" w:footer="567" w:gutter="0"/>
          <w:pgNumType w:fmt="upperRoman" w:start="1"/>
          <w:cols w:space="720"/>
          <w:titlePg/>
          <w:docGrid w:linePitch="360"/>
        </w:sectPr>
      </w:pPr>
      <w:r>
        <w:br w:type="page"/>
      </w:r>
    </w:p>
    <w:p w14:paraId="163B0C5C" w14:textId="1927B260" w:rsidR="009546A0" w:rsidRDefault="009546A0">
      <w:pPr>
        <w:rPr>
          <w:lang w:eastAsia="zh-CN"/>
        </w:rPr>
      </w:pPr>
    </w:p>
    <w:tbl>
      <w:tblPr>
        <w:tblStyle w:val="ProjectScopeTable"/>
        <w:tblW w:w="0" w:type="auto"/>
        <w:tblLook w:val="04A0" w:firstRow="1" w:lastRow="0" w:firstColumn="1" w:lastColumn="0" w:noHBand="0" w:noVBand="1"/>
      </w:tblPr>
      <w:tblGrid>
        <w:gridCol w:w="1129"/>
        <w:gridCol w:w="1560"/>
        <w:gridCol w:w="1417"/>
        <w:gridCol w:w="5244"/>
      </w:tblGrid>
      <w:tr w:rsidR="009546A0" w14:paraId="1DE8DF10" w14:textId="77777777" w:rsidTr="009546A0">
        <w:trPr>
          <w:cnfStyle w:val="100000000000" w:firstRow="1" w:lastRow="0" w:firstColumn="0" w:lastColumn="0" w:oddVBand="0" w:evenVBand="0" w:oddHBand="0" w:evenHBand="0" w:firstRowFirstColumn="0" w:firstRowLastColumn="0" w:lastRowFirstColumn="0" w:lastRowLastColumn="0"/>
        </w:trPr>
        <w:tc>
          <w:tcPr>
            <w:tcW w:w="9350" w:type="dxa"/>
            <w:gridSpan w:val="4"/>
            <w:shd w:val="clear" w:color="auto" w:fill="1F4E79" w:themeFill="accent1" w:themeFillShade="80"/>
          </w:tcPr>
          <w:p w14:paraId="791E63D5" w14:textId="11B245AE" w:rsidR="009546A0" w:rsidRPr="009F5C1B" w:rsidRDefault="009546A0" w:rsidP="009546A0">
            <w:pPr>
              <w:jc w:val="center"/>
              <w:rPr>
                <w:color w:val="FFFFFF" w:themeColor="background1"/>
                <w:sz w:val="28"/>
                <w:szCs w:val="28"/>
                <w:lang w:eastAsia="zh-CN"/>
              </w:rPr>
            </w:pPr>
            <w:r w:rsidRPr="009F5C1B">
              <w:rPr>
                <w:rFonts w:hint="eastAsia"/>
                <w:color w:val="FFFFFF" w:themeColor="background1"/>
                <w:sz w:val="28"/>
                <w:szCs w:val="28"/>
                <w:lang w:eastAsia="zh-CN"/>
              </w:rPr>
              <w:t>D</w:t>
            </w:r>
            <w:r w:rsidRPr="009F5C1B">
              <w:rPr>
                <w:color w:val="FFFFFF" w:themeColor="background1"/>
                <w:sz w:val="28"/>
                <w:szCs w:val="28"/>
                <w:lang w:eastAsia="zh-CN"/>
              </w:rPr>
              <w:t>ocument History</w:t>
            </w:r>
          </w:p>
        </w:tc>
      </w:tr>
      <w:tr w:rsidR="00416617" w14:paraId="1C37B314" w14:textId="77777777" w:rsidTr="00416617">
        <w:tc>
          <w:tcPr>
            <w:tcW w:w="1129" w:type="dxa"/>
          </w:tcPr>
          <w:p w14:paraId="09C225E2" w14:textId="628EAF9A" w:rsidR="00416617" w:rsidRPr="009F5C1B" w:rsidRDefault="00416617" w:rsidP="009546A0">
            <w:pPr>
              <w:jc w:val="center"/>
              <w:rPr>
                <w:b/>
                <w:bCs/>
                <w:lang w:eastAsia="zh-CN"/>
              </w:rPr>
            </w:pPr>
            <w:r w:rsidRPr="009F5C1B">
              <w:rPr>
                <w:b/>
                <w:bCs/>
                <w:lang w:eastAsia="zh-CN"/>
              </w:rPr>
              <w:t>Version</w:t>
            </w:r>
          </w:p>
        </w:tc>
        <w:tc>
          <w:tcPr>
            <w:tcW w:w="1560" w:type="dxa"/>
          </w:tcPr>
          <w:p w14:paraId="783403FF" w14:textId="2E4CF8F2" w:rsidR="00416617" w:rsidRPr="009F5C1B" w:rsidRDefault="00416617" w:rsidP="009546A0">
            <w:pPr>
              <w:jc w:val="center"/>
              <w:rPr>
                <w:b/>
                <w:bCs/>
                <w:lang w:eastAsia="zh-CN"/>
              </w:rPr>
            </w:pPr>
            <w:r w:rsidRPr="009F5C1B">
              <w:rPr>
                <w:rFonts w:hint="eastAsia"/>
                <w:b/>
                <w:bCs/>
                <w:lang w:eastAsia="zh-CN"/>
              </w:rPr>
              <w:t>D</w:t>
            </w:r>
            <w:r w:rsidRPr="009F5C1B">
              <w:rPr>
                <w:b/>
                <w:bCs/>
                <w:lang w:eastAsia="zh-CN"/>
              </w:rPr>
              <w:t>ate</w:t>
            </w:r>
          </w:p>
        </w:tc>
        <w:tc>
          <w:tcPr>
            <w:tcW w:w="1417" w:type="dxa"/>
          </w:tcPr>
          <w:p w14:paraId="00BDAD17" w14:textId="49C48447" w:rsidR="00416617" w:rsidRPr="009F5C1B" w:rsidRDefault="00416617" w:rsidP="009546A0">
            <w:pPr>
              <w:spacing w:line="240" w:lineRule="auto"/>
              <w:jc w:val="center"/>
              <w:rPr>
                <w:b/>
                <w:bCs/>
                <w:lang w:eastAsia="zh-CN"/>
              </w:rPr>
            </w:pPr>
            <w:r w:rsidRPr="009F5C1B">
              <w:rPr>
                <w:b/>
                <w:bCs/>
                <w:lang w:eastAsia="zh-CN"/>
              </w:rPr>
              <w:t>Editor</w:t>
            </w:r>
          </w:p>
        </w:tc>
        <w:tc>
          <w:tcPr>
            <w:tcW w:w="5244" w:type="dxa"/>
          </w:tcPr>
          <w:p w14:paraId="7E8A56FA" w14:textId="5CA4AA5D" w:rsidR="00416617" w:rsidRPr="009F5C1B" w:rsidRDefault="00416617" w:rsidP="009546A0">
            <w:pPr>
              <w:jc w:val="center"/>
              <w:rPr>
                <w:b/>
                <w:bCs/>
                <w:lang w:eastAsia="zh-CN"/>
              </w:rPr>
            </w:pPr>
            <w:r w:rsidRPr="009F5C1B">
              <w:rPr>
                <w:rFonts w:hint="eastAsia"/>
                <w:b/>
                <w:bCs/>
                <w:lang w:eastAsia="zh-CN"/>
              </w:rPr>
              <w:t>C</w:t>
            </w:r>
            <w:r w:rsidRPr="009F5C1B">
              <w:rPr>
                <w:b/>
                <w:bCs/>
                <w:lang w:eastAsia="zh-CN"/>
              </w:rPr>
              <w:t>omment</w:t>
            </w:r>
          </w:p>
        </w:tc>
      </w:tr>
      <w:tr w:rsidR="00416617" w14:paraId="1E5AF335" w14:textId="77777777" w:rsidTr="00416617">
        <w:tc>
          <w:tcPr>
            <w:tcW w:w="1129" w:type="dxa"/>
          </w:tcPr>
          <w:p w14:paraId="1FDDBC4B" w14:textId="51525D45" w:rsidR="00416617" w:rsidRPr="009F5C1B" w:rsidRDefault="00416617" w:rsidP="009546A0">
            <w:pPr>
              <w:jc w:val="center"/>
              <w:rPr>
                <w:sz w:val="20"/>
                <w:szCs w:val="20"/>
                <w:lang w:eastAsia="zh-CN"/>
              </w:rPr>
            </w:pPr>
            <w:r w:rsidRPr="009F5C1B">
              <w:rPr>
                <w:rFonts w:hint="eastAsia"/>
                <w:sz w:val="20"/>
                <w:szCs w:val="20"/>
                <w:lang w:eastAsia="zh-CN"/>
              </w:rPr>
              <w:t>0</w:t>
            </w:r>
            <w:r w:rsidRPr="009F5C1B">
              <w:rPr>
                <w:sz w:val="20"/>
                <w:szCs w:val="20"/>
                <w:lang w:eastAsia="zh-CN"/>
              </w:rPr>
              <w:t>.1</w:t>
            </w:r>
          </w:p>
        </w:tc>
        <w:tc>
          <w:tcPr>
            <w:tcW w:w="1560" w:type="dxa"/>
          </w:tcPr>
          <w:p w14:paraId="188D3B4D" w14:textId="5ED6D24B" w:rsidR="00416617" w:rsidRPr="009F5C1B" w:rsidRDefault="00C2798F" w:rsidP="009546A0">
            <w:pPr>
              <w:jc w:val="center"/>
              <w:rPr>
                <w:sz w:val="20"/>
                <w:szCs w:val="20"/>
                <w:lang w:eastAsia="zh-CN"/>
              </w:rPr>
            </w:pPr>
            <w:r>
              <w:rPr>
                <w:sz w:val="20"/>
                <w:szCs w:val="20"/>
                <w:lang w:eastAsia="zh-CN"/>
              </w:rPr>
              <w:t>30</w:t>
            </w:r>
            <w:r w:rsidR="00416617" w:rsidRPr="009F5C1B">
              <w:rPr>
                <w:sz w:val="20"/>
                <w:szCs w:val="20"/>
                <w:lang w:eastAsia="zh-CN"/>
              </w:rPr>
              <w:t>/09/2020</w:t>
            </w:r>
          </w:p>
        </w:tc>
        <w:tc>
          <w:tcPr>
            <w:tcW w:w="1417" w:type="dxa"/>
          </w:tcPr>
          <w:p w14:paraId="7E6AB17F" w14:textId="5CA1D59C" w:rsidR="00416617" w:rsidRPr="009F5C1B" w:rsidRDefault="00416617" w:rsidP="00416617">
            <w:pPr>
              <w:spacing w:line="240" w:lineRule="auto"/>
              <w:jc w:val="center"/>
              <w:rPr>
                <w:sz w:val="20"/>
                <w:szCs w:val="20"/>
                <w:lang w:eastAsia="zh-CN"/>
              </w:rPr>
            </w:pPr>
            <w:r w:rsidRPr="009F5C1B">
              <w:rPr>
                <w:rFonts w:hint="eastAsia"/>
                <w:sz w:val="20"/>
                <w:szCs w:val="20"/>
                <w:lang w:eastAsia="zh-CN"/>
              </w:rPr>
              <w:t>Y</w:t>
            </w:r>
            <w:r w:rsidRPr="009F5C1B">
              <w:rPr>
                <w:sz w:val="20"/>
                <w:szCs w:val="20"/>
                <w:lang w:eastAsia="zh-CN"/>
              </w:rPr>
              <w:t>usai</w:t>
            </w:r>
          </w:p>
        </w:tc>
        <w:tc>
          <w:tcPr>
            <w:tcW w:w="5244" w:type="dxa"/>
          </w:tcPr>
          <w:p w14:paraId="7D28B955" w14:textId="034642D1" w:rsidR="00416617" w:rsidRPr="009F5C1B" w:rsidRDefault="00416617">
            <w:pPr>
              <w:rPr>
                <w:sz w:val="20"/>
                <w:szCs w:val="20"/>
                <w:lang w:eastAsia="zh-CN"/>
              </w:rPr>
            </w:pPr>
            <w:r w:rsidRPr="009F5C1B">
              <w:rPr>
                <w:rFonts w:hint="eastAsia"/>
                <w:sz w:val="20"/>
                <w:szCs w:val="20"/>
                <w:lang w:eastAsia="zh-CN"/>
              </w:rPr>
              <w:t>C</w:t>
            </w:r>
            <w:r w:rsidRPr="009F5C1B">
              <w:rPr>
                <w:sz w:val="20"/>
                <w:szCs w:val="20"/>
                <w:lang w:eastAsia="zh-CN"/>
              </w:rPr>
              <w:t>reate the document</w:t>
            </w:r>
          </w:p>
        </w:tc>
      </w:tr>
      <w:tr w:rsidR="00416617" w14:paraId="156416E2" w14:textId="77777777" w:rsidTr="00416617">
        <w:tc>
          <w:tcPr>
            <w:tcW w:w="1129" w:type="dxa"/>
          </w:tcPr>
          <w:p w14:paraId="0EA42AD0" w14:textId="77777777" w:rsidR="00416617" w:rsidRPr="009F5C1B" w:rsidRDefault="00416617" w:rsidP="009546A0">
            <w:pPr>
              <w:jc w:val="center"/>
              <w:rPr>
                <w:sz w:val="20"/>
                <w:szCs w:val="20"/>
                <w:lang w:eastAsia="zh-CN"/>
              </w:rPr>
            </w:pPr>
          </w:p>
        </w:tc>
        <w:tc>
          <w:tcPr>
            <w:tcW w:w="1560" w:type="dxa"/>
          </w:tcPr>
          <w:p w14:paraId="4B0B2349" w14:textId="77777777" w:rsidR="00416617" w:rsidRPr="009F5C1B" w:rsidRDefault="00416617" w:rsidP="009546A0">
            <w:pPr>
              <w:jc w:val="center"/>
              <w:rPr>
                <w:sz w:val="20"/>
                <w:szCs w:val="20"/>
                <w:lang w:eastAsia="zh-CN"/>
              </w:rPr>
            </w:pPr>
          </w:p>
        </w:tc>
        <w:tc>
          <w:tcPr>
            <w:tcW w:w="1417" w:type="dxa"/>
          </w:tcPr>
          <w:p w14:paraId="05558A6E" w14:textId="77777777" w:rsidR="00416617" w:rsidRPr="009F5C1B" w:rsidRDefault="00416617" w:rsidP="00416617">
            <w:pPr>
              <w:spacing w:line="240" w:lineRule="auto"/>
              <w:jc w:val="center"/>
              <w:rPr>
                <w:sz w:val="20"/>
                <w:szCs w:val="20"/>
                <w:lang w:eastAsia="zh-CN"/>
              </w:rPr>
            </w:pPr>
          </w:p>
        </w:tc>
        <w:tc>
          <w:tcPr>
            <w:tcW w:w="5244" w:type="dxa"/>
          </w:tcPr>
          <w:p w14:paraId="3DAC4872" w14:textId="77777777" w:rsidR="00416617" w:rsidRPr="009F5C1B" w:rsidRDefault="00416617">
            <w:pPr>
              <w:rPr>
                <w:sz w:val="20"/>
                <w:szCs w:val="20"/>
                <w:lang w:eastAsia="zh-CN"/>
              </w:rPr>
            </w:pPr>
          </w:p>
        </w:tc>
      </w:tr>
      <w:tr w:rsidR="00416617" w14:paraId="0C728BF2" w14:textId="77777777" w:rsidTr="00416617">
        <w:tc>
          <w:tcPr>
            <w:tcW w:w="1129" w:type="dxa"/>
          </w:tcPr>
          <w:p w14:paraId="114AC986" w14:textId="77777777" w:rsidR="00416617" w:rsidRPr="009F5C1B" w:rsidRDefault="00416617" w:rsidP="009546A0">
            <w:pPr>
              <w:jc w:val="center"/>
              <w:rPr>
                <w:sz w:val="20"/>
                <w:szCs w:val="20"/>
                <w:lang w:eastAsia="zh-CN"/>
              </w:rPr>
            </w:pPr>
          </w:p>
        </w:tc>
        <w:tc>
          <w:tcPr>
            <w:tcW w:w="1560" w:type="dxa"/>
          </w:tcPr>
          <w:p w14:paraId="7D21C6B5" w14:textId="77777777" w:rsidR="00416617" w:rsidRPr="009F5C1B" w:rsidRDefault="00416617" w:rsidP="009546A0">
            <w:pPr>
              <w:jc w:val="center"/>
              <w:rPr>
                <w:sz w:val="20"/>
                <w:szCs w:val="20"/>
                <w:lang w:eastAsia="zh-CN"/>
              </w:rPr>
            </w:pPr>
          </w:p>
        </w:tc>
        <w:tc>
          <w:tcPr>
            <w:tcW w:w="1417" w:type="dxa"/>
          </w:tcPr>
          <w:p w14:paraId="13D11454" w14:textId="77777777" w:rsidR="00416617" w:rsidRPr="009F5C1B" w:rsidRDefault="00416617" w:rsidP="00416617">
            <w:pPr>
              <w:spacing w:line="240" w:lineRule="auto"/>
              <w:jc w:val="center"/>
              <w:rPr>
                <w:sz w:val="20"/>
                <w:szCs w:val="20"/>
                <w:lang w:eastAsia="zh-CN"/>
              </w:rPr>
            </w:pPr>
          </w:p>
        </w:tc>
        <w:tc>
          <w:tcPr>
            <w:tcW w:w="5244" w:type="dxa"/>
          </w:tcPr>
          <w:p w14:paraId="570596AF" w14:textId="77777777" w:rsidR="00416617" w:rsidRPr="009F5C1B" w:rsidRDefault="00416617">
            <w:pPr>
              <w:rPr>
                <w:sz w:val="20"/>
                <w:szCs w:val="20"/>
                <w:lang w:eastAsia="zh-CN"/>
              </w:rPr>
            </w:pPr>
          </w:p>
        </w:tc>
      </w:tr>
      <w:tr w:rsidR="00416617" w14:paraId="0508A578" w14:textId="77777777" w:rsidTr="00416617">
        <w:tc>
          <w:tcPr>
            <w:tcW w:w="1129" w:type="dxa"/>
          </w:tcPr>
          <w:p w14:paraId="2119581F" w14:textId="77777777" w:rsidR="00416617" w:rsidRPr="009F5C1B" w:rsidRDefault="00416617" w:rsidP="009546A0">
            <w:pPr>
              <w:jc w:val="center"/>
              <w:rPr>
                <w:sz w:val="20"/>
                <w:szCs w:val="20"/>
                <w:lang w:eastAsia="zh-CN"/>
              </w:rPr>
            </w:pPr>
          </w:p>
        </w:tc>
        <w:tc>
          <w:tcPr>
            <w:tcW w:w="1560" w:type="dxa"/>
          </w:tcPr>
          <w:p w14:paraId="64565010" w14:textId="77777777" w:rsidR="00416617" w:rsidRPr="009F5C1B" w:rsidRDefault="00416617" w:rsidP="009546A0">
            <w:pPr>
              <w:jc w:val="center"/>
              <w:rPr>
                <w:sz w:val="20"/>
                <w:szCs w:val="20"/>
                <w:lang w:eastAsia="zh-CN"/>
              </w:rPr>
            </w:pPr>
          </w:p>
        </w:tc>
        <w:tc>
          <w:tcPr>
            <w:tcW w:w="1417" w:type="dxa"/>
          </w:tcPr>
          <w:p w14:paraId="5E4A557F" w14:textId="77777777" w:rsidR="00416617" w:rsidRPr="009F5C1B" w:rsidRDefault="00416617" w:rsidP="00416617">
            <w:pPr>
              <w:spacing w:line="240" w:lineRule="auto"/>
              <w:jc w:val="center"/>
              <w:rPr>
                <w:sz w:val="20"/>
                <w:szCs w:val="20"/>
                <w:lang w:eastAsia="zh-CN"/>
              </w:rPr>
            </w:pPr>
          </w:p>
        </w:tc>
        <w:tc>
          <w:tcPr>
            <w:tcW w:w="5244" w:type="dxa"/>
          </w:tcPr>
          <w:p w14:paraId="64BEC140" w14:textId="77777777" w:rsidR="00416617" w:rsidRPr="009F5C1B" w:rsidRDefault="00416617">
            <w:pPr>
              <w:rPr>
                <w:sz w:val="20"/>
                <w:szCs w:val="20"/>
                <w:lang w:eastAsia="zh-CN"/>
              </w:rPr>
            </w:pPr>
          </w:p>
        </w:tc>
      </w:tr>
    </w:tbl>
    <w:p w14:paraId="22F2D8C8" w14:textId="59732435" w:rsidR="009546A0" w:rsidRDefault="009546A0">
      <w:pPr>
        <w:rPr>
          <w:lang w:eastAsia="zh-CN"/>
        </w:rPr>
      </w:pPr>
    </w:p>
    <w:p w14:paraId="3140DDE5" w14:textId="208D6F76" w:rsidR="009546A0" w:rsidRDefault="009546A0">
      <w:pPr>
        <w:rPr>
          <w:lang w:eastAsia="zh-CN"/>
        </w:rPr>
      </w:pPr>
    </w:p>
    <w:p w14:paraId="6CF9D077" w14:textId="46BF53D3" w:rsidR="009546A0" w:rsidRDefault="009546A0">
      <w:pPr>
        <w:rPr>
          <w:lang w:eastAsia="zh-CN"/>
        </w:rPr>
      </w:pPr>
    </w:p>
    <w:p w14:paraId="34FFA363" w14:textId="4E2BEFB8" w:rsidR="009546A0" w:rsidRDefault="009546A0">
      <w:pPr>
        <w:rPr>
          <w:lang w:eastAsia="zh-CN"/>
        </w:rPr>
      </w:pPr>
    </w:p>
    <w:p w14:paraId="06984F1F" w14:textId="1C20139C" w:rsidR="009546A0" w:rsidRDefault="009546A0">
      <w:pPr>
        <w:rPr>
          <w:lang w:eastAsia="zh-CN"/>
        </w:rPr>
      </w:pPr>
    </w:p>
    <w:p w14:paraId="159CF5C1" w14:textId="77777777" w:rsidR="009546A0" w:rsidRDefault="009546A0">
      <w:pPr>
        <w:rPr>
          <w:lang w:eastAsia="zh-CN"/>
        </w:rPr>
      </w:pPr>
    </w:p>
    <w:p w14:paraId="708FAD3A" w14:textId="52F56F99" w:rsidR="009546A0" w:rsidRDefault="009546A0"/>
    <w:p w14:paraId="2CC71F38" w14:textId="6E056AA0" w:rsidR="009546A0" w:rsidRDefault="009546A0"/>
    <w:p w14:paraId="60D880AC" w14:textId="77777777" w:rsidR="009546A0" w:rsidRDefault="009546A0"/>
    <w:p w14:paraId="000B218E" w14:textId="4612EA46" w:rsidR="009546A0" w:rsidRDefault="009546A0">
      <w:r>
        <w:br w:type="page"/>
      </w:r>
    </w:p>
    <w:sdt>
      <w:sdtPr>
        <w:rPr>
          <w:rFonts w:ascii="Times New Roman" w:eastAsia="Times New Roman" w:hAnsi="Times New Roman" w:cs="Times New Roman"/>
          <w:b w:val="0"/>
          <w:bCs w:val="0"/>
          <w:color w:val="404040" w:themeColor="text1" w:themeTint="BF"/>
          <w:sz w:val="24"/>
          <w:szCs w:val="24"/>
          <w:lang w:val="zh-CN" w:eastAsia="ja-JP"/>
        </w:rPr>
        <w:id w:val="-1121991783"/>
        <w:docPartObj>
          <w:docPartGallery w:val="Table of Contents"/>
          <w:docPartUnique/>
        </w:docPartObj>
      </w:sdtPr>
      <w:sdtEndPr>
        <w:rPr>
          <w:noProof/>
          <w:lang w:val="en-US"/>
        </w:rPr>
      </w:sdtEndPr>
      <w:sdtContent>
        <w:p w14:paraId="487D1459" w14:textId="3A2A7688" w:rsidR="00C616E0" w:rsidRPr="00C616E0" w:rsidRDefault="00C616E0" w:rsidP="00C616E0">
          <w:pPr>
            <w:pStyle w:val="TOC"/>
            <w:jc w:val="center"/>
          </w:pPr>
          <w:r>
            <w:rPr>
              <w:rFonts w:hint="eastAsia"/>
              <w:lang w:val="zh-CN"/>
            </w:rPr>
            <w:t>T</w:t>
          </w:r>
          <w:r>
            <w:t>able of Content</w:t>
          </w:r>
        </w:p>
        <w:p w14:paraId="65E4EAD1" w14:textId="3EDAFCF7" w:rsidR="00C7374F" w:rsidRDefault="00C616E0">
          <w:pPr>
            <w:pStyle w:val="TOC1"/>
            <w:tabs>
              <w:tab w:val="left" w:pos="480"/>
              <w:tab w:val="right" w:leader="dot" w:pos="9350"/>
            </w:tabs>
            <w:rPr>
              <w:rFonts w:eastAsiaTheme="minorEastAsia" w:cstheme="minorBidi"/>
              <w:b w:val="0"/>
              <w:bCs w:val="0"/>
              <w:caps w:val="0"/>
              <w:noProof/>
              <w:color w:val="auto"/>
              <w:kern w:val="2"/>
              <w:sz w:val="21"/>
              <w:szCs w:val="24"/>
              <w:lang w:eastAsia="zh-CN"/>
            </w:rPr>
          </w:pPr>
          <w:r>
            <w:rPr>
              <w:b w:val="0"/>
              <w:bCs w:val="0"/>
            </w:rPr>
            <w:fldChar w:fldCharType="begin"/>
          </w:r>
          <w:r>
            <w:instrText>TOC \o "1-3" \h \z \u</w:instrText>
          </w:r>
          <w:r>
            <w:rPr>
              <w:b w:val="0"/>
              <w:bCs w:val="0"/>
            </w:rPr>
            <w:fldChar w:fldCharType="separate"/>
          </w:r>
          <w:hyperlink w:anchor="_Toc52911189" w:history="1">
            <w:r w:rsidR="00C7374F" w:rsidRPr="008D4754">
              <w:rPr>
                <w:rStyle w:val="af5"/>
                <w:rFonts w:eastAsiaTheme="majorEastAsia"/>
                <w:noProof/>
              </w:rPr>
              <w:t>1</w:t>
            </w:r>
            <w:r w:rsidR="00C7374F">
              <w:rPr>
                <w:rFonts w:eastAsiaTheme="minorEastAsia" w:cstheme="minorBidi"/>
                <w:b w:val="0"/>
                <w:bCs w:val="0"/>
                <w:caps w:val="0"/>
                <w:noProof/>
                <w:color w:val="auto"/>
                <w:kern w:val="2"/>
                <w:sz w:val="21"/>
                <w:szCs w:val="24"/>
                <w:lang w:eastAsia="zh-CN"/>
              </w:rPr>
              <w:tab/>
            </w:r>
            <w:r w:rsidR="00C7374F" w:rsidRPr="008D4754">
              <w:rPr>
                <w:rStyle w:val="af5"/>
                <w:rFonts w:eastAsiaTheme="majorEastAsia"/>
                <w:noProof/>
              </w:rPr>
              <w:t>Project scope overview</w:t>
            </w:r>
            <w:r w:rsidR="00C7374F">
              <w:rPr>
                <w:noProof/>
                <w:webHidden/>
              </w:rPr>
              <w:tab/>
            </w:r>
            <w:r w:rsidR="00C7374F">
              <w:rPr>
                <w:noProof/>
                <w:webHidden/>
              </w:rPr>
              <w:fldChar w:fldCharType="begin"/>
            </w:r>
            <w:r w:rsidR="00C7374F">
              <w:rPr>
                <w:noProof/>
                <w:webHidden/>
              </w:rPr>
              <w:instrText xml:space="preserve"> PAGEREF _Toc52911189 \h </w:instrText>
            </w:r>
            <w:r w:rsidR="00C7374F">
              <w:rPr>
                <w:noProof/>
                <w:webHidden/>
              </w:rPr>
            </w:r>
            <w:r w:rsidR="00C7374F">
              <w:rPr>
                <w:noProof/>
                <w:webHidden/>
              </w:rPr>
              <w:fldChar w:fldCharType="separate"/>
            </w:r>
            <w:r w:rsidR="00C7374F">
              <w:rPr>
                <w:noProof/>
                <w:webHidden/>
              </w:rPr>
              <w:t>1</w:t>
            </w:r>
            <w:r w:rsidR="00C7374F">
              <w:rPr>
                <w:noProof/>
                <w:webHidden/>
              </w:rPr>
              <w:fldChar w:fldCharType="end"/>
            </w:r>
          </w:hyperlink>
        </w:p>
        <w:p w14:paraId="1A11510F" w14:textId="066A8A27"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0" w:history="1">
            <w:r w:rsidRPr="008D4754">
              <w:rPr>
                <w:rStyle w:val="af5"/>
                <w:rFonts w:eastAsiaTheme="majorEastAsia"/>
                <w:noProof/>
              </w:rPr>
              <w:t>2</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Purpose and Justification of the Project</w:t>
            </w:r>
            <w:r>
              <w:rPr>
                <w:noProof/>
                <w:webHidden/>
              </w:rPr>
              <w:tab/>
            </w:r>
            <w:r>
              <w:rPr>
                <w:noProof/>
                <w:webHidden/>
              </w:rPr>
              <w:fldChar w:fldCharType="begin"/>
            </w:r>
            <w:r>
              <w:rPr>
                <w:noProof/>
                <w:webHidden/>
              </w:rPr>
              <w:instrText xml:space="preserve"> PAGEREF _Toc52911190 \h </w:instrText>
            </w:r>
            <w:r>
              <w:rPr>
                <w:noProof/>
                <w:webHidden/>
              </w:rPr>
            </w:r>
            <w:r>
              <w:rPr>
                <w:noProof/>
                <w:webHidden/>
              </w:rPr>
              <w:fldChar w:fldCharType="separate"/>
            </w:r>
            <w:r>
              <w:rPr>
                <w:noProof/>
                <w:webHidden/>
              </w:rPr>
              <w:t>1</w:t>
            </w:r>
            <w:r>
              <w:rPr>
                <w:noProof/>
                <w:webHidden/>
              </w:rPr>
              <w:fldChar w:fldCharType="end"/>
            </w:r>
          </w:hyperlink>
        </w:p>
        <w:p w14:paraId="255F6CF7" w14:textId="01772D1D"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1" w:history="1">
            <w:r w:rsidRPr="008D4754">
              <w:rPr>
                <w:rStyle w:val="af5"/>
                <w:rFonts w:eastAsiaTheme="majorEastAsia"/>
                <w:noProof/>
              </w:rPr>
              <w:t>3</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Scope Description</w:t>
            </w:r>
            <w:r>
              <w:rPr>
                <w:noProof/>
                <w:webHidden/>
              </w:rPr>
              <w:tab/>
            </w:r>
            <w:r>
              <w:rPr>
                <w:noProof/>
                <w:webHidden/>
              </w:rPr>
              <w:fldChar w:fldCharType="begin"/>
            </w:r>
            <w:r>
              <w:rPr>
                <w:noProof/>
                <w:webHidden/>
              </w:rPr>
              <w:instrText xml:space="preserve"> PAGEREF _Toc52911191 \h </w:instrText>
            </w:r>
            <w:r>
              <w:rPr>
                <w:noProof/>
                <w:webHidden/>
              </w:rPr>
            </w:r>
            <w:r>
              <w:rPr>
                <w:noProof/>
                <w:webHidden/>
              </w:rPr>
              <w:fldChar w:fldCharType="separate"/>
            </w:r>
            <w:r>
              <w:rPr>
                <w:noProof/>
                <w:webHidden/>
              </w:rPr>
              <w:t>4</w:t>
            </w:r>
            <w:r>
              <w:rPr>
                <w:noProof/>
                <w:webHidden/>
              </w:rPr>
              <w:fldChar w:fldCharType="end"/>
            </w:r>
          </w:hyperlink>
        </w:p>
        <w:p w14:paraId="58E40244" w14:textId="3E27E634"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2" w:history="1">
            <w:r w:rsidRPr="008D4754">
              <w:rPr>
                <w:rStyle w:val="af5"/>
                <w:rFonts w:eastAsiaTheme="majorEastAsia"/>
                <w:noProof/>
              </w:rPr>
              <w:t>4</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High Level Project Requirements</w:t>
            </w:r>
            <w:r>
              <w:rPr>
                <w:noProof/>
                <w:webHidden/>
              </w:rPr>
              <w:tab/>
            </w:r>
            <w:r>
              <w:rPr>
                <w:noProof/>
                <w:webHidden/>
              </w:rPr>
              <w:fldChar w:fldCharType="begin"/>
            </w:r>
            <w:r>
              <w:rPr>
                <w:noProof/>
                <w:webHidden/>
              </w:rPr>
              <w:instrText xml:space="preserve"> PAGEREF _Toc52911192 \h </w:instrText>
            </w:r>
            <w:r>
              <w:rPr>
                <w:noProof/>
                <w:webHidden/>
              </w:rPr>
            </w:r>
            <w:r>
              <w:rPr>
                <w:noProof/>
                <w:webHidden/>
              </w:rPr>
              <w:fldChar w:fldCharType="separate"/>
            </w:r>
            <w:r>
              <w:rPr>
                <w:noProof/>
                <w:webHidden/>
              </w:rPr>
              <w:t>4</w:t>
            </w:r>
            <w:r>
              <w:rPr>
                <w:noProof/>
                <w:webHidden/>
              </w:rPr>
              <w:fldChar w:fldCharType="end"/>
            </w:r>
          </w:hyperlink>
        </w:p>
        <w:p w14:paraId="3E37CFEF" w14:textId="7B35A09E"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3" w:history="1">
            <w:r w:rsidRPr="008D4754">
              <w:rPr>
                <w:rStyle w:val="af5"/>
                <w:rFonts w:eastAsiaTheme="majorEastAsia"/>
                <w:noProof/>
              </w:rPr>
              <w:t>5</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Project Boundaries</w:t>
            </w:r>
            <w:r>
              <w:rPr>
                <w:noProof/>
                <w:webHidden/>
              </w:rPr>
              <w:tab/>
            </w:r>
            <w:r>
              <w:rPr>
                <w:noProof/>
                <w:webHidden/>
              </w:rPr>
              <w:fldChar w:fldCharType="begin"/>
            </w:r>
            <w:r>
              <w:rPr>
                <w:noProof/>
                <w:webHidden/>
              </w:rPr>
              <w:instrText xml:space="preserve"> PAGEREF _Toc52911193 \h </w:instrText>
            </w:r>
            <w:r>
              <w:rPr>
                <w:noProof/>
                <w:webHidden/>
              </w:rPr>
            </w:r>
            <w:r>
              <w:rPr>
                <w:noProof/>
                <w:webHidden/>
              </w:rPr>
              <w:fldChar w:fldCharType="separate"/>
            </w:r>
            <w:r>
              <w:rPr>
                <w:noProof/>
                <w:webHidden/>
              </w:rPr>
              <w:t>4</w:t>
            </w:r>
            <w:r>
              <w:rPr>
                <w:noProof/>
                <w:webHidden/>
              </w:rPr>
              <w:fldChar w:fldCharType="end"/>
            </w:r>
          </w:hyperlink>
        </w:p>
        <w:p w14:paraId="7E30C682" w14:textId="281F9445"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4" w:history="1">
            <w:r w:rsidRPr="008D4754">
              <w:rPr>
                <w:rStyle w:val="af5"/>
                <w:rFonts w:eastAsiaTheme="majorEastAsia"/>
                <w:noProof/>
              </w:rPr>
              <w:t>6</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Project Deliverables</w:t>
            </w:r>
            <w:r>
              <w:rPr>
                <w:noProof/>
                <w:webHidden/>
              </w:rPr>
              <w:tab/>
            </w:r>
            <w:r>
              <w:rPr>
                <w:noProof/>
                <w:webHidden/>
              </w:rPr>
              <w:fldChar w:fldCharType="begin"/>
            </w:r>
            <w:r>
              <w:rPr>
                <w:noProof/>
                <w:webHidden/>
              </w:rPr>
              <w:instrText xml:space="preserve"> PAGEREF _Toc52911194 \h </w:instrText>
            </w:r>
            <w:r>
              <w:rPr>
                <w:noProof/>
                <w:webHidden/>
              </w:rPr>
            </w:r>
            <w:r>
              <w:rPr>
                <w:noProof/>
                <w:webHidden/>
              </w:rPr>
              <w:fldChar w:fldCharType="separate"/>
            </w:r>
            <w:r>
              <w:rPr>
                <w:noProof/>
                <w:webHidden/>
              </w:rPr>
              <w:t>5</w:t>
            </w:r>
            <w:r>
              <w:rPr>
                <w:noProof/>
                <w:webHidden/>
              </w:rPr>
              <w:fldChar w:fldCharType="end"/>
            </w:r>
          </w:hyperlink>
        </w:p>
        <w:p w14:paraId="303C5C65" w14:textId="36E86F61"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5" w:history="1">
            <w:r w:rsidRPr="008D4754">
              <w:rPr>
                <w:rStyle w:val="af5"/>
                <w:rFonts w:eastAsiaTheme="majorEastAsia"/>
                <w:noProof/>
                <w:lang w:eastAsia="zh-CN"/>
              </w:rPr>
              <w:t>7</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lang w:eastAsia="zh-CN"/>
              </w:rPr>
              <w:t>Project Success Criteria</w:t>
            </w:r>
            <w:r>
              <w:rPr>
                <w:noProof/>
                <w:webHidden/>
              </w:rPr>
              <w:tab/>
            </w:r>
            <w:r>
              <w:rPr>
                <w:noProof/>
                <w:webHidden/>
              </w:rPr>
              <w:fldChar w:fldCharType="begin"/>
            </w:r>
            <w:r>
              <w:rPr>
                <w:noProof/>
                <w:webHidden/>
              </w:rPr>
              <w:instrText xml:space="preserve"> PAGEREF _Toc52911195 \h </w:instrText>
            </w:r>
            <w:r>
              <w:rPr>
                <w:noProof/>
                <w:webHidden/>
              </w:rPr>
            </w:r>
            <w:r>
              <w:rPr>
                <w:noProof/>
                <w:webHidden/>
              </w:rPr>
              <w:fldChar w:fldCharType="separate"/>
            </w:r>
            <w:r>
              <w:rPr>
                <w:noProof/>
                <w:webHidden/>
              </w:rPr>
              <w:t>6</w:t>
            </w:r>
            <w:r>
              <w:rPr>
                <w:noProof/>
                <w:webHidden/>
              </w:rPr>
              <w:fldChar w:fldCharType="end"/>
            </w:r>
          </w:hyperlink>
        </w:p>
        <w:p w14:paraId="16B14937" w14:textId="4D73AA4B" w:rsidR="00C7374F" w:rsidRDefault="00C7374F">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96" w:history="1">
            <w:r w:rsidRPr="008D4754">
              <w:rPr>
                <w:rStyle w:val="af5"/>
                <w:rFonts w:eastAsiaTheme="majorEastAsia"/>
                <w:noProof/>
              </w:rPr>
              <w:t>8</w:t>
            </w:r>
            <w:r>
              <w:rPr>
                <w:rFonts w:eastAsiaTheme="minorEastAsia" w:cstheme="minorBidi"/>
                <w:b w:val="0"/>
                <w:bCs w:val="0"/>
                <w:caps w:val="0"/>
                <w:noProof/>
                <w:color w:val="auto"/>
                <w:kern w:val="2"/>
                <w:sz w:val="21"/>
                <w:szCs w:val="24"/>
                <w:lang w:eastAsia="zh-CN"/>
              </w:rPr>
              <w:tab/>
            </w:r>
            <w:r w:rsidRPr="008D4754">
              <w:rPr>
                <w:rStyle w:val="af5"/>
                <w:rFonts w:eastAsiaTheme="majorEastAsia"/>
                <w:noProof/>
              </w:rPr>
              <w:t>Approval and Authority to Proceed</w:t>
            </w:r>
            <w:r>
              <w:rPr>
                <w:noProof/>
                <w:webHidden/>
              </w:rPr>
              <w:tab/>
            </w:r>
            <w:r>
              <w:rPr>
                <w:noProof/>
                <w:webHidden/>
              </w:rPr>
              <w:fldChar w:fldCharType="begin"/>
            </w:r>
            <w:r>
              <w:rPr>
                <w:noProof/>
                <w:webHidden/>
              </w:rPr>
              <w:instrText xml:space="preserve"> PAGEREF _Toc52911196 \h </w:instrText>
            </w:r>
            <w:r>
              <w:rPr>
                <w:noProof/>
                <w:webHidden/>
              </w:rPr>
            </w:r>
            <w:r>
              <w:rPr>
                <w:noProof/>
                <w:webHidden/>
              </w:rPr>
              <w:fldChar w:fldCharType="separate"/>
            </w:r>
            <w:r>
              <w:rPr>
                <w:noProof/>
                <w:webHidden/>
              </w:rPr>
              <w:t>7</w:t>
            </w:r>
            <w:r>
              <w:rPr>
                <w:noProof/>
                <w:webHidden/>
              </w:rPr>
              <w:fldChar w:fldCharType="end"/>
            </w:r>
          </w:hyperlink>
        </w:p>
        <w:p w14:paraId="018266FD" w14:textId="2A527123" w:rsidR="00C616E0" w:rsidRDefault="00C616E0">
          <w:r>
            <w:rPr>
              <w:b/>
              <w:bCs/>
              <w:noProof/>
            </w:rPr>
            <w:fldChar w:fldCharType="end"/>
          </w:r>
        </w:p>
      </w:sdtContent>
    </w:sdt>
    <w:p w14:paraId="5EB26748" w14:textId="77777777" w:rsidR="009546A0" w:rsidRDefault="009546A0"/>
    <w:p w14:paraId="295F6962" w14:textId="70AF1FC8" w:rsidR="009546A0" w:rsidRDefault="009546A0"/>
    <w:p w14:paraId="096323A9" w14:textId="3B5BC25E" w:rsidR="009546A0" w:rsidRDefault="009546A0"/>
    <w:p w14:paraId="4A3C5DEC" w14:textId="08EC1568" w:rsidR="009546A0" w:rsidRDefault="009546A0"/>
    <w:p w14:paraId="0805B7D7" w14:textId="77777777" w:rsidR="009546A0" w:rsidRDefault="009546A0">
      <w:pPr>
        <w:sectPr w:rsidR="009546A0" w:rsidSect="005E5364">
          <w:footerReference w:type="first" r:id="rId15"/>
          <w:type w:val="continuous"/>
          <w:pgSz w:w="12240" w:h="15840" w:code="1"/>
          <w:pgMar w:top="1440" w:right="1440" w:bottom="1440" w:left="1440" w:header="720" w:footer="567" w:gutter="0"/>
          <w:pgNumType w:fmt="upperRoman" w:start="1"/>
          <w:cols w:space="720"/>
          <w:titlePg/>
          <w:docGrid w:linePitch="360"/>
        </w:sectPr>
      </w:pPr>
      <w:r>
        <w:br w:type="page"/>
      </w:r>
    </w:p>
    <w:p w14:paraId="63FDF51F" w14:textId="122AC5F1" w:rsidR="009546A0" w:rsidRDefault="00C2798F" w:rsidP="00025E96">
      <w:pPr>
        <w:pStyle w:val="1"/>
      </w:pPr>
      <w:bookmarkStart w:id="0" w:name="_Toc52911189"/>
      <w:r w:rsidRPr="00C2798F">
        <w:lastRenderedPageBreak/>
        <w:t>Project scope overview</w:t>
      </w:r>
      <w:bookmarkEnd w:id="0"/>
    </w:p>
    <w:p w14:paraId="6858DDC6" w14:textId="212E0332" w:rsidR="00C2798F" w:rsidRDefault="00C2798F" w:rsidP="00C2798F">
      <w:r>
        <w:t>The purpose of th</w:t>
      </w:r>
      <w:r>
        <w:rPr>
          <w:rFonts w:hint="eastAsia"/>
          <w:lang w:eastAsia="zh-CN"/>
        </w:rPr>
        <w:t>is</w:t>
      </w:r>
      <w:r>
        <w:t xml:space="preserve"> document is to provide a baseline understanding of the scope of a project to include the project’s scope and deliverables, the work required to complete the deliverables, and ensure a common understanding of the project’s scope among all stakeholders.</w:t>
      </w:r>
    </w:p>
    <w:p w14:paraId="3440EDF1" w14:textId="77777777" w:rsidR="00C2798F" w:rsidRDefault="00C2798F" w:rsidP="00C2798F">
      <w:r>
        <w:t>The Project Scope Statement defines the following:</w:t>
      </w:r>
    </w:p>
    <w:p w14:paraId="39F4F770" w14:textId="309FB0F5" w:rsidR="00C2798F" w:rsidRDefault="00C2798F" w:rsidP="00A96707">
      <w:pPr>
        <w:pStyle w:val="af7"/>
        <w:numPr>
          <w:ilvl w:val="0"/>
          <w:numId w:val="23"/>
        </w:numPr>
        <w:ind w:firstLineChars="0"/>
      </w:pPr>
      <w:r>
        <w:t>Purpose and Justification of the Project</w:t>
      </w:r>
    </w:p>
    <w:p w14:paraId="05C56912" w14:textId="374B38BC" w:rsidR="00C2798F" w:rsidRDefault="00C2798F" w:rsidP="00A96707">
      <w:pPr>
        <w:pStyle w:val="af7"/>
        <w:numPr>
          <w:ilvl w:val="0"/>
          <w:numId w:val="23"/>
        </w:numPr>
        <w:ind w:firstLineChars="0"/>
      </w:pPr>
      <w:r>
        <w:t>Scope Description</w:t>
      </w:r>
    </w:p>
    <w:p w14:paraId="015C81CE" w14:textId="0A960E3C" w:rsidR="00C2798F" w:rsidRDefault="00C2798F" w:rsidP="00A96707">
      <w:pPr>
        <w:pStyle w:val="af7"/>
        <w:numPr>
          <w:ilvl w:val="0"/>
          <w:numId w:val="23"/>
        </w:numPr>
        <w:ind w:firstLineChars="0"/>
      </w:pPr>
      <w:r>
        <w:t>High Level Project Requirements</w:t>
      </w:r>
    </w:p>
    <w:p w14:paraId="54EC5A08" w14:textId="0B8F3FC3" w:rsidR="00C2798F" w:rsidRDefault="00C2798F" w:rsidP="00A96707">
      <w:pPr>
        <w:pStyle w:val="af7"/>
        <w:numPr>
          <w:ilvl w:val="0"/>
          <w:numId w:val="23"/>
        </w:numPr>
        <w:ind w:firstLineChars="0"/>
      </w:pPr>
      <w:r>
        <w:t>Project Boundaries</w:t>
      </w:r>
    </w:p>
    <w:p w14:paraId="58389533" w14:textId="3BFDE16C" w:rsidR="00C2798F" w:rsidRDefault="00C2798F" w:rsidP="00A96707">
      <w:pPr>
        <w:pStyle w:val="af7"/>
        <w:numPr>
          <w:ilvl w:val="0"/>
          <w:numId w:val="23"/>
        </w:numPr>
        <w:ind w:firstLineChars="0"/>
      </w:pPr>
      <w:r>
        <w:t>Project Deliverables</w:t>
      </w:r>
    </w:p>
    <w:p w14:paraId="0DC0BACB" w14:textId="329FA672" w:rsidR="00C2798F" w:rsidRDefault="00A96707" w:rsidP="00A96707">
      <w:pPr>
        <w:pStyle w:val="af7"/>
        <w:numPr>
          <w:ilvl w:val="0"/>
          <w:numId w:val="23"/>
        </w:numPr>
        <w:ind w:firstLineChars="0"/>
      </w:pPr>
      <w:r>
        <w:t>Project Success</w:t>
      </w:r>
      <w:r w:rsidR="00C2798F">
        <w:t xml:space="preserve"> Criteria</w:t>
      </w:r>
    </w:p>
    <w:p w14:paraId="35CABB7D" w14:textId="1F0CC208" w:rsidR="00C2798F" w:rsidRDefault="00C2798F" w:rsidP="00A96707">
      <w:pPr>
        <w:pStyle w:val="af7"/>
        <w:numPr>
          <w:ilvl w:val="0"/>
          <w:numId w:val="23"/>
        </w:numPr>
        <w:ind w:firstLineChars="0"/>
      </w:pPr>
      <w:r>
        <w:t>Project Constraints</w:t>
      </w:r>
    </w:p>
    <w:p w14:paraId="30863FA9" w14:textId="337E4EE9" w:rsidR="00EB747A" w:rsidRDefault="00A96707" w:rsidP="0060394D">
      <w:pPr>
        <w:pStyle w:val="1"/>
      </w:pPr>
      <w:bookmarkStart w:id="1" w:name="_Toc52911190"/>
      <w:r w:rsidRPr="00A96707">
        <w:t>Purpose and Justification of the Project</w:t>
      </w:r>
      <w:bookmarkEnd w:id="1"/>
    </w:p>
    <w:p w14:paraId="44FBC787" w14:textId="77777777" w:rsidR="00A96707" w:rsidRPr="00A96707" w:rsidRDefault="00A96707" w:rsidP="00A96707">
      <w:pPr>
        <w:rPr>
          <w:lang w:eastAsia="zh-CN"/>
        </w:rPr>
      </w:pPr>
      <w:r w:rsidRPr="00A96707">
        <w:rPr>
          <w:lang w:eastAsia="zh-CN"/>
        </w:rPr>
        <w:t>This chapter will elaborate the reasons for choosing this project and the objectives to be achieved through the implementation of this project from two aspects.</w:t>
      </w:r>
    </w:p>
    <w:p w14:paraId="7BD3810A" w14:textId="622F767C" w:rsidR="00EB747A" w:rsidRDefault="00A96707">
      <w:pPr>
        <w:rPr>
          <w:rFonts w:ascii="宋体" w:eastAsia="宋体" w:hAnsi="宋体" w:cs="宋体"/>
          <w:lang w:eastAsia="zh-CN"/>
        </w:rPr>
      </w:pPr>
      <w:r w:rsidRPr="000856CC">
        <w:rPr>
          <w:b/>
          <w:bCs/>
          <w:lang w:eastAsia="zh-CN"/>
        </w:rPr>
        <w:t>First of all, from the perspective of supporting and matching the development goals of the enterprise</w:t>
      </w:r>
      <w:r w:rsidRPr="00A96707">
        <w:rPr>
          <w:lang w:eastAsia="zh-CN"/>
        </w:rPr>
        <w:t>, the main goals of the enterprise include</w:t>
      </w:r>
      <w:r>
        <w:rPr>
          <w:rFonts w:ascii="宋体" w:eastAsia="宋体" w:hAnsi="宋体" w:cs="宋体" w:hint="eastAsia"/>
          <w:lang w:eastAsia="zh-CN"/>
        </w:rPr>
        <w:t>：</w:t>
      </w:r>
    </w:p>
    <w:p w14:paraId="6C666B55" w14:textId="77777777" w:rsidR="00A96707" w:rsidRPr="00A96707" w:rsidRDefault="00A96707" w:rsidP="00A96707">
      <w:pPr>
        <w:rPr>
          <w:lang w:eastAsia="zh-CN"/>
        </w:rPr>
      </w:pPr>
      <w:r w:rsidRPr="00A96707">
        <w:rPr>
          <w:lang w:eastAsia="zh-CN"/>
        </w:rPr>
        <w:t>1. Keep making money</w:t>
      </w:r>
    </w:p>
    <w:p w14:paraId="30308E4C" w14:textId="03C87CC9" w:rsidR="00A96707" w:rsidRPr="00A96707" w:rsidRDefault="00A96707" w:rsidP="00A96707">
      <w:pPr>
        <w:rPr>
          <w:lang w:eastAsia="zh-CN"/>
        </w:rPr>
      </w:pPr>
      <w:r>
        <w:rPr>
          <w:lang w:eastAsia="zh-CN"/>
        </w:rPr>
        <w:t xml:space="preserve">2. </w:t>
      </w:r>
      <w:r w:rsidRPr="00A96707">
        <w:rPr>
          <w:lang w:eastAsia="zh-CN"/>
        </w:rPr>
        <w:t>Maintain old users and find new users</w:t>
      </w:r>
    </w:p>
    <w:p w14:paraId="51E16011" w14:textId="568FF140" w:rsidR="00A96707" w:rsidRPr="00A96707" w:rsidRDefault="00A96707" w:rsidP="00A96707">
      <w:pPr>
        <w:rPr>
          <w:lang w:eastAsia="zh-CN"/>
        </w:rPr>
      </w:pPr>
      <w:r>
        <w:rPr>
          <w:lang w:eastAsia="zh-CN"/>
        </w:rPr>
        <w:t xml:space="preserve">3. </w:t>
      </w:r>
      <w:r w:rsidRPr="00A96707">
        <w:rPr>
          <w:lang w:eastAsia="zh-CN"/>
        </w:rPr>
        <w:t>Continuously explore market segment opportunities through value-added services and user demand analysis</w:t>
      </w:r>
    </w:p>
    <w:p w14:paraId="3604A1A8" w14:textId="77777777" w:rsidR="00A96707" w:rsidRPr="00A96707" w:rsidRDefault="00A96707" w:rsidP="00A96707">
      <w:pPr>
        <w:rPr>
          <w:lang w:eastAsia="zh-CN"/>
        </w:rPr>
      </w:pPr>
      <w:r w:rsidRPr="00A96707">
        <w:rPr>
          <w:lang w:eastAsia="zh-CN"/>
        </w:rPr>
        <w:t>Based on the above three goals, three optional projects are analyzed.</w:t>
      </w:r>
    </w:p>
    <w:p w14:paraId="3D517771" w14:textId="25709D7B" w:rsidR="00A96707" w:rsidRDefault="00A96707" w:rsidP="00A96707">
      <w:pPr>
        <w:rPr>
          <w:lang w:eastAsia="zh-CN"/>
        </w:rPr>
      </w:pPr>
      <w:r>
        <w:rPr>
          <w:lang w:eastAsia="zh-CN"/>
        </w:rPr>
        <w:lastRenderedPageBreak/>
        <w:t>Project 1 belongs to the traditional business field. All airlines and ticketing companies already have mature ticketing and booking systems. It will be difficult to create more value-added services for customers to implement this project, and it will require old users to change their habits to adapt. New system.</w:t>
      </w:r>
    </w:p>
    <w:p w14:paraId="795FF726" w14:textId="6C562CA8" w:rsidR="00A96707" w:rsidRDefault="00A96707" w:rsidP="00A96707">
      <w:pPr>
        <w:rPr>
          <w:lang w:eastAsia="zh-CN"/>
        </w:rPr>
      </w:pPr>
      <w:r>
        <w:rPr>
          <w:lang w:eastAsia="zh-CN"/>
        </w:rPr>
        <w:t xml:space="preserve">Project 2 belongs to the field of customer relationship management. It analyzes the consumption habits of frequent travelers through 7P concepts (Profiling, Persistency, Profitability, Performance, Prospecting, Product, </w:t>
      </w:r>
      <w:proofErr w:type="spellStart"/>
      <w:r>
        <w:rPr>
          <w:lang w:eastAsia="zh-CN"/>
        </w:rPr>
        <w:t>Promotionn</w:t>
      </w:r>
      <w:proofErr w:type="spellEnd"/>
      <w:r>
        <w:rPr>
          <w:lang w:eastAsia="zh-CN"/>
        </w:rPr>
        <w:t>), and improves customer satisfaction through various incentives. Attract new users. In addition, by tracking customers' consumption habits, it helps to tap potential needs and incubate value-added services to create value growth points for enterprises.</w:t>
      </w:r>
    </w:p>
    <w:p w14:paraId="2DFAA842" w14:textId="40FC12FB" w:rsidR="00A96707" w:rsidRPr="00A96707" w:rsidRDefault="00A96707" w:rsidP="00A96707">
      <w:pPr>
        <w:rPr>
          <w:lang w:eastAsia="zh-CN"/>
        </w:rPr>
      </w:pPr>
      <w:r>
        <w:rPr>
          <w:lang w:eastAsia="zh-CN"/>
        </w:rPr>
        <w:t>Project 3 belongs to the traditional business area. Similar to Project 1, all airlines and airport operating companies already have mature lounge service management systems. It will be difficult to implement this project to create more value-added services for customers.</w:t>
      </w:r>
    </w:p>
    <w:p w14:paraId="4E587DCC" w14:textId="77777777" w:rsidR="000856CC" w:rsidRPr="000856CC" w:rsidRDefault="000856CC" w:rsidP="000856CC">
      <w:pPr>
        <w:rPr>
          <w:lang w:eastAsia="zh-CN"/>
        </w:rPr>
      </w:pPr>
      <w:r w:rsidRPr="000856CC">
        <w:rPr>
          <w:lang w:eastAsia="zh-CN"/>
        </w:rPr>
        <w:t>Clearly, project 2 is more aligned with the enterprise's development goals.</w:t>
      </w:r>
    </w:p>
    <w:p w14:paraId="52AEB075" w14:textId="20BCB743" w:rsidR="00A96707" w:rsidRPr="000856CC" w:rsidRDefault="000856CC">
      <w:pPr>
        <w:rPr>
          <w:lang w:eastAsia="zh-CN"/>
        </w:rPr>
      </w:pPr>
      <w:r w:rsidRPr="000856CC">
        <w:rPr>
          <w:lang w:eastAsia="zh-CN"/>
        </w:rPr>
        <w:t xml:space="preserve">The following analysis is made </w:t>
      </w:r>
      <w:r w:rsidRPr="000856CC">
        <w:rPr>
          <w:b/>
          <w:bCs/>
          <w:lang w:eastAsia="zh-CN"/>
        </w:rPr>
        <w:t>from the perspective of the project's enforceability, the resources required for execution, and the foreseeable risks</w:t>
      </w:r>
      <w:r w:rsidRPr="000856CC">
        <w:rPr>
          <w:lang w:eastAsia="zh-CN"/>
        </w:rPr>
        <w:t>.</w:t>
      </w:r>
    </w:p>
    <w:p w14:paraId="55D5C1F7" w14:textId="77777777" w:rsidR="000856CC" w:rsidRDefault="000856CC" w:rsidP="000856CC">
      <w:pPr>
        <w:rPr>
          <w:lang w:eastAsia="zh-CN"/>
        </w:rPr>
      </w:pPr>
      <w:r>
        <w:rPr>
          <w:lang w:eastAsia="zh-CN"/>
        </w:rPr>
        <w:t>Project 1 has a high risk, and the low risk score is 60. The specific analysis is as follows:</w:t>
      </w:r>
    </w:p>
    <w:p w14:paraId="047EF571" w14:textId="4793764D" w:rsidR="000856CC" w:rsidRDefault="000856CC" w:rsidP="000856CC">
      <w:pPr>
        <w:pStyle w:val="af7"/>
        <w:numPr>
          <w:ilvl w:val="0"/>
          <w:numId w:val="25"/>
        </w:numPr>
        <w:ind w:firstLineChars="0"/>
        <w:rPr>
          <w:lang w:eastAsia="zh-CN"/>
        </w:rPr>
      </w:pPr>
      <w:r>
        <w:rPr>
          <w:lang w:eastAsia="zh-CN"/>
        </w:rPr>
        <w:t>Scope: The scope of the project involves internal and external scopes. The internal scope includes at least the sales department, financial department and operation department, and the external scope includes at least each airline, each payment channel and ticket agency. There are many parties involved in the project and the needs are complex, and the problem of ambiguous project scope may arise.</w:t>
      </w:r>
    </w:p>
    <w:p w14:paraId="159A9D9C" w14:textId="7173E4C5" w:rsidR="000856CC" w:rsidRDefault="000856CC" w:rsidP="000856CC">
      <w:pPr>
        <w:pStyle w:val="af7"/>
        <w:numPr>
          <w:ilvl w:val="0"/>
          <w:numId w:val="25"/>
        </w:numPr>
        <w:ind w:firstLineChars="0"/>
        <w:rPr>
          <w:lang w:eastAsia="zh-CN"/>
        </w:rPr>
      </w:pPr>
      <w:r>
        <w:rPr>
          <w:lang w:eastAsia="zh-CN"/>
        </w:rPr>
        <w:t>Time: The project involves almost all customers, internal core business departments and external companies. Due to the large number of related parties and complex business logic, the project will take no less than 6 months to implement.</w:t>
      </w:r>
    </w:p>
    <w:p w14:paraId="75B6FF1F" w14:textId="0890532C" w:rsidR="000856CC" w:rsidRDefault="000856CC" w:rsidP="000856CC">
      <w:pPr>
        <w:pStyle w:val="af7"/>
        <w:numPr>
          <w:ilvl w:val="0"/>
          <w:numId w:val="25"/>
        </w:numPr>
        <w:ind w:firstLineChars="0"/>
        <w:rPr>
          <w:lang w:eastAsia="zh-CN"/>
        </w:rPr>
      </w:pPr>
      <w:r>
        <w:rPr>
          <w:lang w:eastAsia="zh-CN"/>
        </w:rPr>
        <w:t>Cost: The internal system structure of the project is complex, system boundaries and external interactions are many, and there may be problems of scope expansion and project delay, and the overall project cost is high.</w:t>
      </w:r>
    </w:p>
    <w:p w14:paraId="18B2A384" w14:textId="77777777" w:rsidR="000856CC" w:rsidRDefault="000856CC" w:rsidP="000856CC">
      <w:pPr>
        <w:rPr>
          <w:lang w:eastAsia="zh-CN"/>
        </w:rPr>
      </w:pPr>
      <w:r>
        <w:rPr>
          <w:lang w:eastAsia="zh-CN"/>
        </w:rPr>
        <w:lastRenderedPageBreak/>
        <w:t>Project 2 has certain risks. The low risk score is 80. The specific analysis is as follows:</w:t>
      </w:r>
    </w:p>
    <w:p w14:paraId="1837CBFB" w14:textId="1B9DDAE6" w:rsidR="000856CC" w:rsidRDefault="000856CC" w:rsidP="000856CC">
      <w:pPr>
        <w:pStyle w:val="af7"/>
        <w:numPr>
          <w:ilvl w:val="0"/>
          <w:numId w:val="26"/>
        </w:numPr>
        <w:ind w:firstLineChars="0"/>
        <w:rPr>
          <w:lang w:eastAsia="zh-CN"/>
        </w:rPr>
      </w:pPr>
      <w:r>
        <w:rPr>
          <w:lang w:eastAsia="zh-CN"/>
        </w:rPr>
        <w:t>Scope: The scope of the project is mainly concentrated within the enterprise, including sales department, financial department and operation department. The relevant parties of the project are based on the internal enterprise, and the scope of the project is relatively clear.</w:t>
      </w:r>
    </w:p>
    <w:p w14:paraId="2F992B89" w14:textId="53D4237C" w:rsidR="000856CC" w:rsidRDefault="000856CC" w:rsidP="000856CC">
      <w:pPr>
        <w:pStyle w:val="af7"/>
        <w:numPr>
          <w:ilvl w:val="0"/>
          <w:numId w:val="26"/>
        </w:numPr>
        <w:ind w:firstLineChars="0"/>
        <w:rPr>
          <w:lang w:eastAsia="zh-CN"/>
        </w:rPr>
      </w:pPr>
      <w:r>
        <w:rPr>
          <w:lang w:eastAsia="zh-CN"/>
        </w:rPr>
        <w:t>Time: The project involves the core business departments of the enterprise, but mainly focuses on customer management and service. The time required for project implementation is no less than 3 months.</w:t>
      </w:r>
    </w:p>
    <w:p w14:paraId="5807E2C4" w14:textId="47FE4B60" w:rsidR="000856CC" w:rsidRDefault="000856CC" w:rsidP="000856CC">
      <w:pPr>
        <w:pStyle w:val="af7"/>
        <w:numPr>
          <w:ilvl w:val="0"/>
          <w:numId w:val="26"/>
        </w:numPr>
        <w:ind w:firstLineChars="0"/>
        <w:rPr>
          <w:lang w:eastAsia="zh-CN"/>
        </w:rPr>
      </w:pPr>
      <w:r>
        <w:rPr>
          <w:lang w:eastAsia="zh-CN"/>
        </w:rPr>
        <w:t>Cost: As the core of customer relationship management, the project boundary is relatively clear, related parties are concentrated within the enterprise, and the overall project cost is moderate.</w:t>
      </w:r>
    </w:p>
    <w:p w14:paraId="03F60004" w14:textId="77777777" w:rsidR="000856CC" w:rsidRDefault="000856CC" w:rsidP="000856CC">
      <w:pPr>
        <w:rPr>
          <w:lang w:eastAsia="zh-CN"/>
        </w:rPr>
      </w:pPr>
      <w:r>
        <w:rPr>
          <w:lang w:eastAsia="zh-CN"/>
        </w:rPr>
        <w:t>Project 3 has a higher risk, and the low risk score is 60. The specific analysis is as follows:</w:t>
      </w:r>
    </w:p>
    <w:p w14:paraId="0F6B44EA" w14:textId="2828A6AD" w:rsidR="000856CC" w:rsidRDefault="000856CC" w:rsidP="000856CC">
      <w:pPr>
        <w:pStyle w:val="af7"/>
        <w:numPr>
          <w:ilvl w:val="0"/>
          <w:numId w:val="27"/>
        </w:numPr>
        <w:ind w:firstLineChars="0"/>
        <w:rPr>
          <w:lang w:eastAsia="zh-CN"/>
        </w:rPr>
      </w:pPr>
      <w:r>
        <w:rPr>
          <w:lang w:eastAsia="zh-CN"/>
        </w:rPr>
        <w:t>Scope: The scope of the project involves internal and external scopes. The internal scope includes at least the sales department, financial department and operation department, and the external scope includes at least airlines and airport operating companies. There are many parties involved in the project and the needs are complex, and the problem of ambiguous project scope may arise.</w:t>
      </w:r>
    </w:p>
    <w:p w14:paraId="213F85F9" w14:textId="5E193816" w:rsidR="000856CC" w:rsidRDefault="000856CC" w:rsidP="000856CC">
      <w:pPr>
        <w:pStyle w:val="af7"/>
        <w:numPr>
          <w:ilvl w:val="0"/>
          <w:numId w:val="27"/>
        </w:numPr>
        <w:ind w:firstLineChars="0"/>
        <w:rPr>
          <w:lang w:eastAsia="zh-CN"/>
        </w:rPr>
      </w:pPr>
      <w:r>
        <w:rPr>
          <w:lang w:eastAsia="zh-CN"/>
        </w:rPr>
        <w:t>Time: The project involves almost all customers, internal core business departments and external companies. Due to the large number of related parties, the project will take no less than 6 months to implement.</w:t>
      </w:r>
    </w:p>
    <w:p w14:paraId="4CBD34F8" w14:textId="01C0B600" w:rsidR="000856CC" w:rsidRPr="000856CC" w:rsidRDefault="000856CC" w:rsidP="000856CC">
      <w:pPr>
        <w:pStyle w:val="af7"/>
        <w:numPr>
          <w:ilvl w:val="0"/>
          <w:numId w:val="27"/>
        </w:numPr>
        <w:ind w:firstLineChars="0"/>
        <w:rPr>
          <w:lang w:eastAsia="zh-CN"/>
        </w:rPr>
      </w:pPr>
      <w:r>
        <w:rPr>
          <w:lang w:eastAsia="zh-CN"/>
        </w:rPr>
        <w:t>Cost: Cost: The internal system structure of the project is complex, system boundaries and external interactions are many, and there may be problems with scope expansion and project delay, and the overall cost of the project is relatively high.</w:t>
      </w:r>
    </w:p>
    <w:p w14:paraId="245AF206" w14:textId="2640569D" w:rsidR="000856CC" w:rsidRDefault="000856CC">
      <w:pPr>
        <w:rPr>
          <w:lang w:eastAsia="zh-CN"/>
        </w:rPr>
      </w:pPr>
      <w:r w:rsidRPr="000856CC">
        <w:rPr>
          <w:lang w:eastAsia="zh-CN"/>
        </w:rPr>
        <w:t>Thus, project 2 requires relatively small resources for execution and has relatively low foreseeable execution risks.</w:t>
      </w:r>
    </w:p>
    <w:p w14:paraId="0D47828E" w14:textId="3A8D7C2C" w:rsidR="000856CC" w:rsidRPr="000856CC" w:rsidRDefault="000856CC">
      <w:pPr>
        <w:rPr>
          <w:lang w:eastAsia="zh-CN"/>
        </w:rPr>
      </w:pPr>
      <w:r w:rsidRPr="000856CC">
        <w:rPr>
          <w:lang w:eastAsia="zh-CN"/>
        </w:rPr>
        <w:t>This project (Project 2) was selected based on the analysis of the matching degree with the enterprise goal and the analysis of the execution difficulty of the project.</w:t>
      </w:r>
    </w:p>
    <w:p w14:paraId="4721D4EA" w14:textId="08314A74" w:rsidR="00EB747A" w:rsidRDefault="00A96707" w:rsidP="00903687">
      <w:pPr>
        <w:pStyle w:val="1"/>
      </w:pPr>
      <w:bookmarkStart w:id="2" w:name="_Toc52911191"/>
      <w:r w:rsidRPr="00A96707">
        <w:lastRenderedPageBreak/>
        <w:t>Scope Description</w:t>
      </w:r>
      <w:bookmarkEnd w:id="2"/>
    </w:p>
    <w:p w14:paraId="39D326AB" w14:textId="1F1E9B5B" w:rsidR="00EB747A" w:rsidRPr="000856CC" w:rsidRDefault="000856CC">
      <w:pPr>
        <w:rPr>
          <w:lang w:eastAsia="zh-CN"/>
        </w:rPr>
      </w:pPr>
      <w:r w:rsidRPr="000856CC">
        <w:rPr>
          <w:lang w:eastAsia="zh-CN"/>
        </w:rPr>
        <w:t>The scope of this project is planning, design, build and implement a customer loyalty management system, through the study of the statistical analysis of customer consumption in air travel, and according to different consumer behavior through the integral form of the cumulative, create and maintain a points system, to ensure that users can, through the integration of the consumption for different integral lines can exchange for different gifts, in addition, as the clients receive the accumulative integral number, also the hierarchical management system the customers, to ensure that the targeted for different consumption levels of customers to provide differentiated services and information push.</w:t>
      </w:r>
    </w:p>
    <w:p w14:paraId="009ED327" w14:textId="5A920C45" w:rsidR="00DD11EF" w:rsidRPr="00DD11EF" w:rsidRDefault="00A96707" w:rsidP="00DD11EF">
      <w:pPr>
        <w:pStyle w:val="1"/>
      </w:pPr>
      <w:bookmarkStart w:id="3" w:name="_Toc52911192"/>
      <w:r w:rsidRPr="00A96707">
        <w:t>High Level Project Requirements</w:t>
      </w:r>
      <w:bookmarkEnd w:id="3"/>
    </w:p>
    <w:p w14:paraId="4835320D" w14:textId="77777777" w:rsidR="00053EAF" w:rsidRDefault="00053EAF" w:rsidP="00053EAF">
      <w:r>
        <w:t>This project has a high degree of matching with the company's strategic goals and conforms to the company's corporate development goals. It has been approved for implementation. Several requirements must be met during the successful execution of the project. The high-level requirements that have been determined for this project are as follows:</w:t>
      </w:r>
    </w:p>
    <w:p w14:paraId="3BCDEDA5" w14:textId="77777777" w:rsidR="00053EAF" w:rsidRDefault="00053EAF" w:rsidP="00053EAF">
      <w:r>
        <w:t>1. The consumption trend of the customer's entire life cycle can be analyzed through this system</w:t>
      </w:r>
    </w:p>
    <w:p w14:paraId="6622B35F" w14:textId="77777777" w:rsidR="00053EAF" w:rsidRDefault="00053EAF" w:rsidP="00053EAF">
      <w:r>
        <w:t>2. Point reward exchange recommendation can be made based on customer's consumption behavior</w:t>
      </w:r>
    </w:p>
    <w:p w14:paraId="5C483AF2" w14:textId="77777777" w:rsidR="00053EAF" w:rsidRDefault="00053EAF" w:rsidP="00053EAF">
      <w:r>
        <w:t>3. A list of customers who may be facing churn problems based on customer consumption behavior analysis</w:t>
      </w:r>
    </w:p>
    <w:p w14:paraId="5691E61F" w14:textId="5A0A4448" w:rsidR="00E159A5" w:rsidRDefault="00053EAF" w:rsidP="00053EAF">
      <w:r>
        <w:t>4. Can be accessed from the office or remotely</w:t>
      </w:r>
    </w:p>
    <w:p w14:paraId="70F20781" w14:textId="12CA547B" w:rsidR="00EB747A" w:rsidRDefault="00A96707" w:rsidP="00DD11EF">
      <w:pPr>
        <w:pStyle w:val="1"/>
      </w:pPr>
      <w:bookmarkStart w:id="4" w:name="_Toc52911193"/>
      <w:r w:rsidRPr="00A96707">
        <w:t>Project Boundaries</w:t>
      </w:r>
      <w:bookmarkEnd w:id="4"/>
    </w:p>
    <w:p w14:paraId="2681060E" w14:textId="77777777" w:rsidR="00053EAF" w:rsidRDefault="00053EAF" w:rsidP="00053EAF">
      <w:r>
        <w:t xml:space="preserve">The scope of this project includes planning, design, construction and implementation of a system for the company's customer loyalty management. This includes the collection of requirements, the collection of all the opinions, concepts, technical design and coding work of the project team </w:t>
      </w:r>
      <w:r>
        <w:lastRenderedPageBreak/>
        <w:t>members on the system, system testing and troubleshooting, etc. It also includes the system user manual and training on operating the system.</w:t>
      </w:r>
    </w:p>
    <w:p w14:paraId="05D110B6" w14:textId="3ED2019B" w:rsidR="00EB747A" w:rsidRDefault="00053EAF" w:rsidP="00053EAF">
      <w:r>
        <w:t>The scope of this project does not include the implementation of the infrastructure required for system operation, and the implementation of privacy protection strategies based on the regulatory requirements of different countries.</w:t>
      </w:r>
    </w:p>
    <w:p w14:paraId="08C2A3AD" w14:textId="20297306" w:rsidR="00EB747A" w:rsidRDefault="00A96707" w:rsidP="00EB747A">
      <w:pPr>
        <w:pStyle w:val="1"/>
      </w:pPr>
      <w:bookmarkStart w:id="5" w:name="_Toc52911194"/>
      <w:r w:rsidRPr="00A96707">
        <w:t>Project Deliverables</w:t>
      </w:r>
      <w:bookmarkEnd w:id="5"/>
    </w:p>
    <w:p w14:paraId="66CAA8A4" w14:textId="6FF29DD9" w:rsidR="00EB747A" w:rsidRDefault="003A39E7">
      <w:r w:rsidRPr="003A39E7">
        <w:t>There are several deliverables which will be produced as a result of the successful completion of th</w:t>
      </w:r>
      <w:r>
        <w:rPr>
          <w:lang w:eastAsia="zh-CN"/>
        </w:rPr>
        <w:t>is</w:t>
      </w:r>
      <w:r w:rsidRPr="003A39E7">
        <w:rPr>
          <w:rFonts w:hint="eastAsia"/>
          <w:lang w:eastAsia="zh-CN"/>
        </w:rPr>
        <w:t xml:space="preserve"> </w:t>
      </w:r>
      <w:r>
        <w:t>p</w:t>
      </w:r>
      <w:r w:rsidRPr="003A39E7">
        <w:t>roject.  If all of the following deliverables are not met then the project will not be considered successful.  The Project Manager is responsible for ensuring the completion of these deliverables.</w:t>
      </w:r>
    </w:p>
    <w:p w14:paraId="7A7BAC6A" w14:textId="616F60DE" w:rsidR="003A39E7" w:rsidRPr="003A39E7" w:rsidRDefault="003A39E7">
      <w:r>
        <w:rPr>
          <w:rFonts w:hint="eastAsia"/>
        </w:rPr>
        <w:t>1</w:t>
      </w:r>
      <w:r>
        <w:t>. Final system(include Functionality implementation)</w:t>
      </w:r>
      <w:r w:rsidRPr="003A39E7">
        <w:t>: A system that has been tested and meets all functional requirements</w:t>
      </w:r>
    </w:p>
    <w:p w14:paraId="2EBFE8DD" w14:textId="58605F52" w:rsidR="003A39E7" w:rsidRDefault="003A39E7">
      <w:pPr>
        <w:rPr>
          <w:lang w:eastAsia="zh-CN"/>
        </w:rPr>
      </w:pPr>
      <w:r>
        <w:rPr>
          <w:rFonts w:hint="eastAsia"/>
          <w:lang w:eastAsia="zh-CN"/>
        </w:rPr>
        <w:t>2</w:t>
      </w:r>
      <w:r>
        <w:rPr>
          <w:lang w:eastAsia="zh-CN"/>
        </w:rPr>
        <w:t xml:space="preserve">. Justification for project selection: </w:t>
      </w:r>
      <w:r w:rsidRPr="003A39E7">
        <w:rPr>
          <w:lang w:eastAsia="zh-CN"/>
        </w:rPr>
        <w:t>Reasons for choosing this project, including at least enterprise-level reasons and project-level reasons</w:t>
      </w:r>
    </w:p>
    <w:p w14:paraId="794226DE" w14:textId="7824D49D" w:rsidR="003A39E7" w:rsidRDefault="003A39E7">
      <w:pPr>
        <w:rPr>
          <w:lang w:eastAsia="zh-CN"/>
        </w:rPr>
      </w:pPr>
      <w:r>
        <w:rPr>
          <w:rFonts w:hint="eastAsia"/>
          <w:lang w:eastAsia="zh-CN"/>
        </w:rPr>
        <w:t>3</w:t>
      </w:r>
      <w:r>
        <w:rPr>
          <w:lang w:eastAsia="zh-CN"/>
        </w:rPr>
        <w:t xml:space="preserve">. Business case: </w:t>
      </w:r>
      <w:r w:rsidRPr="003A39E7">
        <w:rPr>
          <w:lang w:eastAsia="zh-CN"/>
        </w:rPr>
        <w:t>a proven business case analysis supported by industry data</w:t>
      </w:r>
    </w:p>
    <w:p w14:paraId="2BDF4486" w14:textId="7BB256CB" w:rsidR="003A39E7" w:rsidRDefault="003A39E7">
      <w:pPr>
        <w:rPr>
          <w:lang w:eastAsia="zh-CN"/>
        </w:rPr>
      </w:pPr>
      <w:r>
        <w:rPr>
          <w:rFonts w:hint="eastAsia"/>
          <w:lang w:eastAsia="zh-CN"/>
        </w:rPr>
        <w:t>4</w:t>
      </w:r>
      <w:r>
        <w:rPr>
          <w:lang w:eastAsia="zh-CN"/>
        </w:rPr>
        <w:t xml:space="preserve">. Project charter: </w:t>
      </w:r>
      <w:r w:rsidRPr="003A39E7">
        <w:rPr>
          <w:lang w:eastAsia="zh-CN"/>
        </w:rPr>
        <w:t>Basically cover the management methods and related regulations of all aspects of daily management of project implementation, and have been approved by the project team before project implementation</w:t>
      </w:r>
    </w:p>
    <w:p w14:paraId="33E646A3" w14:textId="37743127" w:rsidR="003A39E7" w:rsidRDefault="003A39E7">
      <w:pPr>
        <w:rPr>
          <w:lang w:eastAsia="zh-CN"/>
        </w:rPr>
      </w:pPr>
      <w:r>
        <w:rPr>
          <w:rFonts w:hint="eastAsia"/>
          <w:lang w:eastAsia="zh-CN"/>
        </w:rPr>
        <w:t>5</w:t>
      </w:r>
      <w:r>
        <w:rPr>
          <w:lang w:eastAsia="zh-CN"/>
        </w:rPr>
        <w:t xml:space="preserve">. Project Scope Statement: </w:t>
      </w:r>
      <w:r w:rsidRPr="003A39E7">
        <w:rPr>
          <w:lang w:eastAsia="zh-CN"/>
        </w:rPr>
        <w:t>A clear statement of the specific scope of the implementation of the project, the boundary conditions of the project, the constraints and assumptions of the implementation of the project, and the approval of the project team before the implementation of the project</w:t>
      </w:r>
    </w:p>
    <w:p w14:paraId="025A5AAA" w14:textId="0B760341" w:rsidR="003A39E7" w:rsidRDefault="003A39E7">
      <w:pPr>
        <w:rPr>
          <w:lang w:eastAsia="zh-CN"/>
        </w:rPr>
      </w:pPr>
      <w:r>
        <w:rPr>
          <w:rFonts w:hint="eastAsia"/>
          <w:lang w:eastAsia="zh-CN"/>
        </w:rPr>
        <w:t>6</w:t>
      </w:r>
      <w:r>
        <w:rPr>
          <w:lang w:eastAsia="zh-CN"/>
        </w:rPr>
        <w:t xml:space="preserve">. WBS and project schedule: </w:t>
      </w:r>
      <w:r w:rsidRPr="003A39E7">
        <w:rPr>
          <w:lang w:eastAsia="zh-CN"/>
        </w:rPr>
        <w:t>Dismantle tasks during the entire execution of this project to ensure that all tasks are disassembled into the smallest implementable unit, and approved by the project team before the project is executed</w:t>
      </w:r>
    </w:p>
    <w:p w14:paraId="49F6D024" w14:textId="4CC0D0A9" w:rsidR="003A39E7" w:rsidRDefault="003A39E7">
      <w:pPr>
        <w:rPr>
          <w:lang w:eastAsia="zh-CN"/>
        </w:rPr>
      </w:pPr>
      <w:r>
        <w:rPr>
          <w:rFonts w:hint="eastAsia"/>
          <w:lang w:eastAsia="zh-CN"/>
        </w:rPr>
        <w:lastRenderedPageBreak/>
        <w:t>7</w:t>
      </w:r>
      <w:r>
        <w:rPr>
          <w:lang w:eastAsia="zh-CN"/>
        </w:rPr>
        <w:t xml:space="preserve">. Risk management: </w:t>
      </w:r>
      <w:r w:rsidRPr="003A39E7">
        <w:rPr>
          <w:lang w:eastAsia="zh-CN"/>
        </w:rPr>
        <w:t>Prejudge, identify, and analyze various risks that may be foreseen during the implementation of this project, and promptly handle and track various risk situations during the implementation of the project</w:t>
      </w:r>
    </w:p>
    <w:p w14:paraId="633005D2" w14:textId="7A9B1193" w:rsidR="003A39E7" w:rsidRDefault="003A39E7">
      <w:pPr>
        <w:rPr>
          <w:lang w:eastAsia="zh-CN"/>
        </w:rPr>
      </w:pPr>
      <w:r>
        <w:rPr>
          <w:rFonts w:hint="eastAsia"/>
          <w:lang w:eastAsia="zh-CN"/>
        </w:rPr>
        <w:t>8</w:t>
      </w:r>
      <w:r>
        <w:rPr>
          <w:lang w:eastAsia="zh-CN"/>
        </w:rPr>
        <w:t>. Effort/Cost estimation</w:t>
      </w:r>
      <w:r w:rsidR="007D539C">
        <w:rPr>
          <w:lang w:eastAsia="zh-CN"/>
        </w:rPr>
        <w:t xml:space="preserve">: </w:t>
      </w:r>
      <w:r w:rsidR="007D539C" w:rsidRPr="007D539C">
        <w:rPr>
          <w:lang w:eastAsia="zh-CN"/>
        </w:rPr>
        <w:t>Analyze all the resources (at least covering economic resources, time resources, and human resources) required for the implementation of this project, and propose a response plan for the acquisition of unexpected resources encountered during the implementation of the project. Approved by the project team before project execution</w:t>
      </w:r>
    </w:p>
    <w:p w14:paraId="73EC3DA2" w14:textId="6EE4129D" w:rsidR="003A39E7" w:rsidRDefault="003A39E7">
      <w:pPr>
        <w:rPr>
          <w:lang w:eastAsia="zh-CN"/>
        </w:rPr>
      </w:pPr>
      <w:r>
        <w:rPr>
          <w:rFonts w:hint="eastAsia"/>
          <w:lang w:eastAsia="zh-CN"/>
        </w:rPr>
        <w:t>9</w:t>
      </w:r>
      <w:r>
        <w:rPr>
          <w:lang w:eastAsia="zh-CN"/>
        </w:rPr>
        <w:t>.Demonstration of project execution</w:t>
      </w:r>
      <w:r w:rsidR="007D539C">
        <w:rPr>
          <w:lang w:eastAsia="zh-CN"/>
        </w:rPr>
        <w:t xml:space="preserve">: </w:t>
      </w:r>
      <w:r w:rsidR="007D539C" w:rsidRPr="007D539C">
        <w:rPr>
          <w:lang w:eastAsia="zh-CN"/>
        </w:rPr>
        <w:t>According to the high-level requirements and requirements summary of this project, develop a prototype system, and perform rapid iteration based on the prototype system</w:t>
      </w:r>
    </w:p>
    <w:p w14:paraId="37BC3ECE" w14:textId="29CC67B3" w:rsidR="003A39E7" w:rsidRDefault="003A39E7">
      <w:pPr>
        <w:rPr>
          <w:lang w:eastAsia="zh-CN"/>
        </w:rPr>
      </w:pPr>
      <w:r>
        <w:rPr>
          <w:rFonts w:hint="eastAsia"/>
          <w:lang w:eastAsia="zh-CN"/>
        </w:rPr>
        <w:t>1</w:t>
      </w:r>
      <w:r>
        <w:rPr>
          <w:lang w:eastAsia="zh-CN"/>
        </w:rPr>
        <w:t>0. Evidence of effective use of version control system</w:t>
      </w:r>
      <w:r w:rsidR="007D539C">
        <w:rPr>
          <w:lang w:eastAsia="zh-CN"/>
        </w:rPr>
        <w:t xml:space="preserve">: </w:t>
      </w:r>
      <w:r w:rsidR="007D539C" w:rsidRPr="007D539C">
        <w:rPr>
          <w:lang w:eastAsia="zh-CN"/>
        </w:rPr>
        <w:t>version control of the phased version during the execution of this project through the GitHub system</w:t>
      </w:r>
    </w:p>
    <w:p w14:paraId="696DCDA6" w14:textId="3E061381" w:rsidR="003A39E7" w:rsidRDefault="003A39E7">
      <w:pPr>
        <w:rPr>
          <w:lang w:eastAsia="zh-CN"/>
        </w:rPr>
      </w:pPr>
      <w:r>
        <w:rPr>
          <w:lang w:eastAsia="zh-CN"/>
        </w:rPr>
        <w:t>11. Project closing and lesson learnt</w:t>
      </w:r>
      <w:r w:rsidR="007D539C">
        <w:rPr>
          <w:lang w:eastAsia="zh-CN"/>
        </w:rPr>
        <w:t xml:space="preserve">: </w:t>
      </w:r>
      <w:r w:rsidR="007D539C" w:rsidRPr="007D539C">
        <w:rPr>
          <w:lang w:eastAsia="zh-CN"/>
        </w:rPr>
        <w:t>formal project closing and lesson learnt analysis</w:t>
      </w:r>
    </w:p>
    <w:p w14:paraId="0B8F2148" w14:textId="1AFC653A" w:rsidR="003A39E7" w:rsidRDefault="003A39E7">
      <w:pPr>
        <w:rPr>
          <w:lang w:eastAsia="zh-CN"/>
        </w:rPr>
      </w:pPr>
      <w:r>
        <w:rPr>
          <w:rFonts w:hint="eastAsia"/>
          <w:lang w:eastAsia="zh-CN"/>
        </w:rPr>
        <w:t>1</w:t>
      </w:r>
      <w:r>
        <w:rPr>
          <w:lang w:eastAsia="zh-CN"/>
        </w:rPr>
        <w:t>2. Meeting records</w:t>
      </w:r>
      <w:r w:rsidR="007D539C">
        <w:rPr>
          <w:lang w:eastAsia="zh-CN"/>
        </w:rPr>
        <w:t xml:space="preserve">: </w:t>
      </w:r>
      <w:r w:rsidR="007D539C" w:rsidRPr="007D539C">
        <w:rPr>
          <w:lang w:eastAsia="zh-CN"/>
        </w:rPr>
        <w:t>The meeting minutes formed after each weekly meeting in the project team should at least include the meeting time, participants, the subject of the meeting, the next step and the person in charge, etc.</w:t>
      </w:r>
    </w:p>
    <w:p w14:paraId="0BFA75D9" w14:textId="32D4CD3B" w:rsidR="003A39E7" w:rsidRDefault="003A39E7">
      <w:pPr>
        <w:rPr>
          <w:lang w:eastAsia="zh-CN"/>
        </w:rPr>
      </w:pPr>
      <w:r>
        <w:rPr>
          <w:rFonts w:hint="eastAsia"/>
          <w:lang w:eastAsia="zh-CN"/>
        </w:rPr>
        <w:t>1</w:t>
      </w:r>
      <w:r>
        <w:rPr>
          <w:lang w:eastAsia="zh-CN"/>
        </w:rPr>
        <w:t>3. User interface prototype</w:t>
      </w:r>
      <w:r w:rsidR="007D539C">
        <w:rPr>
          <w:lang w:eastAsia="zh-CN"/>
        </w:rPr>
        <w:t xml:space="preserve">: </w:t>
      </w:r>
      <w:r w:rsidR="007D539C" w:rsidRPr="007D539C">
        <w:rPr>
          <w:lang w:eastAsia="zh-CN"/>
        </w:rPr>
        <w:t>A set of user interface prototypes that meet the requirements of this project.</w:t>
      </w:r>
    </w:p>
    <w:p w14:paraId="37912F05" w14:textId="0E573194" w:rsidR="00C2798F" w:rsidRDefault="00C2798F" w:rsidP="00C2798F">
      <w:pPr>
        <w:pStyle w:val="1"/>
        <w:rPr>
          <w:lang w:eastAsia="zh-CN"/>
        </w:rPr>
      </w:pPr>
      <w:bookmarkStart w:id="6" w:name="_Toc52911195"/>
      <w:r>
        <w:rPr>
          <w:rFonts w:hint="eastAsia"/>
          <w:lang w:eastAsia="zh-CN"/>
        </w:rPr>
        <w:t>P</w:t>
      </w:r>
      <w:r>
        <w:rPr>
          <w:lang w:eastAsia="zh-CN"/>
        </w:rPr>
        <w:t>roject Success Criteria</w:t>
      </w:r>
      <w:bookmarkEnd w:id="6"/>
    </w:p>
    <w:p w14:paraId="01B16519" w14:textId="5396F1AE" w:rsidR="007D539C" w:rsidRDefault="007D539C" w:rsidP="007D539C">
      <w:r>
        <w:t>Acceptance criteria have been established for this project to ensure thorough vetting and successful completion of the project.  The acceptance criteria are both qualitative and quantitative in nature.  All acceptance criteria must be met in order to achieve success for this project:</w:t>
      </w:r>
    </w:p>
    <w:p w14:paraId="0D801207" w14:textId="2A5AF9C4" w:rsidR="007D539C" w:rsidRDefault="007D539C" w:rsidP="007D539C">
      <w:r>
        <w:t>1. Meet all deliverables within scheduled time and budget tolerances</w:t>
      </w:r>
    </w:p>
    <w:p w14:paraId="054054E4" w14:textId="30B0E833" w:rsidR="007D539C" w:rsidRDefault="007D539C" w:rsidP="007D539C">
      <w:r>
        <w:t xml:space="preserve">2. </w:t>
      </w:r>
      <w:r w:rsidRPr="007D539C">
        <w:t>Reduce customer churn by at least 20%</w:t>
      </w:r>
    </w:p>
    <w:p w14:paraId="100557BE" w14:textId="78C0DF9A" w:rsidR="007D539C" w:rsidRDefault="007D539C" w:rsidP="007D539C">
      <w:r>
        <w:t>3. Reduce budget overruns by at least 30%</w:t>
      </w:r>
    </w:p>
    <w:p w14:paraId="3803CE3E" w14:textId="054E9808" w:rsidR="007D539C" w:rsidRDefault="007D539C" w:rsidP="007D539C">
      <w:r>
        <w:lastRenderedPageBreak/>
        <w:t xml:space="preserve">4. </w:t>
      </w:r>
      <w:r w:rsidRPr="007D539C">
        <w:t>Improve the accuracy of product/service push information by at least 20%</w:t>
      </w:r>
    </w:p>
    <w:p w14:paraId="56D66B2F" w14:textId="34A006BA" w:rsidR="00C2798F" w:rsidRDefault="007D539C" w:rsidP="007D539C">
      <w:r>
        <w:t>5. Accomplish an overall performance improvement in program metrics</w:t>
      </w:r>
    </w:p>
    <w:bookmarkStart w:id="7" w:name="_Toc52911196"/>
    <w:p w14:paraId="0CAC6E9D" w14:textId="3548EA8C" w:rsidR="003312ED" w:rsidRDefault="008E2751">
      <w:pPr>
        <w:pStyle w:val="1"/>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7"/>
    </w:p>
    <w:p w14:paraId="4E1C3010" w14:textId="7C51F1C6" w:rsidR="003312ED" w:rsidRDefault="008E2751">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2EF7926F" w14:textId="77777777" w:rsidTr="00183DCC">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1F4E79" w:themeFill="accent1" w:themeFillShade="80"/>
          </w:tcPr>
          <w:p w14:paraId="2A6CA40A" w14:textId="2B511BDA" w:rsidR="003312ED" w:rsidRPr="00183DCC" w:rsidRDefault="008E2751" w:rsidP="00ED336F">
            <w:pPr>
              <w:jc w:val="center"/>
              <w:rPr>
                <w:color w:val="FFFFFF" w:themeColor="background1"/>
              </w:rPr>
            </w:pPr>
            <w:sdt>
              <w:sdtPr>
                <w:rPr>
                  <w:color w:val="FFFFFF" w:themeColor="background1"/>
                </w:rPr>
                <w:alias w:val="Name:"/>
                <w:tag w:val="Name:"/>
                <w:id w:val="906499201"/>
                <w:placeholder>
                  <w:docPart w:val="8C7ED6FAC9714DBF9EEC5044316D0EAA"/>
                </w:placeholder>
                <w:temporary/>
                <w:showingPlcHdr/>
                <w15:appearance w15:val="hidden"/>
              </w:sdtPr>
              <w:sdtEndPr/>
              <w:sdtContent>
                <w:r w:rsidR="001A728E" w:rsidRPr="00183DCC">
                  <w:rPr>
                    <w:color w:val="FFFFFF" w:themeColor="background1"/>
                  </w:rPr>
                  <w:t>Name</w:t>
                </w:r>
              </w:sdtContent>
            </w:sdt>
          </w:p>
        </w:tc>
        <w:tc>
          <w:tcPr>
            <w:tcW w:w="1923" w:type="pct"/>
            <w:shd w:val="clear" w:color="auto" w:fill="1F4E79" w:themeFill="accent1" w:themeFillShade="80"/>
          </w:tcPr>
          <w:p w14:paraId="24DDDF63" w14:textId="255BAADC" w:rsidR="003312ED" w:rsidRPr="00183DCC" w:rsidRDefault="008E2751" w:rsidP="00ED336F">
            <w:pPr>
              <w:jc w:val="center"/>
              <w:rPr>
                <w:color w:val="FFFFFF" w:themeColor="background1"/>
              </w:rPr>
            </w:pPr>
            <w:sdt>
              <w:sdtPr>
                <w:rPr>
                  <w:color w:val="FFFFFF" w:themeColor="background1"/>
                </w:rPr>
                <w:alias w:val="Title:"/>
                <w:tag w:val="Title:"/>
                <w:id w:val="1370873178"/>
                <w:placeholder>
                  <w:docPart w:val="C226C36B85B64A9FA4D0D01251ABA276"/>
                </w:placeholder>
                <w:temporary/>
                <w:showingPlcHdr/>
                <w15:appearance w15:val="hidden"/>
              </w:sdtPr>
              <w:sdtEndPr/>
              <w:sdtContent>
                <w:r w:rsidR="002A3B74" w:rsidRPr="00183DCC">
                  <w:rPr>
                    <w:color w:val="FFFFFF" w:themeColor="background1"/>
                  </w:rPr>
                  <w:t>Title</w:t>
                </w:r>
              </w:sdtContent>
            </w:sdt>
          </w:p>
        </w:tc>
        <w:tc>
          <w:tcPr>
            <w:tcW w:w="1155" w:type="pct"/>
            <w:shd w:val="clear" w:color="auto" w:fill="1F4E79" w:themeFill="accent1" w:themeFillShade="80"/>
          </w:tcPr>
          <w:p w14:paraId="6ECFA4F1" w14:textId="5503E61F" w:rsidR="003312ED" w:rsidRPr="00183DCC" w:rsidRDefault="008E2751" w:rsidP="00ED336F">
            <w:pPr>
              <w:jc w:val="center"/>
              <w:rPr>
                <w:color w:val="FFFFFF" w:themeColor="background1"/>
              </w:rPr>
            </w:pPr>
            <w:sdt>
              <w:sdtPr>
                <w:rPr>
                  <w:color w:val="FFFFFF" w:themeColor="background1"/>
                </w:rPr>
                <w:alias w:val="Date:"/>
                <w:tag w:val="Date:"/>
                <w:id w:val="1537934345"/>
                <w:placeholder>
                  <w:docPart w:val="20D84BB40097423BB91C214E427A149C"/>
                </w:placeholder>
                <w:temporary/>
                <w:showingPlcHdr/>
                <w15:appearance w15:val="hidden"/>
              </w:sdtPr>
              <w:sdtEndPr/>
              <w:sdtContent>
                <w:r w:rsidR="002A3B74" w:rsidRPr="00183DCC">
                  <w:rPr>
                    <w:color w:val="FFFFFF" w:themeColor="background1"/>
                  </w:rPr>
                  <w:t>Date</w:t>
                </w:r>
              </w:sdtContent>
            </w:sdt>
          </w:p>
        </w:tc>
      </w:tr>
      <w:tr w:rsidR="003312ED" w14:paraId="025DBC3B" w14:textId="77777777" w:rsidTr="003312ED">
        <w:tc>
          <w:tcPr>
            <w:tcW w:w="1923" w:type="pct"/>
          </w:tcPr>
          <w:p w14:paraId="6AB980EA" w14:textId="77777777" w:rsidR="003312ED" w:rsidRDefault="003312ED"/>
        </w:tc>
        <w:tc>
          <w:tcPr>
            <w:tcW w:w="1923" w:type="pct"/>
          </w:tcPr>
          <w:p w14:paraId="699393FB" w14:textId="77777777" w:rsidR="003312ED" w:rsidRDefault="003312ED"/>
        </w:tc>
        <w:tc>
          <w:tcPr>
            <w:tcW w:w="1155" w:type="pct"/>
          </w:tcPr>
          <w:p w14:paraId="5DA0F181" w14:textId="77777777" w:rsidR="003312ED" w:rsidRDefault="003312ED"/>
        </w:tc>
      </w:tr>
      <w:tr w:rsidR="003312ED" w14:paraId="27B854AF" w14:textId="77777777" w:rsidTr="003312ED">
        <w:tc>
          <w:tcPr>
            <w:tcW w:w="1923" w:type="pct"/>
          </w:tcPr>
          <w:p w14:paraId="610AD928" w14:textId="77777777" w:rsidR="003312ED" w:rsidRDefault="003312ED"/>
        </w:tc>
        <w:tc>
          <w:tcPr>
            <w:tcW w:w="1923" w:type="pct"/>
          </w:tcPr>
          <w:p w14:paraId="7839B670" w14:textId="77777777" w:rsidR="003312ED" w:rsidRDefault="003312ED"/>
        </w:tc>
        <w:tc>
          <w:tcPr>
            <w:tcW w:w="1155" w:type="pct"/>
          </w:tcPr>
          <w:p w14:paraId="5918CE89" w14:textId="77777777" w:rsidR="003312ED" w:rsidRDefault="003312ED"/>
        </w:tc>
      </w:tr>
      <w:tr w:rsidR="003312ED" w14:paraId="195FE43B" w14:textId="77777777" w:rsidTr="003312ED">
        <w:tc>
          <w:tcPr>
            <w:tcW w:w="1923" w:type="pct"/>
          </w:tcPr>
          <w:p w14:paraId="65957B2A" w14:textId="77777777" w:rsidR="003312ED" w:rsidRDefault="003312ED"/>
        </w:tc>
        <w:tc>
          <w:tcPr>
            <w:tcW w:w="1923" w:type="pct"/>
          </w:tcPr>
          <w:p w14:paraId="32A2DFF0" w14:textId="77777777" w:rsidR="003312ED" w:rsidRDefault="003312ED"/>
        </w:tc>
        <w:tc>
          <w:tcPr>
            <w:tcW w:w="1155" w:type="pct"/>
          </w:tcPr>
          <w:p w14:paraId="2D75C052" w14:textId="77777777" w:rsidR="003312ED" w:rsidRDefault="003312ED"/>
        </w:tc>
      </w:tr>
    </w:tbl>
    <w:p w14:paraId="0EC36821" w14:textId="77777777" w:rsidR="003312ED" w:rsidRDefault="003312ED"/>
    <w:sectPr w:rsidR="003312ED" w:rsidSect="009546A0">
      <w:footerReference w:type="default" r:id="rId16"/>
      <w:type w:val="continuous"/>
      <w:pgSz w:w="12240" w:h="15840" w:code="1"/>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F70FB" w14:textId="77777777" w:rsidR="008E2751" w:rsidRDefault="008E2751">
      <w:pPr>
        <w:spacing w:after="0" w:line="240" w:lineRule="auto"/>
      </w:pPr>
      <w:r>
        <w:separator/>
      </w:r>
    </w:p>
  </w:endnote>
  <w:endnote w:type="continuationSeparator" w:id="0">
    <w:p w14:paraId="51E239ED" w14:textId="77777777" w:rsidR="008E2751" w:rsidRDefault="008E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altName w:val="宋体"/>
    <w:panose1 w:val="020B0604020202020204"/>
    <w:charset w:val="86"/>
    <w:family w:val="roman"/>
    <w:notTrueType/>
    <w:pitch w:val="default"/>
    <w:sig w:usb0="E0002AFF" w:usb1="C0007843" w:usb2="00000009" w:usb3="00000000" w:csb0="000001FF" w:csb1="00000000"/>
  </w:font>
  <w:font w:name="Times New Roman (正文 CS 字体)">
    <w:altName w:val="宋体"/>
    <w:panose1 w:val="020B0604020202020204"/>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1434557859"/>
      <w:docPartObj>
        <w:docPartGallery w:val="Page Numbers (Bottom of Page)"/>
        <w:docPartUnique/>
      </w:docPartObj>
    </w:sdtPr>
    <w:sdtEndPr>
      <w:rPr>
        <w:rStyle w:val="af6"/>
      </w:rPr>
    </w:sdtEndPr>
    <w:sdtContent>
      <w:p w14:paraId="73438B12" w14:textId="55048DCF" w:rsidR="005E5364" w:rsidRDefault="005E5364" w:rsidP="0006782D">
        <w:pPr>
          <w:pStyle w:val="ad"/>
          <w:framePr w:wrap="none" w:vAnchor="text" w:hAnchor="margin" w:y="1"/>
          <w:rPr>
            <w:rStyle w:val="af6"/>
          </w:rPr>
        </w:pPr>
        <w:r>
          <w:rPr>
            <w:rStyle w:val="af6"/>
          </w:rPr>
          <w:fldChar w:fldCharType="begin"/>
        </w:r>
        <w:r>
          <w:rPr>
            <w:rStyle w:val="af6"/>
          </w:rPr>
          <w:instrText xml:space="preserve"> PAGE </w:instrText>
        </w:r>
        <w:r>
          <w:rPr>
            <w:rStyle w:val="af6"/>
          </w:rPr>
          <w:fldChar w:fldCharType="end"/>
        </w:r>
      </w:p>
    </w:sdtContent>
  </w:sdt>
  <w:sdt>
    <w:sdtPr>
      <w:rPr>
        <w:rStyle w:val="af6"/>
      </w:rPr>
      <w:id w:val="-762072811"/>
      <w:docPartObj>
        <w:docPartGallery w:val="Page Numbers (Bottom of Page)"/>
        <w:docPartUnique/>
      </w:docPartObj>
    </w:sdtPr>
    <w:sdtEndPr>
      <w:rPr>
        <w:rStyle w:val="af6"/>
      </w:rPr>
    </w:sdtEndPr>
    <w:sdtContent>
      <w:p w14:paraId="63088905" w14:textId="3E5F4E42" w:rsidR="005E5364" w:rsidRDefault="005E5364" w:rsidP="005E5364">
        <w:pPr>
          <w:pStyle w:val="ad"/>
          <w:framePr w:wrap="none" w:vAnchor="text" w:hAnchor="margin" w:y="1"/>
          <w:ind w:firstLine="360"/>
          <w:rPr>
            <w:rStyle w:val="af6"/>
          </w:rPr>
        </w:pPr>
        <w:r>
          <w:rPr>
            <w:rStyle w:val="af6"/>
          </w:rPr>
          <w:fldChar w:fldCharType="begin"/>
        </w:r>
        <w:r>
          <w:rPr>
            <w:rStyle w:val="af6"/>
          </w:rPr>
          <w:instrText xml:space="preserve"> PAGE </w:instrText>
        </w:r>
        <w:r>
          <w:rPr>
            <w:rStyle w:val="af6"/>
          </w:rPr>
          <w:fldChar w:fldCharType="end"/>
        </w:r>
      </w:p>
    </w:sdtContent>
  </w:sdt>
  <w:p w14:paraId="701FE9C8" w14:textId="77777777" w:rsidR="009546A0" w:rsidRDefault="009546A0" w:rsidP="005E5364">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CF91" w14:textId="78A36F28" w:rsidR="009546A0" w:rsidRPr="005E5364" w:rsidRDefault="005E5364" w:rsidP="005E5364">
    <w:pPr>
      <w:pStyle w:val="ad"/>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813454358"/>
      <w:docPartObj>
        <w:docPartGallery w:val="Page Numbers (Bottom of Page)"/>
        <w:docPartUnique/>
      </w:docPartObj>
    </w:sdtPr>
    <w:sdtEndPr>
      <w:rPr>
        <w:rStyle w:val="af6"/>
      </w:rPr>
    </w:sdtEndPr>
    <w:sdtContent>
      <w:p w14:paraId="1389FFEB" w14:textId="5162367C" w:rsidR="005E5364" w:rsidRDefault="005E5364" w:rsidP="0006782D">
        <w:pPr>
          <w:pStyle w:val="ad"/>
          <w:framePr w:wrap="none" w:vAnchor="text" w:hAnchor="margin" w:y="1"/>
          <w:rPr>
            <w:rStyle w:val="af6"/>
          </w:rPr>
        </w:pPr>
        <w:r>
          <w:rPr>
            <w:rStyle w:val="af6"/>
          </w:rPr>
          <w:fldChar w:fldCharType="begin"/>
        </w:r>
        <w:r>
          <w:rPr>
            <w:rStyle w:val="af6"/>
          </w:rPr>
          <w:instrText xml:space="preserve"> PAGE </w:instrText>
        </w:r>
        <w:r>
          <w:rPr>
            <w:rStyle w:val="af6"/>
          </w:rPr>
          <w:fldChar w:fldCharType="separate"/>
        </w:r>
        <w:r>
          <w:rPr>
            <w:rStyle w:val="af6"/>
          </w:rPr>
          <w:t>I</w:t>
        </w:r>
        <w:r>
          <w:rPr>
            <w:rStyle w:val="af6"/>
          </w:rPr>
          <w:fldChar w:fldCharType="end"/>
        </w:r>
      </w:p>
    </w:sdtContent>
  </w:sdt>
  <w:p w14:paraId="5212C6CD" w14:textId="77777777" w:rsidR="009546A0" w:rsidRDefault="009546A0" w:rsidP="005E5364">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2BFE13D8" w:rsidR="005E5364" w:rsidRPr="005E5364" w:rsidRDefault="005E5364" w:rsidP="005E5364">
    <w:pPr>
      <w:pStyle w:val="ad"/>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77777777" w:rsidR="009546A0" w:rsidRDefault="009546A0" w:rsidP="009546A0">
    <w:pPr>
      <w:pStyle w:val="ad"/>
      <w:ind w:left="0"/>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FD10" w14:textId="77777777" w:rsidR="008E2751" w:rsidRDefault="008E2751">
      <w:pPr>
        <w:spacing w:after="0" w:line="240" w:lineRule="auto"/>
      </w:pPr>
      <w:r>
        <w:separator/>
      </w:r>
    </w:p>
  </w:footnote>
  <w:footnote w:type="continuationSeparator" w:id="0">
    <w:p w14:paraId="50387C38" w14:textId="77777777" w:rsidR="008E2751" w:rsidRDefault="008E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B44A" w14:textId="617BE25B" w:rsidR="009546A0" w:rsidRDefault="004A2BF6">
    <w:pPr>
      <w:pStyle w:val="ab"/>
    </w:pPr>
    <w:r w:rsidRPr="004A2BF6">
      <w:t>Project Scope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0C91"/>
    <w:multiLevelType w:val="hybridMultilevel"/>
    <w:tmpl w:val="7CB843D6"/>
    <w:lvl w:ilvl="0" w:tplc="E5BC06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CC334A"/>
    <w:multiLevelType w:val="hybridMultilevel"/>
    <w:tmpl w:val="CDA02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F729AB"/>
    <w:multiLevelType w:val="hybridMultilevel"/>
    <w:tmpl w:val="98380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A30267"/>
    <w:multiLevelType w:val="hybridMultilevel"/>
    <w:tmpl w:val="CA6C1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247693"/>
    <w:multiLevelType w:val="multilevel"/>
    <w:tmpl w:val="4B7E94A4"/>
    <w:lvl w:ilvl="0">
      <w:start w:val="1"/>
      <w:numFmt w:val="decimal"/>
      <w:pStyle w:val="1"/>
      <w:lvlText w:val="%1"/>
      <w:lvlJc w:val="left"/>
      <w:pPr>
        <w:ind w:left="425" w:hanging="425"/>
      </w:pPr>
      <w:rPr>
        <w:rFonts w:ascii="Times New Roman" w:hAnsi="Times New Roman" w:hint="default"/>
        <w:b/>
        <w:i w:val="0"/>
        <w:sz w:val="36"/>
      </w:rPr>
    </w:lvl>
    <w:lvl w:ilvl="1">
      <w:start w:val="1"/>
      <w:numFmt w:val="decimal"/>
      <w:pStyle w:val="2"/>
      <w:lvlText w:val="%1.%2"/>
      <w:lvlJc w:val="left"/>
      <w:pPr>
        <w:ind w:left="992" w:hanging="567"/>
      </w:pPr>
      <w:rPr>
        <w:rFonts w:ascii="Times New Roman" w:hAnsi="Times New Roman" w:hint="default"/>
        <w:b w:val="0"/>
        <w:i w:val="0"/>
        <w:sz w:val="32"/>
      </w:rPr>
    </w:lvl>
    <w:lvl w:ilvl="2">
      <w:start w:val="1"/>
      <w:numFmt w:val="decimal"/>
      <w:pStyle w:val="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F787987"/>
    <w:multiLevelType w:val="multilevel"/>
    <w:tmpl w:val="DBDC0512"/>
    <w:lvl w:ilvl="0">
      <w:start w:val="1"/>
      <w:numFmt w:val="decimal"/>
      <w:pStyle w:val="a"/>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a0"/>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FF97795"/>
    <w:multiLevelType w:val="hybridMultilevel"/>
    <w:tmpl w:val="A9DE3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num>
  <w:num w:numId="20">
    <w:abstractNumId w:val="15"/>
  </w:num>
  <w:num w:numId="21">
    <w:abstractNumId w:val="15"/>
  </w:num>
  <w:num w:numId="22">
    <w:abstractNumId w:val="10"/>
  </w:num>
  <w:num w:numId="23">
    <w:abstractNumId w:val="12"/>
  </w:num>
  <w:num w:numId="24">
    <w:abstractNumId w:val="15"/>
  </w:num>
  <w:num w:numId="25">
    <w:abstractNumId w:val="13"/>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bordersDoNotSurroundHeader/>
  <w:bordersDoNotSurroundFooter/>
  <w:proofState w:spelling="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25E96"/>
    <w:rsid w:val="00053EAF"/>
    <w:rsid w:val="00083B37"/>
    <w:rsid w:val="000856CC"/>
    <w:rsid w:val="000A0612"/>
    <w:rsid w:val="000D73B3"/>
    <w:rsid w:val="000E5A47"/>
    <w:rsid w:val="000E6979"/>
    <w:rsid w:val="001026DA"/>
    <w:rsid w:val="00180DD6"/>
    <w:rsid w:val="00183DCC"/>
    <w:rsid w:val="001A3A1A"/>
    <w:rsid w:val="001A728E"/>
    <w:rsid w:val="001E042A"/>
    <w:rsid w:val="001E6CCD"/>
    <w:rsid w:val="00225505"/>
    <w:rsid w:val="00230F8C"/>
    <w:rsid w:val="002A3B74"/>
    <w:rsid w:val="003312ED"/>
    <w:rsid w:val="00343B7A"/>
    <w:rsid w:val="003514C5"/>
    <w:rsid w:val="003A39E7"/>
    <w:rsid w:val="003F3246"/>
    <w:rsid w:val="004018C1"/>
    <w:rsid w:val="00416617"/>
    <w:rsid w:val="00416C2C"/>
    <w:rsid w:val="004727F4"/>
    <w:rsid w:val="004A0A8D"/>
    <w:rsid w:val="004A2BF6"/>
    <w:rsid w:val="004A4DCF"/>
    <w:rsid w:val="004A5E73"/>
    <w:rsid w:val="004D2E4C"/>
    <w:rsid w:val="0051F0EF"/>
    <w:rsid w:val="00542118"/>
    <w:rsid w:val="00562B8F"/>
    <w:rsid w:val="00575B92"/>
    <w:rsid w:val="005D4DC9"/>
    <w:rsid w:val="005E5364"/>
    <w:rsid w:val="005F689F"/>
    <w:rsid w:val="005F7999"/>
    <w:rsid w:val="0060394D"/>
    <w:rsid w:val="00626EDA"/>
    <w:rsid w:val="006341BC"/>
    <w:rsid w:val="006C77A4"/>
    <w:rsid w:val="006D7FF8"/>
    <w:rsid w:val="006E2421"/>
    <w:rsid w:val="006F0225"/>
    <w:rsid w:val="006F5E4F"/>
    <w:rsid w:val="00704472"/>
    <w:rsid w:val="00722A2F"/>
    <w:rsid w:val="00783FDB"/>
    <w:rsid w:val="00791457"/>
    <w:rsid w:val="007D539C"/>
    <w:rsid w:val="007F372E"/>
    <w:rsid w:val="00827FD7"/>
    <w:rsid w:val="00834D86"/>
    <w:rsid w:val="008A4836"/>
    <w:rsid w:val="008D5E06"/>
    <w:rsid w:val="008D6D77"/>
    <w:rsid w:val="008E2751"/>
    <w:rsid w:val="00903687"/>
    <w:rsid w:val="009546A0"/>
    <w:rsid w:val="00954BFF"/>
    <w:rsid w:val="0095662C"/>
    <w:rsid w:val="009B19C4"/>
    <w:rsid w:val="009B5EEE"/>
    <w:rsid w:val="009F5C1B"/>
    <w:rsid w:val="00A96707"/>
    <w:rsid w:val="00AA316B"/>
    <w:rsid w:val="00AC1689"/>
    <w:rsid w:val="00B53F64"/>
    <w:rsid w:val="00BC1FD2"/>
    <w:rsid w:val="00C2798F"/>
    <w:rsid w:val="00C47FCB"/>
    <w:rsid w:val="00C616E0"/>
    <w:rsid w:val="00C7374F"/>
    <w:rsid w:val="00C92C41"/>
    <w:rsid w:val="00CC31B4"/>
    <w:rsid w:val="00D025CF"/>
    <w:rsid w:val="00D2676C"/>
    <w:rsid w:val="00D57E3E"/>
    <w:rsid w:val="00DB24CB"/>
    <w:rsid w:val="00DD11EF"/>
    <w:rsid w:val="00DD7878"/>
    <w:rsid w:val="00DF5013"/>
    <w:rsid w:val="00E074D8"/>
    <w:rsid w:val="00E159A5"/>
    <w:rsid w:val="00E9640A"/>
    <w:rsid w:val="00EB5BDD"/>
    <w:rsid w:val="00EB747A"/>
    <w:rsid w:val="00ED336F"/>
    <w:rsid w:val="00EE55D1"/>
    <w:rsid w:val="00F1586E"/>
    <w:rsid w:val="00FF2687"/>
    <w:rsid w:val="43F68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Normal type"/>
    <w:qFormat/>
    <w:rsid w:val="009F5C1B"/>
    <w:pPr>
      <w:spacing w:line="360" w:lineRule="auto"/>
      <w:jc w:val="both"/>
    </w:pPr>
    <w:rPr>
      <w:rFonts w:ascii="Times New Roman" w:eastAsia="Times New Roman" w:hAnsi="Times New Roman" w:cs="Times New Roman"/>
      <w:sz w:val="24"/>
      <w:szCs w:val="24"/>
    </w:rPr>
  </w:style>
  <w:style w:type="paragraph" w:styleId="1">
    <w:name w:val="heading 1"/>
    <w:basedOn w:val="a1"/>
    <w:next w:val="a1"/>
    <w:link w:val="10"/>
    <w:autoRedefine/>
    <w:uiPriority w:val="9"/>
    <w:qFormat/>
    <w:rsid w:val="009F5C1B"/>
    <w:pPr>
      <w:keepNext/>
      <w:keepLines/>
      <w:numPr>
        <w:numId w:val="16"/>
      </w:numPr>
      <w:spacing w:before="600" w:after="240" w:line="240" w:lineRule="auto"/>
      <w:outlineLvl w:val="0"/>
    </w:pPr>
    <w:rPr>
      <w:rFonts w:cs="Times New Roman (正文 CS 字体)"/>
      <w:b/>
      <w:bCs/>
      <w:color w:val="1F4E79" w:themeColor="accent1" w:themeShade="80"/>
      <w:sz w:val="36"/>
    </w:rPr>
  </w:style>
  <w:style w:type="paragraph" w:styleId="2">
    <w:name w:val="heading 2"/>
    <w:basedOn w:val="a1"/>
    <w:next w:val="a1"/>
    <w:link w:val="20"/>
    <w:autoRedefine/>
    <w:uiPriority w:val="9"/>
    <w:unhideWhenUsed/>
    <w:qFormat/>
    <w:rsid w:val="0095662C"/>
    <w:pPr>
      <w:keepNext/>
      <w:keepLines/>
      <w:numPr>
        <w:ilvl w:val="1"/>
        <w:numId w:val="16"/>
      </w:numPr>
      <w:spacing w:before="360" w:after="120" w:line="240" w:lineRule="auto"/>
      <w:outlineLvl w:val="1"/>
    </w:pPr>
    <w:rPr>
      <w:b/>
      <w:bCs/>
      <w:color w:val="1F4E79" w:themeColor="accent1" w:themeShade="80"/>
      <w:sz w:val="32"/>
    </w:rPr>
  </w:style>
  <w:style w:type="paragraph" w:styleId="3">
    <w:name w:val="heading 3"/>
    <w:basedOn w:val="a1"/>
    <w:next w:val="a1"/>
    <w:link w:val="30"/>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4">
    <w:name w:val="heading 4"/>
    <w:basedOn w:val="a1"/>
    <w:next w:val="a1"/>
    <w:link w:val="40"/>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8">
    <w:name w:val="heading 8"/>
    <w:basedOn w:val="a1"/>
    <w:next w:val="a1"/>
    <w:link w:val="80"/>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6">
    <w:name w:val="标题 字符"/>
    <w:basedOn w:val="a2"/>
    <w:link w:val="a5"/>
    <w:uiPriority w:val="1"/>
    <w:rsid w:val="00827FD7"/>
    <w:rPr>
      <w:rFonts w:asciiTheme="majorHAnsi" w:eastAsiaTheme="majorEastAsia" w:hAnsiTheme="majorHAnsi" w:cstheme="majorBidi"/>
      <w:caps/>
      <w:color w:val="1F4E79" w:themeColor="accent1" w:themeShade="80"/>
      <w:kern w:val="28"/>
      <w:sz w:val="38"/>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1"/>
    <w:next w:val="a1"/>
    <w:link w:val="a9"/>
    <w:uiPriority w:val="2"/>
    <w:qFormat/>
    <w:rsid w:val="00827FD7"/>
    <w:pPr>
      <w:numPr>
        <w:ilvl w:val="1"/>
      </w:numPr>
      <w:spacing w:before="80" w:after="0" w:line="280" w:lineRule="exact"/>
    </w:pPr>
    <w:rPr>
      <w:b/>
      <w:bCs/>
      <w:color w:val="2E74B5" w:themeColor="accent1" w:themeShade="BF"/>
    </w:rPr>
  </w:style>
  <w:style w:type="character" w:customStyle="1" w:styleId="a9">
    <w:name w:val="副标题 字符"/>
    <w:basedOn w:val="a2"/>
    <w:link w:val="a8"/>
    <w:uiPriority w:val="2"/>
    <w:rsid w:val="00827FD7"/>
    <w:rPr>
      <w:b/>
      <w:bCs/>
      <w:color w:val="2E74B5" w:themeColor="accent1" w:themeShade="BF"/>
      <w:sz w:val="24"/>
    </w:rPr>
  </w:style>
  <w:style w:type="character" w:customStyle="1" w:styleId="10">
    <w:name w:val="标题 1 字符"/>
    <w:basedOn w:val="a2"/>
    <w:link w:val="1"/>
    <w:uiPriority w:val="9"/>
    <w:rsid w:val="009F5C1B"/>
    <w:rPr>
      <w:rFonts w:cs="Times New Roman (正文 CS 字体)"/>
      <w:b/>
      <w:bCs/>
      <w:color w:val="1F4E79" w:themeColor="accent1" w:themeShade="80"/>
      <w:sz w:val="36"/>
    </w:rPr>
  </w:style>
  <w:style w:type="table" w:customStyle="1" w:styleId="TipTable">
    <w:name w:val="Tip Table"/>
    <w:basedOn w:val="a3"/>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a1"/>
    <w:uiPriority w:val="19"/>
    <w:rsid w:val="002A3B74"/>
    <w:pPr>
      <w:spacing w:before="80" w:after="160" w:line="264" w:lineRule="auto"/>
      <w:ind w:right="576"/>
    </w:pPr>
    <w:rPr>
      <w:i/>
      <w:iCs/>
      <w:color w:val="595959" w:themeColor="text1" w:themeTint="A6"/>
      <w:sz w:val="16"/>
    </w:rPr>
  </w:style>
  <w:style w:type="character" w:styleId="aa">
    <w:name w:val="Placeholder Text"/>
    <w:basedOn w:val="a2"/>
    <w:uiPriority w:val="99"/>
    <w:semiHidden/>
    <w:rPr>
      <w:color w:val="808080"/>
    </w:rPr>
  </w:style>
  <w:style w:type="character" w:customStyle="1" w:styleId="30">
    <w:name w:val="标题 3 字符"/>
    <w:basedOn w:val="a2"/>
    <w:link w:val="3"/>
    <w:uiPriority w:val="9"/>
    <w:semiHidden/>
    <w:rsid w:val="009F5C1B"/>
    <w:rPr>
      <w:rFonts w:ascii="Arial" w:eastAsiaTheme="majorEastAsia" w:hAnsi="Arial" w:cstheme="majorBidi"/>
      <w:color w:val="1F4D78" w:themeColor="accent1" w:themeShade="7F"/>
      <w:sz w:val="28"/>
      <w:szCs w:val="24"/>
    </w:rPr>
  </w:style>
  <w:style w:type="character" w:customStyle="1" w:styleId="20">
    <w:name w:val="标题 2 字符"/>
    <w:basedOn w:val="a2"/>
    <w:link w:val="2"/>
    <w:uiPriority w:val="9"/>
    <w:rsid w:val="0095662C"/>
    <w:rPr>
      <w:rFonts w:ascii="Times New Roman" w:eastAsia="Times New Roman" w:hAnsi="Times New Roman" w:cs="Times New Roman"/>
      <w:b/>
      <w:bCs/>
      <w:color w:val="1F4E79" w:themeColor="accent1" w:themeShade="80"/>
      <w:sz w:val="32"/>
      <w:szCs w:val="24"/>
    </w:rPr>
  </w:style>
  <w:style w:type="paragraph" w:styleId="a0">
    <w:name w:val="List Bullet"/>
    <w:basedOn w:val="a1"/>
    <w:uiPriority w:val="11"/>
    <w:unhideWhenUsed/>
    <w:qFormat/>
    <w:pPr>
      <w:numPr>
        <w:numId w:val="2"/>
      </w:numPr>
      <w:spacing w:after="60"/>
    </w:pPr>
  </w:style>
  <w:style w:type="paragraph" w:styleId="ab">
    <w:name w:val="header"/>
    <w:basedOn w:val="a1"/>
    <w:link w:val="ac"/>
    <w:uiPriority w:val="99"/>
    <w:unhideWhenUsed/>
    <w:pPr>
      <w:tabs>
        <w:tab w:val="center" w:pos="4680"/>
        <w:tab w:val="right" w:pos="9360"/>
      </w:tabs>
      <w:spacing w:after="0" w:line="240" w:lineRule="auto"/>
    </w:pPr>
  </w:style>
  <w:style w:type="character" w:customStyle="1" w:styleId="ac">
    <w:name w:val="页眉 字符"/>
    <w:basedOn w:val="a2"/>
    <w:link w:val="ab"/>
    <w:uiPriority w:val="99"/>
  </w:style>
  <w:style w:type="paragraph" w:styleId="ad">
    <w:name w:val="footer"/>
    <w:basedOn w:val="a1"/>
    <w:link w:val="ae"/>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ae">
    <w:name w:val="页脚 字符"/>
    <w:basedOn w:val="a2"/>
    <w:link w:val="ad"/>
    <w:uiPriority w:val="99"/>
    <w:rsid w:val="001E042A"/>
    <w:rPr>
      <w:rFonts w:asciiTheme="majorHAnsi" w:eastAsiaTheme="majorEastAsia" w:hAnsiTheme="majorHAnsi" w:cstheme="majorBidi"/>
      <w:noProof/>
      <w:color w:val="1F4E79" w:themeColor="accent1" w:themeShade="80"/>
      <w:sz w:val="20"/>
    </w:rPr>
  </w:style>
  <w:style w:type="table" w:styleId="4-1">
    <w:name w:val="Grid Table 4 Accent 1"/>
    <w:basedOn w:val="a3"/>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
    <w:name w:val="Grid Table Light"/>
    <w:basedOn w:val="a3"/>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a3"/>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40">
    <w:name w:val="标题 4 字符"/>
    <w:basedOn w:val="a2"/>
    <w:link w:val="4"/>
    <w:uiPriority w:val="9"/>
    <w:semiHidden/>
    <w:rsid w:val="008D5E06"/>
    <w:rPr>
      <w:rFonts w:asciiTheme="majorHAnsi" w:eastAsiaTheme="majorEastAsia" w:hAnsiTheme="majorHAnsi" w:cstheme="majorBidi"/>
      <w:i/>
      <w:iCs/>
      <w:color w:val="2E74B5" w:themeColor="accent1" w:themeShade="BF"/>
    </w:rPr>
  </w:style>
  <w:style w:type="character" w:customStyle="1" w:styleId="50">
    <w:name w:val="标题 5 字符"/>
    <w:basedOn w:val="a2"/>
    <w:link w:val="5"/>
    <w:uiPriority w:val="9"/>
    <w:semiHidden/>
    <w:rsid w:val="008D5E06"/>
    <w:rPr>
      <w:rFonts w:asciiTheme="majorHAnsi" w:eastAsiaTheme="majorEastAsia" w:hAnsiTheme="majorHAnsi" w:cstheme="majorBidi"/>
      <w:color w:val="2E74B5" w:themeColor="accent1" w:themeShade="BF"/>
    </w:rPr>
  </w:style>
  <w:style w:type="character" w:customStyle="1" w:styleId="80">
    <w:name w:val="标题 8 字符"/>
    <w:basedOn w:val="a2"/>
    <w:link w:val="8"/>
    <w:uiPriority w:val="9"/>
    <w:semiHidden/>
    <w:rsid w:val="008D5E06"/>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8D5E06"/>
    <w:rPr>
      <w:rFonts w:asciiTheme="majorHAnsi" w:eastAsiaTheme="majorEastAsia" w:hAnsiTheme="majorHAnsi" w:cstheme="majorBidi"/>
      <w:i/>
      <w:iCs/>
      <w:color w:val="272727" w:themeColor="text1" w:themeTint="D8"/>
      <w:szCs w:val="21"/>
    </w:rPr>
  </w:style>
  <w:style w:type="character" w:styleId="af0">
    <w:name w:val="Intense Emphasis"/>
    <w:basedOn w:val="a2"/>
    <w:uiPriority w:val="21"/>
    <w:semiHidden/>
    <w:unhideWhenUsed/>
    <w:qFormat/>
    <w:rsid w:val="008D5E06"/>
    <w:rPr>
      <w:i/>
      <w:iCs/>
      <w:color w:val="2E74B5" w:themeColor="accent1" w:themeShade="BF"/>
    </w:rPr>
  </w:style>
  <w:style w:type="paragraph" w:styleId="af1">
    <w:name w:val="Intense Quote"/>
    <w:basedOn w:val="a1"/>
    <w:next w:val="a1"/>
    <w:link w:val="af2"/>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2">
    <w:name w:val="明显引用 字符"/>
    <w:basedOn w:val="a2"/>
    <w:link w:val="af1"/>
    <w:uiPriority w:val="30"/>
    <w:semiHidden/>
    <w:rsid w:val="008D5E06"/>
    <w:rPr>
      <w:i/>
      <w:iCs/>
      <w:color w:val="2E74B5" w:themeColor="accent1" w:themeShade="BF"/>
    </w:rPr>
  </w:style>
  <w:style w:type="character" w:styleId="af3">
    <w:name w:val="Intense Reference"/>
    <w:basedOn w:val="a2"/>
    <w:uiPriority w:val="32"/>
    <w:semiHidden/>
    <w:unhideWhenUsed/>
    <w:qFormat/>
    <w:rsid w:val="008D5E06"/>
    <w:rPr>
      <w:b/>
      <w:bCs/>
      <w:caps w:val="0"/>
      <w:smallCaps/>
      <w:color w:val="2E74B5" w:themeColor="accent1" w:themeShade="BF"/>
      <w:spacing w:val="5"/>
    </w:rPr>
  </w:style>
  <w:style w:type="paragraph" w:styleId="af4">
    <w:name w:val="Block Text"/>
    <w:basedOn w:val="a1"/>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af5">
    <w:name w:val="Hyperlink"/>
    <w:basedOn w:val="a2"/>
    <w:uiPriority w:val="99"/>
    <w:unhideWhenUsed/>
    <w:rsid w:val="008D5E06"/>
    <w:rPr>
      <w:color w:val="D7230D" w:themeColor="accent6" w:themeShade="BF"/>
      <w:u w:val="single"/>
    </w:rPr>
  </w:style>
  <w:style w:type="character" w:customStyle="1" w:styleId="UnresolvedMention1">
    <w:name w:val="Unresolved Mention1"/>
    <w:basedOn w:val="a2"/>
    <w:uiPriority w:val="99"/>
    <w:semiHidden/>
    <w:unhideWhenUsed/>
    <w:rsid w:val="008D5E06"/>
    <w:rPr>
      <w:color w:val="595959" w:themeColor="text1" w:themeTint="A6"/>
      <w:shd w:val="clear" w:color="auto" w:fill="E1DFDD"/>
    </w:rPr>
  </w:style>
  <w:style w:type="paragraph" w:styleId="a">
    <w:name w:val="List Number"/>
    <w:basedOn w:val="a1"/>
    <w:uiPriority w:val="11"/>
    <w:rsid w:val="00704472"/>
    <w:pPr>
      <w:numPr>
        <w:numId w:val="15"/>
      </w:numPr>
      <w:contextualSpacing/>
    </w:pPr>
  </w:style>
  <w:style w:type="table" w:styleId="41">
    <w:name w:val="Plain Table 4"/>
    <w:basedOn w:val="a3"/>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6">
    <w:name w:val="page number"/>
    <w:basedOn w:val="a2"/>
    <w:uiPriority w:val="99"/>
    <w:semiHidden/>
    <w:unhideWhenUsed/>
    <w:rsid w:val="005E5364"/>
  </w:style>
  <w:style w:type="paragraph" w:styleId="af7">
    <w:name w:val="List Paragraph"/>
    <w:basedOn w:val="a1"/>
    <w:uiPriority w:val="34"/>
    <w:unhideWhenUsed/>
    <w:qFormat/>
    <w:rsid w:val="00025E96"/>
    <w:pPr>
      <w:ind w:firstLineChars="200" w:firstLine="420"/>
    </w:pPr>
  </w:style>
  <w:style w:type="paragraph" w:styleId="TOC">
    <w:name w:val="TOC Heading"/>
    <w:basedOn w:val="1"/>
    <w:next w:val="a1"/>
    <w:uiPriority w:val="39"/>
    <w:unhideWhenUsed/>
    <w:qFormat/>
    <w:rsid w:val="00C616E0"/>
    <w:pPr>
      <w:numPr>
        <w:numId w:val="0"/>
      </w:numPr>
      <w:spacing w:before="480" w:after="0" w:line="276" w:lineRule="auto"/>
      <w:jc w:val="left"/>
      <w:outlineLvl w:val="9"/>
    </w:pPr>
    <w:rPr>
      <w:rFonts w:asciiTheme="majorHAnsi" w:eastAsiaTheme="majorEastAsia" w:hAnsiTheme="majorHAnsi" w:cstheme="majorBidi"/>
      <w:color w:val="2E74B5" w:themeColor="accent1" w:themeShade="BF"/>
      <w:sz w:val="28"/>
      <w:szCs w:val="28"/>
      <w:lang w:eastAsia="zh-CN"/>
    </w:rPr>
  </w:style>
  <w:style w:type="paragraph" w:styleId="TOC1">
    <w:name w:val="toc 1"/>
    <w:basedOn w:val="a1"/>
    <w:next w:val="a1"/>
    <w:autoRedefine/>
    <w:uiPriority w:val="39"/>
    <w:unhideWhenUsed/>
    <w:rsid w:val="00C616E0"/>
    <w:pPr>
      <w:spacing w:before="120" w:after="120"/>
      <w:jc w:val="left"/>
    </w:pPr>
    <w:rPr>
      <w:rFonts w:asciiTheme="minorHAnsi" w:hAnsiTheme="minorHAnsi" w:cstheme="minorHAnsi"/>
      <w:b/>
      <w:bCs/>
      <w:caps/>
      <w:sz w:val="20"/>
      <w:szCs w:val="20"/>
    </w:rPr>
  </w:style>
  <w:style w:type="paragraph" w:styleId="TOC2">
    <w:name w:val="toc 2"/>
    <w:basedOn w:val="a1"/>
    <w:next w:val="a1"/>
    <w:autoRedefine/>
    <w:uiPriority w:val="39"/>
    <w:unhideWhenUsed/>
    <w:rsid w:val="00C616E0"/>
    <w:pPr>
      <w:spacing w:after="0"/>
      <w:ind w:left="240"/>
      <w:jc w:val="left"/>
    </w:pPr>
    <w:rPr>
      <w:rFonts w:asciiTheme="minorHAnsi" w:hAnsiTheme="minorHAnsi" w:cstheme="minorHAnsi"/>
      <w:smallCaps/>
      <w:sz w:val="20"/>
      <w:szCs w:val="20"/>
    </w:rPr>
  </w:style>
  <w:style w:type="paragraph" w:styleId="TOC3">
    <w:name w:val="toc 3"/>
    <w:basedOn w:val="a1"/>
    <w:next w:val="a1"/>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a1"/>
    <w:next w:val="a1"/>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a1"/>
    <w:next w:val="a1"/>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a1"/>
    <w:next w:val="a1"/>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a1"/>
    <w:next w:val="a1"/>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a1"/>
    <w:next w:val="a1"/>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a1"/>
    <w:next w:val="a1"/>
    <w:autoRedefine/>
    <w:uiPriority w:val="39"/>
    <w:semiHidden/>
    <w:unhideWhenUsed/>
    <w:rsid w:val="00C616E0"/>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pPr>
            <w:pStyle w:val="8C7ED6FAC9714DBF9EEC5044316D0EAA7"/>
          </w:pPr>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pPr>
            <w:pStyle w:val="C226C36B85B64A9FA4D0D01251ABA2762"/>
          </w:pPr>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pPr>
            <w:pStyle w:val="20D84BB40097423BB91C214E427A149C2"/>
          </w:pPr>
          <w:r>
            <w:t>Date</w:t>
          </w:r>
        </w:p>
      </w:docPartBody>
    </w:docPart>
    <w:docPart>
      <w:docPartPr>
        <w:name w:val="DBF8E20A55F89C499F21C0E9EDD90505"/>
        <w:category>
          <w:name w:val="常规"/>
          <w:gallery w:val="placeholder"/>
        </w:category>
        <w:types>
          <w:type w:val="bbPlcHdr"/>
        </w:types>
        <w:behaviors>
          <w:behavior w:val="content"/>
        </w:behaviors>
        <w:guid w:val="{1B0DCE58-4DA3-E04A-B3C8-9D41339E0304}"/>
      </w:docPartPr>
      <w:docPartBody>
        <w:p w:rsidR="00963475" w:rsidRDefault="00B56BE5" w:rsidP="00B56BE5">
          <w:pPr>
            <w:pStyle w:val="DBF8E20A55F89C499F21C0E9EDD905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altName w:val="宋体"/>
    <w:panose1 w:val="020B0604020202020204"/>
    <w:charset w:val="86"/>
    <w:family w:val="roman"/>
    <w:notTrueType/>
    <w:pitch w:val="default"/>
    <w:sig w:usb0="E0002AFF" w:usb1="C0007843" w:usb2="00000009" w:usb3="00000000" w:csb0="000001FF" w:csb1="00000000"/>
  </w:font>
  <w:font w:name="Times New Roman (正文 CS 字体)">
    <w:altName w:val="宋体"/>
    <w:panose1 w:val="020B0604020202020204"/>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2A7D72"/>
    <w:rsid w:val="00304E5E"/>
    <w:rsid w:val="0047763E"/>
    <w:rsid w:val="004C7780"/>
    <w:rsid w:val="005565E4"/>
    <w:rsid w:val="006D486D"/>
    <w:rsid w:val="0077701C"/>
    <w:rsid w:val="00782CEA"/>
    <w:rsid w:val="00952A75"/>
    <w:rsid w:val="00963475"/>
    <w:rsid w:val="00975D10"/>
    <w:rsid w:val="009F6B15"/>
    <w:rsid w:val="00A80294"/>
    <w:rsid w:val="00B22AE2"/>
    <w:rsid w:val="00B56BE5"/>
    <w:rsid w:val="00CE2797"/>
    <w:rsid w:val="00D40294"/>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BE5"/>
    <w:rPr>
      <w:color w:val="808080"/>
    </w:rPr>
  </w:style>
  <w:style w:type="paragraph" w:customStyle="1" w:styleId="C2FFFE4CF67D454FB8F450ED842BBD18">
    <w:name w:val="C2FFFE4CF67D454FB8F450ED842BBD18"/>
    <w:rsid w:val="00ED2C9E"/>
    <w:rPr>
      <w:kern w:val="0"/>
      <w:lang w:val="en-IN" w:eastAsia="en-IN"/>
      <w14:ligatures w14:val="none"/>
    </w:rPr>
  </w:style>
  <w:style w:type="paragraph" w:customStyle="1" w:styleId="A57BBF4191764DCAAE32CFDA9CEB1043">
    <w:name w:val="A57BBF4191764DCAAE32CFDA9CEB1043"/>
    <w:rsid w:val="00ED2C9E"/>
    <w:rPr>
      <w:kern w:val="0"/>
      <w:lang w:val="en-IN" w:eastAsia="en-IN"/>
      <w14:ligatures w14:val="none"/>
    </w:rPr>
  </w:style>
  <w:style w:type="paragraph" w:customStyle="1" w:styleId="5C5169349EB64D1BA9E08538DDFE8168">
    <w:name w:val="5C5169349EB64D1BA9E08538DDFE8168"/>
    <w:rsid w:val="00ED2C9E"/>
    <w:rPr>
      <w:kern w:val="0"/>
      <w:lang w:val="en-IN" w:eastAsia="en-IN"/>
      <w14:ligatures w14:val="none"/>
    </w:rPr>
  </w:style>
  <w:style w:type="paragraph" w:customStyle="1" w:styleId="8C7ED6FAC9714DBF9EEC5044316D0EAA">
    <w:name w:val="8C7ED6FAC9714DBF9EEC5044316D0EAA"/>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8ACCC7D4E11344A9A2CE01BB6B53742F">
    <w:name w:val="8ACCC7D4E11344A9A2CE01BB6B53742F"/>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4D9E9445C5EF40E19E99E43CE4013E1F">
    <w:name w:val="4D9E9445C5EF40E19E99E43CE4013E1F"/>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8C7ED6FAC9714DBF9EEC5044316D0EAA1">
    <w:name w:val="8C7ED6FAC9714DBF9EEC5044316D0EAA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1">
    <w:name w:val="8ACCC7D4E11344A9A2CE01BB6B53742F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1">
    <w:name w:val="4D9E9445C5EF40E19E99E43CE4013E1F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2">
    <w:name w:val="8C7ED6FAC9714DBF9EEC5044316D0EAA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2">
    <w:name w:val="8ACCC7D4E11344A9A2CE01BB6B53742F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2">
    <w:name w:val="4D9E9445C5EF40E19E99E43CE4013E1F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3">
    <w:name w:val="8C7ED6FAC9714DBF9EEC5044316D0EAA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3">
    <w:name w:val="8ACCC7D4E11344A9A2CE01BB6B53742F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3">
    <w:name w:val="4D9E9445C5EF40E19E99E43CE4013E1F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4">
    <w:name w:val="8C7ED6FAC9714DBF9EEC5044316D0EAA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4">
    <w:name w:val="8ACCC7D4E11344A9A2CE01BB6B53742F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4">
    <w:name w:val="4D9E9445C5EF40E19E99E43CE4013E1F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B26FA7A1D5DF4CC180D4A6BCDCB948DC">
    <w:name w:val="B26FA7A1D5DF4CC180D4A6BCDCB948DC"/>
    <w:rsid w:val="009F6B15"/>
    <w:rPr>
      <w:kern w:val="0"/>
      <w14:ligatures w14:val="none"/>
    </w:rPr>
  </w:style>
  <w:style w:type="paragraph" w:customStyle="1" w:styleId="ABC976F19DEA453C8E5613B9332CB2EE">
    <w:name w:val="ABC976F19DEA453C8E5613B9332CB2EE"/>
    <w:rsid w:val="009F6B15"/>
    <w:rPr>
      <w:kern w:val="0"/>
      <w14:ligatures w14:val="none"/>
    </w:rPr>
  </w:style>
  <w:style w:type="paragraph" w:customStyle="1" w:styleId="A9FB615FF6A948CF93D7A8130AEFDC91">
    <w:name w:val="A9FB615FF6A948CF93D7A8130AEFDC91"/>
    <w:rsid w:val="009F6B15"/>
    <w:rPr>
      <w:kern w:val="0"/>
      <w14:ligatures w14:val="none"/>
    </w:rPr>
  </w:style>
  <w:style w:type="paragraph" w:customStyle="1" w:styleId="8C7ED6FAC9714DBF9EEC5044316D0EAA5">
    <w:name w:val="8C7ED6FAC9714DBF9EEC5044316D0EAA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5">
    <w:name w:val="8ACCC7D4E11344A9A2CE01BB6B53742F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5">
    <w:name w:val="4D9E9445C5EF40E19E99E43CE4013E1F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947E8FE1A984D9E81FA4362C17E9CF2">
    <w:name w:val="4947E8FE1A984D9E81FA4362C17E9CF2"/>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97E411B6DB4C401D8C58A6D451FC7D29">
    <w:name w:val="97E411B6DB4C401D8C58A6D451FC7D29"/>
    <w:rsid w:val="009F6B15"/>
    <w:rPr>
      <w:kern w:val="0"/>
      <w14:ligatures w14:val="none"/>
    </w:rPr>
  </w:style>
  <w:style w:type="paragraph" w:customStyle="1" w:styleId="362DCF92063348DB960B5A2B9D2487FC">
    <w:name w:val="362DCF92063348DB960B5A2B9D2487FC"/>
    <w:rsid w:val="009F6B15"/>
    <w:rPr>
      <w:kern w:val="0"/>
      <w14:ligatures w14:val="none"/>
    </w:rPr>
  </w:style>
  <w:style w:type="paragraph" w:customStyle="1" w:styleId="FA29BBA36BB14EA29506C33F3E386387">
    <w:name w:val="FA29BBA36BB14EA29506C33F3E386387"/>
    <w:rsid w:val="009F6B15"/>
    <w:rPr>
      <w:kern w:val="0"/>
      <w14:ligatures w14:val="none"/>
    </w:rPr>
  </w:style>
  <w:style w:type="paragraph" w:customStyle="1" w:styleId="C226C36B85B64A9FA4D0D01251ABA276">
    <w:name w:val="C226C36B85B64A9FA4D0D01251ABA276"/>
    <w:rsid w:val="009F6B15"/>
    <w:rPr>
      <w:kern w:val="0"/>
      <w14:ligatures w14:val="none"/>
    </w:rPr>
  </w:style>
  <w:style w:type="paragraph" w:customStyle="1" w:styleId="20D84BB40097423BB91C214E427A149C">
    <w:name w:val="20D84BB40097423BB91C214E427A149C"/>
    <w:rsid w:val="009F6B15"/>
    <w:rPr>
      <w:kern w:val="0"/>
      <w14:ligatures w14:val="none"/>
    </w:rPr>
  </w:style>
  <w:style w:type="paragraph" w:customStyle="1" w:styleId="73133AF7D7854435A1C1AA063A5DC180">
    <w:name w:val="73133AF7D7854435A1C1AA063A5DC180"/>
    <w:rsid w:val="009F6B15"/>
    <w:rPr>
      <w:kern w:val="0"/>
      <w14:ligatures w14:val="none"/>
    </w:rPr>
  </w:style>
  <w:style w:type="paragraph" w:customStyle="1" w:styleId="0111D01433464C6EB4EBE4C7FB4D815D">
    <w:name w:val="0111D01433464C6EB4EBE4C7FB4D815D"/>
    <w:rsid w:val="009F6B15"/>
    <w:rPr>
      <w:kern w:val="0"/>
      <w14:ligatures w14:val="none"/>
    </w:rPr>
  </w:style>
  <w:style w:type="paragraph" w:customStyle="1" w:styleId="0B12D04521AC4D27B81AA5B3D0159BC5">
    <w:name w:val="0B12D04521AC4D27B81AA5B3D0159BC5"/>
    <w:rsid w:val="009F6B15"/>
    <w:rPr>
      <w:kern w:val="0"/>
      <w14:ligatures w14:val="none"/>
    </w:rPr>
  </w:style>
  <w:style w:type="paragraph" w:customStyle="1" w:styleId="D74E59D78E18454C8A4356B40F16E675">
    <w:name w:val="D74E59D78E18454C8A4356B40F16E675"/>
    <w:rsid w:val="009F6B15"/>
    <w:rPr>
      <w:kern w:val="0"/>
      <w14:ligatures w14:val="none"/>
    </w:rPr>
  </w:style>
  <w:style w:type="paragraph" w:customStyle="1" w:styleId="D79A218A409B450EA799BD6842C3B7B1">
    <w:name w:val="D79A218A409B450EA799BD6842C3B7B1"/>
    <w:rsid w:val="009F6B15"/>
    <w:rPr>
      <w:kern w:val="0"/>
      <w14:ligatures w14:val="none"/>
    </w:rPr>
  </w:style>
  <w:style w:type="paragraph" w:customStyle="1" w:styleId="9D2372C91FBF4CB0BBE5CD80B204EDFB">
    <w:name w:val="9D2372C91FBF4CB0BBE5CD80B204EDFB"/>
    <w:rsid w:val="009F6B15"/>
    <w:rPr>
      <w:kern w:val="0"/>
      <w14:ligatures w14:val="none"/>
    </w:rPr>
  </w:style>
  <w:style w:type="paragraph" w:customStyle="1" w:styleId="1703059D6DA449FF9FC9B4801156348B">
    <w:name w:val="1703059D6DA449FF9FC9B4801156348B"/>
    <w:rsid w:val="009F6B15"/>
    <w:rPr>
      <w:kern w:val="0"/>
      <w14:ligatures w14:val="none"/>
    </w:rPr>
  </w:style>
  <w:style w:type="paragraph" w:customStyle="1" w:styleId="8C7ED6FAC9714DBF9EEC5044316D0EAA6">
    <w:name w:val="8C7ED6FAC9714DBF9EEC5044316D0EAA6"/>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C226C36B85B64A9FA4D0D01251ABA2761">
    <w:name w:val="C226C36B85B64A9FA4D0D01251ABA276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20D84BB40097423BB91C214E427A149C1">
    <w:name w:val="20D84BB40097423BB91C214E427A149C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947E8FE1A984D9E81FA4362C17E9CF21">
    <w:name w:val="4947E8FE1A984D9E81FA4362C17E9CF2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7">
    <w:name w:val="8C7ED6FAC9714DBF9EEC5044316D0EAA7"/>
    <w:rsid w:val="00B56BE5"/>
    <w:pPr>
      <w:spacing w:after="180" w:line="288" w:lineRule="auto"/>
    </w:pPr>
    <w:rPr>
      <w:color w:val="404040" w:themeColor="text1" w:themeTint="BF"/>
      <w:kern w:val="0"/>
      <w:sz w:val="18"/>
      <w:szCs w:val="18"/>
      <w:lang w:eastAsia="ja-JP"/>
      <w14:ligatures w14:val="none"/>
    </w:rPr>
  </w:style>
  <w:style w:type="paragraph" w:customStyle="1" w:styleId="C226C36B85B64A9FA4D0D01251ABA2762">
    <w:name w:val="C226C36B85B64A9FA4D0D01251ABA2762"/>
    <w:rsid w:val="00B56BE5"/>
    <w:pPr>
      <w:spacing w:after="180" w:line="288" w:lineRule="auto"/>
    </w:pPr>
    <w:rPr>
      <w:color w:val="404040" w:themeColor="text1" w:themeTint="BF"/>
      <w:kern w:val="0"/>
      <w:sz w:val="18"/>
      <w:szCs w:val="18"/>
      <w:lang w:eastAsia="ja-JP"/>
      <w14:ligatures w14:val="none"/>
    </w:rPr>
  </w:style>
  <w:style w:type="paragraph" w:customStyle="1" w:styleId="20D84BB40097423BB91C214E427A149C2">
    <w:name w:val="20D84BB40097423BB91C214E427A149C2"/>
    <w:rsid w:val="00B56BE5"/>
    <w:pPr>
      <w:spacing w:after="180" w:line="288" w:lineRule="auto"/>
    </w:pPr>
    <w:rPr>
      <w:color w:val="404040" w:themeColor="text1" w:themeTint="BF"/>
      <w:kern w:val="0"/>
      <w:sz w:val="18"/>
      <w:szCs w:val="18"/>
      <w:lang w:eastAsia="ja-JP"/>
      <w14:ligatures w14:val="none"/>
    </w:rPr>
  </w:style>
  <w:style w:type="paragraph" w:customStyle="1" w:styleId="4947E8FE1A984D9E81FA4362C17E9CF22">
    <w:name w:val="4947E8FE1A984D9E81FA4362C17E9CF22"/>
    <w:rsid w:val="00B56BE5"/>
    <w:pPr>
      <w:spacing w:after="180" w:line="288" w:lineRule="auto"/>
    </w:pPr>
    <w:rPr>
      <w:color w:val="404040" w:themeColor="text1" w:themeTint="BF"/>
      <w:kern w:val="0"/>
      <w:sz w:val="18"/>
      <w:szCs w:val="18"/>
      <w:lang w:eastAsia="ja-JP"/>
      <w14:ligatures w14:val="none"/>
    </w:rPr>
  </w:style>
  <w:style w:type="paragraph" w:customStyle="1" w:styleId="F77BEB7311E24840A399CF25ED837B02">
    <w:name w:val="F77BEB7311E24840A399CF25ED837B02"/>
    <w:rsid w:val="00B56BE5"/>
    <w:pPr>
      <w:widowControl w:val="0"/>
      <w:spacing w:after="0" w:line="240" w:lineRule="auto"/>
      <w:jc w:val="both"/>
    </w:pPr>
    <w:rPr>
      <w:sz w:val="21"/>
      <w:szCs w:val="24"/>
      <w:lang w:eastAsia="zh-CN"/>
      <w14:ligatures w14:val="none"/>
    </w:rPr>
  </w:style>
  <w:style w:type="paragraph" w:customStyle="1" w:styleId="3060A8AACA2B334B9633751E39E01583">
    <w:name w:val="3060A8AACA2B334B9633751E39E01583"/>
    <w:rsid w:val="00B56BE5"/>
    <w:pPr>
      <w:widowControl w:val="0"/>
      <w:spacing w:after="0" w:line="240" w:lineRule="auto"/>
      <w:jc w:val="both"/>
    </w:pPr>
    <w:rPr>
      <w:sz w:val="21"/>
      <w:szCs w:val="24"/>
      <w:lang w:eastAsia="zh-CN"/>
      <w14:ligatures w14:val="none"/>
    </w:rPr>
  </w:style>
  <w:style w:type="paragraph" w:customStyle="1" w:styleId="3D9D57F5315FE14087445240DCFFBE96">
    <w:name w:val="3D9D57F5315FE14087445240DCFFBE96"/>
    <w:rsid w:val="00B56BE5"/>
    <w:pPr>
      <w:widowControl w:val="0"/>
      <w:spacing w:after="0" w:line="240" w:lineRule="auto"/>
      <w:jc w:val="both"/>
    </w:pPr>
    <w:rPr>
      <w:sz w:val="21"/>
      <w:szCs w:val="24"/>
      <w:lang w:eastAsia="zh-CN"/>
      <w14:ligatures w14:val="none"/>
    </w:rPr>
  </w:style>
  <w:style w:type="paragraph" w:customStyle="1" w:styleId="98FBB828CA862D40A0EDB8EF7ECED4DE">
    <w:name w:val="98FBB828CA862D40A0EDB8EF7ECED4DE"/>
    <w:rsid w:val="00B56BE5"/>
    <w:pPr>
      <w:widowControl w:val="0"/>
      <w:spacing w:after="0" w:line="240" w:lineRule="auto"/>
      <w:jc w:val="both"/>
    </w:pPr>
    <w:rPr>
      <w:sz w:val="21"/>
      <w:szCs w:val="24"/>
      <w:lang w:eastAsia="zh-CN"/>
      <w14:ligatures w14:val="none"/>
    </w:rPr>
  </w:style>
  <w:style w:type="paragraph" w:customStyle="1" w:styleId="DBF8E20A55F89C499F21C0E9EDD90505">
    <w:name w:val="DBF8E20A55F89C499F21C0E9EDD90505"/>
    <w:rsid w:val="00B56BE5"/>
    <w:pPr>
      <w:widowControl w:val="0"/>
      <w:spacing w:after="0" w:line="240" w:lineRule="auto"/>
      <w:jc w:val="both"/>
    </w:pPr>
    <w:rPr>
      <w:sz w:val="21"/>
      <w:szCs w:val="24"/>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2.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4.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2020-09-03T14:07:00Z</dcterms:created>
  <dcterms:modified xsi:type="dcterms:W3CDTF">2020-10-06T13:12:00Z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