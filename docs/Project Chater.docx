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66ABD" w14:textId="74878AC3" w:rsidR="43F68096" w:rsidRDefault="43F68096"/>
    <w:p w14:paraId="0EE3441E" w14:textId="4ADE26A9" w:rsidR="009546A0" w:rsidRDefault="009546A0"/>
    <w:p w14:paraId="477DF0F8" w14:textId="51A65B0A" w:rsidR="009546A0" w:rsidRDefault="009546A0"/>
    <w:p w14:paraId="75FF7834" w14:textId="64B36078" w:rsidR="009546A0" w:rsidRDefault="009546A0"/>
    <w:p w14:paraId="5088C5EB" w14:textId="2A1D988C" w:rsidR="009546A0" w:rsidRDefault="009546A0"/>
    <w:p w14:paraId="4C71F3F9" w14:textId="4AA96B60" w:rsidR="009546A0" w:rsidRDefault="009546A0"/>
    <w:p w14:paraId="60892C7F" w14:textId="097CF030" w:rsidR="009546A0" w:rsidRDefault="009546A0"/>
    <w:p w14:paraId="19171212" w14:textId="77777777" w:rsidR="009546A0" w:rsidRDefault="009546A0"/>
    <w:p w14:paraId="144F6FF7" w14:textId="77777777" w:rsidR="009546A0" w:rsidRDefault="009546A0"/>
    <w:p w14:paraId="5D10FB28" w14:textId="7DF857B1" w:rsidR="009546A0" w:rsidRDefault="009546A0"/>
    <w:tbl>
      <w:tblPr>
        <w:tblpPr w:leftFromText="180" w:rightFromText="180" w:vertAnchor="text" w:horzAnchor="margin" w:tblpY="72"/>
        <w:tblW w:w="9288" w:type="dxa"/>
        <w:tblLook w:val="0600" w:firstRow="0" w:lastRow="0" w:firstColumn="0" w:lastColumn="0" w:noHBand="1" w:noVBand="1"/>
        <w:tblDescription w:val="Layout table"/>
      </w:tblPr>
      <w:tblGrid>
        <w:gridCol w:w="222"/>
        <w:gridCol w:w="9066"/>
      </w:tblGrid>
      <w:tr w:rsidR="009546A0" w14:paraId="14293203" w14:textId="77777777" w:rsidTr="009546A0">
        <w:tc>
          <w:tcPr>
            <w:tcW w:w="222" w:type="dxa"/>
            <w:tcBorders>
              <w:left w:val="double" w:sz="18" w:space="0" w:color="1F4E79" w:themeColor="accent1" w:themeShade="80"/>
            </w:tcBorders>
          </w:tcPr>
          <w:p w14:paraId="19DA58BD" w14:textId="77777777" w:rsidR="009546A0" w:rsidRDefault="009546A0" w:rsidP="009546A0">
            <w:pPr>
              <w:pStyle w:val="a5"/>
            </w:pPr>
          </w:p>
        </w:tc>
        <w:tc>
          <w:tcPr>
            <w:tcW w:w="9066" w:type="dxa"/>
          </w:tcPr>
          <w:p w14:paraId="688B06E6" w14:textId="234214D5" w:rsidR="009546A0" w:rsidRDefault="003F3246" w:rsidP="009546A0">
            <w:pPr>
              <w:pStyle w:val="a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roject chater</w:t>
            </w:r>
          </w:p>
          <w:p w14:paraId="3894A742" w14:textId="77777777" w:rsidR="009546A0" w:rsidRPr="009546A0" w:rsidRDefault="009546A0" w:rsidP="009546A0">
            <w:pPr>
              <w:rPr>
                <w:lang w:eastAsia="zh-CN"/>
              </w:rPr>
            </w:pPr>
          </w:p>
          <w:p w14:paraId="39E15290" w14:textId="01E94A48" w:rsidR="009546A0" w:rsidRDefault="00562B8F" w:rsidP="009546A0">
            <w:pPr>
              <w:pStyle w:val="a8"/>
            </w:pPr>
            <w:sdt>
              <w:sdtPr>
                <w:alias w:val="Enter date:"/>
                <w:tag w:val="Enter date:"/>
                <w:id w:val="-1746102849"/>
                <w:placeholder>
                  <w:docPart w:val="DBF8E20A55F89C499F21C0E9EDD90505"/>
                </w:placeholder>
                <w:temporary/>
                <w:showingPlcHdr/>
                <w15:appearance w15:val="hidden"/>
              </w:sdtPr>
              <w:sdtEndPr/>
              <w:sdtContent>
                <w:r w:rsidR="009546A0">
                  <w:t>Date</w:t>
                </w:r>
              </w:sdtContent>
            </w:sdt>
            <w:r w:rsidR="009546A0">
              <w:t>: 0</w:t>
            </w:r>
            <w:r w:rsidR="003F3246">
              <w:t>5</w:t>
            </w:r>
            <w:r w:rsidR="009546A0">
              <w:t>/09/2020</w:t>
            </w:r>
          </w:p>
        </w:tc>
      </w:tr>
    </w:tbl>
    <w:p w14:paraId="3B4919A3" w14:textId="51D932C1" w:rsidR="009546A0" w:rsidRDefault="009546A0"/>
    <w:p w14:paraId="147D0490" w14:textId="1B24B1C0" w:rsidR="009546A0" w:rsidRDefault="009546A0"/>
    <w:p w14:paraId="69C3D762" w14:textId="192AB321" w:rsidR="009546A0" w:rsidRDefault="009546A0"/>
    <w:p w14:paraId="484EE100" w14:textId="151A97AB" w:rsidR="009546A0" w:rsidRDefault="009546A0"/>
    <w:p w14:paraId="3839265B" w14:textId="0381437C" w:rsidR="009546A0" w:rsidRDefault="009546A0"/>
    <w:p w14:paraId="11069808" w14:textId="45033649" w:rsidR="009546A0" w:rsidRDefault="009546A0"/>
    <w:p w14:paraId="27465E05" w14:textId="5191B4F1" w:rsidR="009546A0" w:rsidRDefault="009546A0"/>
    <w:p w14:paraId="5DD75432" w14:textId="28C5E96B" w:rsidR="009546A0" w:rsidRDefault="009546A0"/>
    <w:p w14:paraId="651A63EA" w14:textId="77777777" w:rsidR="009546A0" w:rsidRDefault="009546A0"/>
    <w:p w14:paraId="6729D6D2" w14:textId="77777777" w:rsidR="005E5364" w:rsidRDefault="009546A0">
      <w:pPr>
        <w:sectPr w:rsidR="005E5364" w:rsidSect="005E5364"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 w:code="1"/>
          <w:pgMar w:top="1440" w:right="1440" w:bottom="1440" w:left="1440" w:header="720" w:footer="567" w:gutter="0"/>
          <w:pgNumType w:fmt="upperRoman" w:start="1"/>
          <w:cols w:space="720"/>
          <w:titlePg/>
          <w:docGrid w:linePitch="360"/>
        </w:sectPr>
      </w:pPr>
      <w:r>
        <w:br w:type="page"/>
      </w:r>
    </w:p>
    <w:p w14:paraId="163B0C5C" w14:textId="1927B260" w:rsidR="009546A0" w:rsidRDefault="009546A0">
      <w:pPr>
        <w:rPr>
          <w:lang w:eastAsia="zh-CN"/>
        </w:rPr>
      </w:pP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5244"/>
      </w:tblGrid>
      <w:tr w:rsidR="009546A0" w14:paraId="1DE8DF10" w14:textId="77777777" w:rsidTr="00954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4"/>
            <w:shd w:val="clear" w:color="auto" w:fill="1F4E79" w:themeFill="accent1" w:themeFillShade="80"/>
          </w:tcPr>
          <w:p w14:paraId="791E63D5" w14:textId="11B245AE" w:rsidR="009546A0" w:rsidRPr="009F5C1B" w:rsidRDefault="009546A0" w:rsidP="009546A0">
            <w:pPr>
              <w:jc w:val="center"/>
              <w:rPr>
                <w:color w:val="FFFFFF" w:themeColor="background1"/>
                <w:sz w:val="28"/>
                <w:szCs w:val="28"/>
                <w:lang w:eastAsia="zh-CN"/>
              </w:rPr>
            </w:pPr>
            <w:r w:rsidRPr="009F5C1B">
              <w:rPr>
                <w:rFonts w:hint="eastAsia"/>
                <w:color w:val="FFFFFF" w:themeColor="background1"/>
                <w:sz w:val="28"/>
                <w:szCs w:val="28"/>
                <w:lang w:eastAsia="zh-CN"/>
              </w:rPr>
              <w:t>D</w:t>
            </w:r>
            <w:r w:rsidRPr="009F5C1B">
              <w:rPr>
                <w:color w:val="FFFFFF" w:themeColor="background1"/>
                <w:sz w:val="28"/>
                <w:szCs w:val="28"/>
                <w:lang w:eastAsia="zh-CN"/>
              </w:rPr>
              <w:t>ocument History</w:t>
            </w:r>
          </w:p>
        </w:tc>
      </w:tr>
      <w:tr w:rsidR="00416617" w14:paraId="1C37B314" w14:textId="77777777" w:rsidTr="00416617">
        <w:tc>
          <w:tcPr>
            <w:tcW w:w="1129" w:type="dxa"/>
          </w:tcPr>
          <w:p w14:paraId="09C225E2" w14:textId="628EAF9A" w:rsidR="00416617" w:rsidRPr="009F5C1B" w:rsidRDefault="00416617" w:rsidP="009546A0">
            <w:pPr>
              <w:jc w:val="center"/>
              <w:rPr>
                <w:b/>
                <w:bCs/>
                <w:lang w:eastAsia="zh-CN"/>
              </w:rPr>
            </w:pPr>
            <w:r w:rsidRPr="009F5C1B">
              <w:rPr>
                <w:b/>
                <w:bCs/>
                <w:lang w:eastAsia="zh-CN"/>
              </w:rPr>
              <w:t>Version</w:t>
            </w:r>
          </w:p>
        </w:tc>
        <w:tc>
          <w:tcPr>
            <w:tcW w:w="1560" w:type="dxa"/>
          </w:tcPr>
          <w:p w14:paraId="783403FF" w14:textId="2E4CF8F2" w:rsidR="00416617" w:rsidRPr="009F5C1B" w:rsidRDefault="00416617" w:rsidP="009546A0">
            <w:pPr>
              <w:jc w:val="center"/>
              <w:rPr>
                <w:b/>
                <w:bCs/>
                <w:lang w:eastAsia="zh-CN"/>
              </w:rPr>
            </w:pPr>
            <w:r w:rsidRPr="009F5C1B">
              <w:rPr>
                <w:rFonts w:hint="eastAsia"/>
                <w:b/>
                <w:bCs/>
                <w:lang w:eastAsia="zh-CN"/>
              </w:rPr>
              <w:t>D</w:t>
            </w:r>
            <w:r w:rsidRPr="009F5C1B">
              <w:rPr>
                <w:b/>
                <w:bCs/>
                <w:lang w:eastAsia="zh-CN"/>
              </w:rPr>
              <w:t>ate</w:t>
            </w:r>
          </w:p>
        </w:tc>
        <w:tc>
          <w:tcPr>
            <w:tcW w:w="1417" w:type="dxa"/>
          </w:tcPr>
          <w:p w14:paraId="00BDAD17" w14:textId="49C48447" w:rsidR="00416617" w:rsidRPr="009F5C1B" w:rsidRDefault="00416617" w:rsidP="009546A0">
            <w:pPr>
              <w:spacing w:line="240" w:lineRule="auto"/>
              <w:jc w:val="center"/>
              <w:rPr>
                <w:b/>
                <w:bCs/>
                <w:lang w:eastAsia="zh-CN"/>
              </w:rPr>
            </w:pPr>
            <w:r w:rsidRPr="009F5C1B">
              <w:rPr>
                <w:b/>
                <w:bCs/>
                <w:lang w:eastAsia="zh-CN"/>
              </w:rPr>
              <w:t>Editor</w:t>
            </w:r>
          </w:p>
        </w:tc>
        <w:tc>
          <w:tcPr>
            <w:tcW w:w="5244" w:type="dxa"/>
          </w:tcPr>
          <w:p w14:paraId="7E8A56FA" w14:textId="5CA4AA5D" w:rsidR="00416617" w:rsidRPr="009F5C1B" w:rsidRDefault="00416617" w:rsidP="009546A0">
            <w:pPr>
              <w:jc w:val="center"/>
              <w:rPr>
                <w:b/>
                <w:bCs/>
                <w:lang w:eastAsia="zh-CN"/>
              </w:rPr>
            </w:pPr>
            <w:r w:rsidRPr="009F5C1B">
              <w:rPr>
                <w:rFonts w:hint="eastAsia"/>
                <w:b/>
                <w:bCs/>
                <w:lang w:eastAsia="zh-CN"/>
              </w:rPr>
              <w:t>C</w:t>
            </w:r>
            <w:r w:rsidRPr="009F5C1B">
              <w:rPr>
                <w:b/>
                <w:bCs/>
                <w:lang w:eastAsia="zh-CN"/>
              </w:rPr>
              <w:t>omment</w:t>
            </w:r>
          </w:p>
        </w:tc>
      </w:tr>
      <w:tr w:rsidR="00416617" w14:paraId="1E5AF335" w14:textId="77777777" w:rsidTr="00416617">
        <w:tc>
          <w:tcPr>
            <w:tcW w:w="1129" w:type="dxa"/>
          </w:tcPr>
          <w:p w14:paraId="1FDDBC4B" w14:textId="51525D45" w:rsidR="00416617" w:rsidRPr="009F5C1B" w:rsidRDefault="00416617" w:rsidP="009546A0">
            <w:pPr>
              <w:jc w:val="center"/>
              <w:rPr>
                <w:sz w:val="20"/>
                <w:szCs w:val="20"/>
                <w:lang w:eastAsia="zh-CN"/>
              </w:rPr>
            </w:pPr>
            <w:r w:rsidRPr="009F5C1B">
              <w:rPr>
                <w:rFonts w:hint="eastAsia"/>
                <w:sz w:val="20"/>
                <w:szCs w:val="20"/>
                <w:lang w:eastAsia="zh-CN"/>
              </w:rPr>
              <w:t>0</w:t>
            </w:r>
            <w:r w:rsidRPr="009F5C1B">
              <w:rPr>
                <w:sz w:val="20"/>
                <w:szCs w:val="20"/>
                <w:lang w:eastAsia="zh-CN"/>
              </w:rPr>
              <w:t>.1</w:t>
            </w:r>
          </w:p>
        </w:tc>
        <w:tc>
          <w:tcPr>
            <w:tcW w:w="1560" w:type="dxa"/>
          </w:tcPr>
          <w:p w14:paraId="188D3B4D" w14:textId="5F1A31C5" w:rsidR="00416617" w:rsidRPr="009F5C1B" w:rsidRDefault="00416617" w:rsidP="009546A0">
            <w:pPr>
              <w:jc w:val="center"/>
              <w:rPr>
                <w:sz w:val="20"/>
                <w:szCs w:val="20"/>
                <w:lang w:eastAsia="zh-CN"/>
              </w:rPr>
            </w:pPr>
            <w:r w:rsidRPr="009F5C1B">
              <w:rPr>
                <w:rFonts w:hint="eastAsia"/>
                <w:sz w:val="20"/>
                <w:szCs w:val="20"/>
                <w:lang w:eastAsia="zh-CN"/>
              </w:rPr>
              <w:t>0</w:t>
            </w:r>
            <w:r w:rsidR="003F3246">
              <w:rPr>
                <w:sz w:val="20"/>
                <w:szCs w:val="20"/>
                <w:lang w:eastAsia="zh-CN"/>
              </w:rPr>
              <w:t>5</w:t>
            </w:r>
            <w:r w:rsidRPr="009F5C1B">
              <w:rPr>
                <w:sz w:val="20"/>
                <w:szCs w:val="20"/>
                <w:lang w:eastAsia="zh-CN"/>
              </w:rPr>
              <w:t>/09/2020</w:t>
            </w:r>
          </w:p>
        </w:tc>
        <w:tc>
          <w:tcPr>
            <w:tcW w:w="1417" w:type="dxa"/>
          </w:tcPr>
          <w:p w14:paraId="7E6AB17F" w14:textId="5CA1D59C" w:rsidR="00416617" w:rsidRPr="009F5C1B" w:rsidRDefault="00416617" w:rsidP="00416617">
            <w:pPr>
              <w:spacing w:line="240" w:lineRule="auto"/>
              <w:jc w:val="center"/>
              <w:rPr>
                <w:sz w:val="20"/>
                <w:szCs w:val="20"/>
                <w:lang w:eastAsia="zh-CN"/>
              </w:rPr>
            </w:pPr>
            <w:r w:rsidRPr="009F5C1B">
              <w:rPr>
                <w:rFonts w:hint="eastAsia"/>
                <w:sz w:val="20"/>
                <w:szCs w:val="20"/>
                <w:lang w:eastAsia="zh-CN"/>
              </w:rPr>
              <w:t>Y</w:t>
            </w:r>
            <w:r w:rsidRPr="009F5C1B">
              <w:rPr>
                <w:sz w:val="20"/>
                <w:szCs w:val="20"/>
                <w:lang w:eastAsia="zh-CN"/>
              </w:rPr>
              <w:t>usai</w:t>
            </w:r>
          </w:p>
        </w:tc>
        <w:tc>
          <w:tcPr>
            <w:tcW w:w="5244" w:type="dxa"/>
          </w:tcPr>
          <w:p w14:paraId="7D28B955" w14:textId="034642D1" w:rsidR="00416617" w:rsidRPr="009F5C1B" w:rsidRDefault="00416617">
            <w:pPr>
              <w:rPr>
                <w:sz w:val="20"/>
                <w:szCs w:val="20"/>
                <w:lang w:eastAsia="zh-CN"/>
              </w:rPr>
            </w:pPr>
            <w:r w:rsidRPr="009F5C1B">
              <w:rPr>
                <w:rFonts w:hint="eastAsia"/>
                <w:sz w:val="20"/>
                <w:szCs w:val="20"/>
                <w:lang w:eastAsia="zh-CN"/>
              </w:rPr>
              <w:t>C</w:t>
            </w:r>
            <w:r w:rsidRPr="009F5C1B">
              <w:rPr>
                <w:sz w:val="20"/>
                <w:szCs w:val="20"/>
                <w:lang w:eastAsia="zh-CN"/>
              </w:rPr>
              <w:t>reate the document</w:t>
            </w:r>
          </w:p>
        </w:tc>
      </w:tr>
      <w:tr w:rsidR="00416617" w14:paraId="156416E2" w14:textId="77777777" w:rsidTr="00416617">
        <w:tc>
          <w:tcPr>
            <w:tcW w:w="1129" w:type="dxa"/>
          </w:tcPr>
          <w:p w14:paraId="0EA42AD0" w14:textId="77777777" w:rsidR="00416617" w:rsidRPr="009F5C1B" w:rsidRDefault="00416617" w:rsidP="009546A0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</w:tcPr>
          <w:p w14:paraId="4B0B2349" w14:textId="77777777" w:rsidR="00416617" w:rsidRPr="009F5C1B" w:rsidRDefault="00416617" w:rsidP="009546A0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</w:tcPr>
          <w:p w14:paraId="05558A6E" w14:textId="77777777" w:rsidR="00416617" w:rsidRPr="009F5C1B" w:rsidRDefault="00416617" w:rsidP="00416617">
            <w:pPr>
              <w:spacing w:line="240" w:lineRule="auto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5244" w:type="dxa"/>
          </w:tcPr>
          <w:p w14:paraId="3DAC4872" w14:textId="77777777" w:rsidR="00416617" w:rsidRPr="009F5C1B" w:rsidRDefault="00416617">
            <w:pPr>
              <w:rPr>
                <w:sz w:val="20"/>
                <w:szCs w:val="20"/>
                <w:lang w:eastAsia="zh-CN"/>
              </w:rPr>
            </w:pPr>
          </w:p>
        </w:tc>
      </w:tr>
      <w:tr w:rsidR="00416617" w14:paraId="0C728BF2" w14:textId="77777777" w:rsidTr="00416617">
        <w:tc>
          <w:tcPr>
            <w:tcW w:w="1129" w:type="dxa"/>
          </w:tcPr>
          <w:p w14:paraId="114AC986" w14:textId="77777777" w:rsidR="00416617" w:rsidRPr="009F5C1B" w:rsidRDefault="00416617" w:rsidP="009546A0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</w:tcPr>
          <w:p w14:paraId="7D21C6B5" w14:textId="77777777" w:rsidR="00416617" w:rsidRPr="009F5C1B" w:rsidRDefault="00416617" w:rsidP="009546A0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</w:tcPr>
          <w:p w14:paraId="13D11454" w14:textId="77777777" w:rsidR="00416617" w:rsidRPr="009F5C1B" w:rsidRDefault="00416617" w:rsidP="00416617">
            <w:pPr>
              <w:spacing w:line="240" w:lineRule="auto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5244" w:type="dxa"/>
          </w:tcPr>
          <w:p w14:paraId="570596AF" w14:textId="77777777" w:rsidR="00416617" w:rsidRPr="009F5C1B" w:rsidRDefault="00416617">
            <w:pPr>
              <w:rPr>
                <w:sz w:val="20"/>
                <w:szCs w:val="20"/>
                <w:lang w:eastAsia="zh-CN"/>
              </w:rPr>
            </w:pPr>
          </w:p>
        </w:tc>
      </w:tr>
      <w:tr w:rsidR="00416617" w14:paraId="0508A578" w14:textId="77777777" w:rsidTr="00416617">
        <w:tc>
          <w:tcPr>
            <w:tcW w:w="1129" w:type="dxa"/>
          </w:tcPr>
          <w:p w14:paraId="2119581F" w14:textId="77777777" w:rsidR="00416617" w:rsidRPr="009F5C1B" w:rsidRDefault="00416617" w:rsidP="009546A0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</w:tcPr>
          <w:p w14:paraId="64565010" w14:textId="77777777" w:rsidR="00416617" w:rsidRPr="009F5C1B" w:rsidRDefault="00416617" w:rsidP="009546A0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</w:tcPr>
          <w:p w14:paraId="5E4A557F" w14:textId="77777777" w:rsidR="00416617" w:rsidRPr="009F5C1B" w:rsidRDefault="00416617" w:rsidP="00416617">
            <w:pPr>
              <w:spacing w:line="240" w:lineRule="auto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5244" w:type="dxa"/>
          </w:tcPr>
          <w:p w14:paraId="64BEC140" w14:textId="77777777" w:rsidR="00416617" w:rsidRPr="009F5C1B" w:rsidRDefault="00416617">
            <w:pPr>
              <w:rPr>
                <w:sz w:val="20"/>
                <w:szCs w:val="20"/>
                <w:lang w:eastAsia="zh-CN"/>
              </w:rPr>
            </w:pPr>
          </w:p>
        </w:tc>
      </w:tr>
    </w:tbl>
    <w:p w14:paraId="22F2D8C8" w14:textId="59732435" w:rsidR="009546A0" w:rsidRDefault="009546A0">
      <w:pPr>
        <w:rPr>
          <w:lang w:eastAsia="zh-CN"/>
        </w:rPr>
      </w:pPr>
    </w:p>
    <w:p w14:paraId="3140DDE5" w14:textId="208D6F76" w:rsidR="009546A0" w:rsidRDefault="009546A0">
      <w:pPr>
        <w:rPr>
          <w:lang w:eastAsia="zh-CN"/>
        </w:rPr>
      </w:pPr>
    </w:p>
    <w:p w14:paraId="6CF9D077" w14:textId="46BF53D3" w:rsidR="009546A0" w:rsidRDefault="009546A0">
      <w:pPr>
        <w:rPr>
          <w:lang w:eastAsia="zh-CN"/>
        </w:rPr>
      </w:pPr>
    </w:p>
    <w:p w14:paraId="34FFA363" w14:textId="4E2BEFB8" w:rsidR="009546A0" w:rsidRDefault="009546A0">
      <w:pPr>
        <w:rPr>
          <w:lang w:eastAsia="zh-CN"/>
        </w:rPr>
      </w:pPr>
    </w:p>
    <w:p w14:paraId="06984F1F" w14:textId="1C20139C" w:rsidR="009546A0" w:rsidRDefault="009546A0">
      <w:pPr>
        <w:rPr>
          <w:lang w:eastAsia="zh-CN"/>
        </w:rPr>
      </w:pPr>
    </w:p>
    <w:p w14:paraId="159CF5C1" w14:textId="77777777" w:rsidR="009546A0" w:rsidRDefault="009546A0">
      <w:pPr>
        <w:rPr>
          <w:lang w:eastAsia="zh-CN"/>
        </w:rPr>
      </w:pPr>
    </w:p>
    <w:p w14:paraId="708FAD3A" w14:textId="52F56F99" w:rsidR="009546A0" w:rsidRDefault="009546A0"/>
    <w:p w14:paraId="2CC71F38" w14:textId="6E056AA0" w:rsidR="009546A0" w:rsidRDefault="009546A0"/>
    <w:p w14:paraId="60D880AC" w14:textId="77777777" w:rsidR="009546A0" w:rsidRDefault="009546A0"/>
    <w:p w14:paraId="000B218E" w14:textId="4612EA46" w:rsidR="009546A0" w:rsidRDefault="009546A0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404040" w:themeColor="text1" w:themeTint="BF"/>
          <w:sz w:val="24"/>
          <w:szCs w:val="24"/>
          <w:lang w:val="zh-CN" w:eastAsia="ja-JP"/>
        </w:rPr>
        <w:id w:val="-112199178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87D1459" w14:textId="3A2A7688" w:rsidR="00C616E0" w:rsidRPr="00C616E0" w:rsidRDefault="00C616E0" w:rsidP="00C616E0">
          <w:pPr>
            <w:pStyle w:val="TOC"/>
            <w:jc w:val="center"/>
          </w:pPr>
          <w:r>
            <w:rPr>
              <w:rFonts w:hint="eastAsia"/>
              <w:lang w:val="zh-CN"/>
            </w:rPr>
            <w:t>T</w:t>
          </w:r>
          <w:r>
            <w:t>able of Content</w:t>
          </w:r>
        </w:p>
        <w:p w14:paraId="30C92950" w14:textId="1BA2C660" w:rsidR="005F689F" w:rsidRDefault="00C616E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068440" w:history="1">
            <w:r w:rsidR="005F689F" w:rsidRPr="002447A2">
              <w:rPr>
                <w:rStyle w:val="af5"/>
                <w:rFonts w:eastAsiaTheme="majorEastAsia"/>
                <w:noProof/>
              </w:rPr>
              <w:t>1</w:t>
            </w:r>
            <w:r w:rsidR="005F689F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  <w:lang w:eastAsia="zh-CN"/>
              </w:rPr>
              <w:t>The Executive Summary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_Toc50068440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1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30429F0E" w14:textId="35169809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41" w:history="1">
            <w:r w:rsidR="005F689F" w:rsidRPr="002447A2">
              <w:rPr>
                <w:rStyle w:val="af5"/>
                <w:rFonts w:eastAsiaTheme="majorEastAsia"/>
                <w:noProof/>
              </w:rPr>
              <w:t>1.1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Issue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_Toc50068441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1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06DCB062" w14:textId="432CF82C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42" w:history="1">
            <w:r w:rsidR="005F689F" w:rsidRPr="002447A2">
              <w:rPr>
                <w:rStyle w:val="af5"/>
                <w:rFonts w:eastAsiaTheme="majorEastAsia"/>
                <w:noProof/>
              </w:rPr>
              <w:t>1.2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Anticipated Outcomes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_Toc50068442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1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5B676057" w14:textId="32EF3ED2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43" w:history="1">
            <w:r w:rsidR="005F689F" w:rsidRPr="002447A2">
              <w:rPr>
                <w:rStyle w:val="af5"/>
                <w:rFonts w:eastAsiaTheme="majorEastAsia"/>
                <w:noProof/>
              </w:rPr>
              <w:t>1.3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Recommendation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_Toc50068443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1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27E7C10C" w14:textId="4B7CB36B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44" w:history="1">
            <w:r w:rsidR="005F689F" w:rsidRPr="002447A2">
              <w:rPr>
                <w:rStyle w:val="af5"/>
                <w:rFonts w:eastAsiaTheme="majorEastAsia"/>
                <w:noProof/>
              </w:rPr>
              <w:t>1.4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Justification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_Toc50068444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2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00E5C23A" w14:textId="7D5DE49D" w:rsidR="005F689F" w:rsidRDefault="00562B8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45" w:history="1">
            <w:r w:rsidR="005F689F" w:rsidRPr="002447A2">
              <w:rPr>
                <w:rStyle w:val="af5"/>
                <w:rFonts w:eastAsiaTheme="majorEastAsia"/>
                <w:noProof/>
              </w:rPr>
              <w:t>2</w:t>
            </w:r>
            <w:r w:rsidR="005F689F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Business Case Analysis Team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_Toc50068445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2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0958EEE2" w14:textId="6CD88042" w:rsidR="005F689F" w:rsidRDefault="00562B8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46" w:history="1">
            <w:r w:rsidR="005F689F" w:rsidRPr="002447A2">
              <w:rPr>
                <w:rStyle w:val="af5"/>
                <w:rFonts w:eastAsiaTheme="majorEastAsia"/>
                <w:noProof/>
                <w:lang w:eastAsia="zh-CN"/>
              </w:rPr>
              <w:t>3</w:t>
            </w:r>
            <w:r w:rsidR="005F689F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  <w:lang w:eastAsia="zh-CN"/>
              </w:rPr>
              <w:t>Problem Definition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_Toc50068446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2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33D11657" w14:textId="599177E0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47" w:history="1">
            <w:r w:rsidR="005F689F" w:rsidRPr="002447A2">
              <w:rPr>
                <w:rStyle w:val="af5"/>
                <w:rFonts w:eastAsiaTheme="majorEastAsia"/>
                <w:noProof/>
              </w:rPr>
              <w:t>3.1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Problem statement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_Toc50068447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3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7752DC75" w14:textId="5B9EA4DE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48" w:history="1">
            <w:r w:rsidR="005F689F" w:rsidRPr="002447A2">
              <w:rPr>
                <w:rStyle w:val="af5"/>
                <w:rFonts w:eastAsiaTheme="majorEastAsia"/>
                <w:noProof/>
              </w:rPr>
              <w:t>3.2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Organization impact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_Toc50068448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3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40E07CB0" w14:textId="53A3A7B1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49" w:history="1">
            <w:r w:rsidR="005F689F" w:rsidRPr="002447A2">
              <w:rPr>
                <w:rStyle w:val="af5"/>
                <w:rFonts w:eastAsiaTheme="majorEastAsia"/>
                <w:noProof/>
              </w:rPr>
              <w:t>3.3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Technology migration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_Toc50068449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3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7F1C37B0" w14:textId="7B3A41CB" w:rsidR="005F689F" w:rsidRDefault="00562B8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50" w:history="1">
            <w:r w:rsidR="005F689F" w:rsidRPr="002447A2">
              <w:rPr>
                <w:rStyle w:val="af5"/>
                <w:rFonts w:eastAsiaTheme="majorEastAsia"/>
                <w:noProof/>
              </w:rPr>
              <w:t>4</w:t>
            </w:r>
            <w:r w:rsidR="005F689F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Project Overview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_Toc50068450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3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78914D46" w14:textId="11CE411E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51" w:history="1">
            <w:r w:rsidR="005F689F" w:rsidRPr="002447A2">
              <w:rPr>
                <w:rStyle w:val="af5"/>
                <w:rFonts w:eastAsiaTheme="majorEastAsia"/>
                <w:noProof/>
              </w:rPr>
              <w:t>4.1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Project description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_Toc50068451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3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794E7DD2" w14:textId="0848E258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52" w:history="1">
            <w:r w:rsidR="005F689F" w:rsidRPr="002447A2">
              <w:rPr>
                <w:rStyle w:val="af5"/>
                <w:rFonts w:eastAsiaTheme="majorEastAsia"/>
                <w:noProof/>
              </w:rPr>
              <w:t>4.2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  <w:lang w:eastAsia="zh-CN"/>
              </w:rPr>
              <w:t>Goals and objectives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_Toc50068452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4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533DEA2F" w14:textId="7D484F8E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53" w:history="1">
            <w:r w:rsidR="005F689F" w:rsidRPr="002447A2">
              <w:rPr>
                <w:rStyle w:val="af5"/>
                <w:rFonts w:eastAsiaTheme="majorEastAsia"/>
                <w:noProof/>
              </w:rPr>
              <w:t>4.3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Project performance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_Toc50068453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4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094DE186" w14:textId="65FBF4E6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54" w:history="1">
            <w:r w:rsidR="005F689F" w:rsidRPr="002447A2">
              <w:rPr>
                <w:rStyle w:val="af5"/>
                <w:rFonts w:eastAsiaTheme="majorEastAsia"/>
                <w:noProof/>
              </w:rPr>
              <w:t>4.4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Project assumptions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_Toc50068454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4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0BD179FF" w14:textId="6E6AEDA6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55" w:history="1">
            <w:r w:rsidR="005F689F" w:rsidRPr="002447A2">
              <w:rPr>
                <w:rStyle w:val="af5"/>
                <w:rFonts w:eastAsiaTheme="majorEastAsia"/>
                <w:noProof/>
              </w:rPr>
              <w:t>4.5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Project constrains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_Toc50068455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4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7E41D478" w14:textId="017B1D1B" w:rsidR="005F689F" w:rsidRDefault="00562B8F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56" w:history="1">
            <w:r w:rsidR="005F689F" w:rsidRPr="002447A2">
              <w:rPr>
                <w:rStyle w:val="af5"/>
                <w:rFonts w:eastAsiaTheme="majorEastAsia"/>
                <w:noProof/>
              </w:rPr>
              <w:t>4.6</w:t>
            </w:r>
            <w:r w:rsidR="005F689F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Major project milestones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_Toc50068456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5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3E80FF92" w14:textId="73D33080" w:rsidR="005F689F" w:rsidRDefault="00562B8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57" w:history="1">
            <w:r w:rsidR="005F689F" w:rsidRPr="002447A2">
              <w:rPr>
                <w:rStyle w:val="af5"/>
                <w:rFonts w:eastAsiaTheme="majorEastAsia"/>
                <w:noProof/>
              </w:rPr>
              <w:t>5</w:t>
            </w:r>
            <w:r w:rsidR="005F689F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Strategic Alignment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_Toc50068457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5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75D9672B" w14:textId="7B961C3E" w:rsidR="005F689F" w:rsidRDefault="00562B8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58" w:history="1">
            <w:r w:rsidR="005F689F" w:rsidRPr="002447A2">
              <w:rPr>
                <w:rStyle w:val="af5"/>
                <w:rFonts w:eastAsiaTheme="majorEastAsia"/>
                <w:noProof/>
              </w:rPr>
              <w:t>6</w:t>
            </w:r>
            <w:r w:rsidR="005F689F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Cost Benefit Analysis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_Toc50068458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5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3057C260" w14:textId="79F00D9F" w:rsidR="005F689F" w:rsidRDefault="00562B8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59" w:history="1">
            <w:r w:rsidR="005F689F" w:rsidRPr="002447A2">
              <w:rPr>
                <w:rStyle w:val="af5"/>
                <w:rFonts w:eastAsiaTheme="majorEastAsia"/>
                <w:noProof/>
              </w:rPr>
              <w:t>7</w:t>
            </w:r>
            <w:r w:rsidR="005F689F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Alternatives Analysis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_Toc50068459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6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31C8AA21" w14:textId="141BCF32" w:rsidR="005F689F" w:rsidRDefault="00562B8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lang w:eastAsia="zh-CN"/>
            </w:rPr>
          </w:pPr>
          <w:hyperlink w:anchor="_Toc50068460" w:history="1">
            <w:r w:rsidR="005F689F" w:rsidRPr="002447A2">
              <w:rPr>
                <w:rStyle w:val="af5"/>
                <w:rFonts w:eastAsiaTheme="majorEastAsia"/>
                <w:noProof/>
              </w:rPr>
              <w:t>8</w:t>
            </w:r>
            <w:r w:rsidR="005F689F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4"/>
                <w:lang w:eastAsia="zh-CN"/>
              </w:rPr>
              <w:tab/>
            </w:r>
            <w:r w:rsidR="005F689F" w:rsidRPr="002447A2">
              <w:rPr>
                <w:rStyle w:val="af5"/>
                <w:rFonts w:eastAsiaTheme="majorEastAsia"/>
                <w:noProof/>
              </w:rPr>
              <w:t>Approval and Authority to Proceed</w:t>
            </w:r>
            <w:r w:rsidR="005F689F">
              <w:rPr>
                <w:noProof/>
                <w:webHidden/>
              </w:rPr>
              <w:tab/>
            </w:r>
            <w:r w:rsidR="005F689F">
              <w:rPr>
                <w:noProof/>
                <w:webHidden/>
              </w:rPr>
              <w:fldChar w:fldCharType="begin"/>
            </w:r>
            <w:r w:rsidR="005F689F">
              <w:rPr>
                <w:noProof/>
                <w:webHidden/>
              </w:rPr>
              <w:instrText xml:space="preserve"> PAGEREF _Toc50068460 \h </w:instrText>
            </w:r>
            <w:r w:rsidR="005F689F">
              <w:rPr>
                <w:noProof/>
                <w:webHidden/>
              </w:rPr>
            </w:r>
            <w:r w:rsidR="005F689F">
              <w:rPr>
                <w:noProof/>
                <w:webHidden/>
              </w:rPr>
              <w:fldChar w:fldCharType="separate"/>
            </w:r>
            <w:r w:rsidR="005F689F">
              <w:rPr>
                <w:noProof/>
                <w:webHidden/>
              </w:rPr>
              <w:t>6</w:t>
            </w:r>
            <w:r w:rsidR="005F689F">
              <w:rPr>
                <w:noProof/>
                <w:webHidden/>
              </w:rPr>
              <w:fldChar w:fldCharType="end"/>
            </w:r>
          </w:hyperlink>
        </w:p>
        <w:p w14:paraId="018266FD" w14:textId="7A3371E0" w:rsidR="00C616E0" w:rsidRDefault="00C616E0">
          <w:r>
            <w:rPr>
              <w:b/>
              <w:bCs/>
              <w:noProof/>
            </w:rPr>
            <w:fldChar w:fldCharType="end"/>
          </w:r>
        </w:p>
      </w:sdtContent>
    </w:sdt>
    <w:p w14:paraId="5EB26748" w14:textId="77777777" w:rsidR="009546A0" w:rsidRDefault="009546A0"/>
    <w:p w14:paraId="295F6962" w14:textId="70AF1FC8" w:rsidR="009546A0" w:rsidRDefault="009546A0"/>
    <w:p w14:paraId="096323A9" w14:textId="3B5BC25E" w:rsidR="009546A0" w:rsidRDefault="009546A0"/>
    <w:p w14:paraId="4A3C5DEC" w14:textId="08EC1568" w:rsidR="009546A0" w:rsidRDefault="009546A0"/>
    <w:p w14:paraId="0805B7D7" w14:textId="77777777" w:rsidR="009546A0" w:rsidRDefault="009546A0">
      <w:pPr>
        <w:sectPr w:rsidR="009546A0" w:rsidSect="005E5364">
          <w:footerReference w:type="first" r:id="rId15"/>
          <w:type w:val="continuous"/>
          <w:pgSz w:w="12240" w:h="15840" w:code="1"/>
          <w:pgMar w:top="1440" w:right="1440" w:bottom="1440" w:left="1440" w:header="720" w:footer="567" w:gutter="0"/>
          <w:pgNumType w:fmt="upperRoman" w:start="1"/>
          <w:cols w:space="720"/>
          <w:titlePg/>
          <w:docGrid w:linePitch="360"/>
        </w:sectPr>
      </w:pPr>
      <w:r>
        <w:br w:type="page"/>
      </w:r>
    </w:p>
    <w:p w14:paraId="63FDF51F" w14:textId="07BAC850" w:rsidR="009546A0" w:rsidRDefault="003F3246" w:rsidP="00025E96">
      <w:pPr>
        <w:pStyle w:val="1"/>
      </w:pPr>
      <w:r>
        <w:rPr>
          <w:lang w:eastAsia="zh-CN"/>
        </w:rPr>
        <w:lastRenderedPageBreak/>
        <w:t>Project Title</w:t>
      </w:r>
    </w:p>
    <w:p w14:paraId="40FF5F16" w14:textId="77777777" w:rsidR="009546A0" w:rsidRDefault="009546A0"/>
    <w:p w14:paraId="463B1916" w14:textId="0556F6CD" w:rsidR="009546A0" w:rsidRDefault="0060394D">
      <w:proofErr w:type="spellStart"/>
      <w:r w:rsidRPr="0060394D">
        <w:rPr>
          <w:i/>
          <w:iCs/>
        </w:rPr>
        <w:t>FlyDreamAir</w:t>
      </w:r>
      <w:proofErr w:type="spellEnd"/>
      <w:r w:rsidRPr="0060394D">
        <w:rPr>
          <w:i/>
          <w:iCs/>
        </w:rPr>
        <w:t xml:space="preserve"> loyalty management system development project</w:t>
      </w:r>
      <w:r>
        <w:rPr>
          <w:i/>
          <w:iCs/>
        </w:rPr>
        <w:t>.</w:t>
      </w:r>
    </w:p>
    <w:p w14:paraId="30863FA9" w14:textId="304E44FF" w:rsidR="00EB747A" w:rsidRDefault="0060394D" w:rsidP="0060394D">
      <w:pPr>
        <w:pStyle w:val="1"/>
      </w:pPr>
      <w:r>
        <w:t xml:space="preserve">Project Authorization and </w:t>
      </w:r>
      <w:r>
        <w:rPr>
          <w:rFonts w:hint="eastAsia"/>
          <w:lang w:eastAsia="zh-CN"/>
        </w:rPr>
        <w:t>periods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of</w:t>
      </w:r>
      <w:r>
        <w:rPr>
          <w:lang w:eastAsia="zh-CN"/>
        </w:rPr>
        <w:t xml:space="preserve"> time</w:t>
      </w:r>
    </w:p>
    <w:p w14:paraId="5902A5AD" w14:textId="7FB93D96" w:rsidR="00EB747A" w:rsidRDefault="00EB747A"/>
    <w:p w14:paraId="6751346E" w14:textId="2AF3EBC0" w:rsidR="00E159A5" w:rsidRDefault="0060394D">
      <w:pPr>
        <w:rPr>
          <w:i/>
          <w:iCs/>
        </w:rPr>
      </w:pPr>
      <w:r>
        <w:rPr>
          <w:i/>
          <w:iCs/>
        </w:rPr>
        <w:t>Date of Authorization:</w:t>
      </w:r>
      <w:r w:rsidR="00903687">
        <w:rPr>
          <w:i/>
          <w:iCs/>
        </w:rPr>
        <w:t xml:space="preserve"> Aug 14th.</w:t>
      </w:r>
    </w:p>
    <w:p w14:paraId="007C9CCE" w14:textId="71E5D663" w:rsidR="00E159A5" w:rsidRDefault="00903687">
      <w:pPr>
        <w:rPr>
          <w:i/>
          <w:iCs/>
        </w:rPr>
      </w:pPr>
      <w:r>
        <w:rPr>
          <w:i/>
          <w:iCs/>
        </w:rPr>
        <w:t>Project Start Date: Aug 20th</w:t>
      </w:r>
    </w:p>
    <w:p w14:paraId="195E8AF4" w14:textId="4BB7A212" w:rsidR="00903687" w:rsidRPr="00E159A5" w:rsidRDefault="00903687">
      <w:pPr>
        <w:rPr>
          <w:rFonts w:hint="eastAsia"/>
          <w:i/>
          <w:iCs/>
        </w:rPr>
      </w:pPr>
      <w:r>
        <w:rPr>
          <w:rFonts w:hint="eastAsia"/>
          <w:i/>
          <w:iCs/>
        </w:rPr>
        <w:t>P</w:t>
      </w:r>
      <w:r>
        <w:rPr>
          <w:i/>
          <w:iCs/>
        </w:rPr>
        <w:t>roject Finish Date: Nov 13th</w:t>
      </w:r>
    </w:p>
    <w:p w14:paraId="7BD3810A" w14:textId="7FA063CE" w:rsidR="00EB747A" w:rsidRDefault="00EB747A"/>
    <w:p w14:paraId="4721D4EA" w14:textId="3CBDCFF3" w:rsidR="00EB747A" w:rsidRDefault="00903687" w:rsidP="00903687">
      <w:pPr>
        <w:pStyle w:val="1"/>
      </w:pPr>
      <w:r>
        <w:t>Key Schedule Milestones</w:t>
      </w:r>
    </w:p>
    <w:p w14:paraId="22EB3412" w14:textId="18D47E87" w:rsidR="00EB747A" w:rsidRDefault="00EB747A"/>
    <w:p w14:paraId="0E9EFA72" w14:textId="2CD34CB2" w:rsidR="00903687" w:rsidRDefault="00903687">
      <w:pPr>
        <w:rPr>
          <w:i/>
          <w:iCs/>
          <w:lang w:eastAsia="zh-CN"/>
        </w:rPr>
      </w:pPr>
      <w:r w:rsidRPr="00903687">
        <w:rPr>
          <w:i/>
          <w:iCs/>
          <w:lang w:eastAsia="zh-CN"/>
        </w:rPr>
        <w:t>Complete the final version of the business process design model</w:t>
      </w:r>
      <w:r w:rsidR="00343B7A">
        <w:rPr>
          <w:i/>
          <w:iCs/>
          <w:lang w:eastAsia="zh-CN"/>
        </w:rPr>
        <w:t xml:space="preserve"> by Sep 14th</w:t>
      </w:r>
    </w:p>
    <w:p w14:paraId="41321325" w14:textId="5DE39FFB" w:rsidR="00343B7A" w:rsidRDefault="00343B7A">
      <w:pPr>
        <w:rPr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C</w:t>
      </w:r>
      <w:r>
        <w:rPr>
          <w:i/>
          <w:iCs/>
          <w:lang w:eastAsia="zh-CN"/>
        </w:rPr>
        <w:t>omplete the first version of the system by Oct 9th</w:t>
      </w:r>
    </w:p>
    <w:p w14:paraId="007D5154" w14:textId="4B490C44" w:rsidR="00343B7A" w:rsidRDefault="00343B7A">
      <w:pPr>
        <w:rPr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C</w:t>
      </w:r>
      <w:r>
        <w:rPr>
          <w:i/>
          <w:iCs/>
          <w:lang w:eastAsia="zh-CN"/>
        </w:rPr>
        <w:t xml:space="preserve">omplete the final version of the system </w:t>
      </w:r>
      <w:r>
        <w:rPr>
          <w:rFonts w:hint="eastAsia"/>
          <w:i/>
          <w:iCs/>
          <w:lang w:eastAsia="zh-CN"/>
        </w:rPr>
        <w:t>programming</w:t>
      </w:r>
      <w:r>
        <w:rPr>
          <w:i/>
          <w:iCs/>
          <w:lang w:eastAsia="zh-CN"/>
        </w:rPr>
        <w:t xml:space="preserve"> by Oct 30th</w:t>
      </w:r>
    </w:p>
    <w:p w14:paraId="4C6874A1" w14:textId="3C24D521" w:rsidR="00343B7A" w:rsidRDefault="00343B7A">
      <w:pPr>
        <w:rPr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C</w:t>
      </w:r>
      <w:r>
        <w:rPr>
          <w:i/>
          <w:iCs/>
          <w:lang w:eastAsia="zh-CN"/>
        </w:rPr>
        <w:t xml:space="preserve">omplete the final version of the system UI design by </w:t>
      </w:r>
      <w:r w:rsidR="00D2676C">
        <w:rPr>
          <w:rFonts w:hint="eastAsia"/>
          <w:i/>
          <w:iCs/>
          <w:lang w:eastAsia="zh-CN"/>
        </w:rPr>
        <w:t>Nov</w:t>
      </w:r>
      <w:r w:rsidR="00D2676C">
        <w:rPr>
          <w:i/>
          <w:iCs/>
          <w:lang w:eastAsia="zh-CN"/>
        </w:rPr>
        <w:t xml:space="preserve"> 6th</w:t>
      </w:r>
    </w:p>
    <w:p w14:paraId="6C112867" w14:textId="65DC0E25" w:rsidR="00D2676C" w:rsidRDefault="00D2676C">
      <w:pPr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C</w:t>
      </w:r>
      <w:r>
        <w:rPr>
          <w:i/>
          <w:iCs/>
          <w:lang w:eastAsia="zh-CN"/>
        </w:rPr>
        <w:t xml:space="preserve">omplete the final test and project artifact by Nov 12th </w:t>
      </w:r>
    </w:p>
    <w:p w14:paraId="39D326AB" w14:textId="747F4A94" w:rsidR="00EB747A" w:rsidRDefault="00EB747A"/>
    <w:p w14:paraId="009ED327" w14:textId="222CF9D2" w:rsidR="00DD11EF" w:rsidRPr="00DD11EF" w:rsidRDefault="00DD11EF" w:rsidP="00DD11EF">
      <w:pPr>
        <w:pStyle w:val="1"/>
        <w:rPr>
          <w:rFonts w:hint="eastAsia"/>
        </w:rPr>
      </w:pPr>
      <w:r>
        <w:t>Project Manager</w:t>
      </w:r>
    </w:p>
    <w:p w14:paraId="5691E61F" w14:textId="77777777" w:rsidR="00E159A5" w:rsidRDefault="00E159A5"/>
    <w:p w14:paraId="6CE50625" w14:textId="57F5FF2B" w:rsidR="00DD11EF" w:rsidRDefault="00DD11EF">
      <w:pPr>
        <w:rPr>
          <w:i/>
          <w:iCs/>
        </w:rPr>
      </w:pPr>
      <w:r>
        <w:rPr>
          <w:i/>
          <w:iCs/>
        </w:rPr>
        <w:lastRenderedPageBreak/>
        <w:t>Yusai Zhang</w:t>
      </w:r>
    </w:p>
    <w:p w14:paraId="2BE2E565" w14:textId="2929B0CE" w:rsidR="00E159A5" w:rsidRPr="00E159A5" w:rsidRDefault="00DD11EF">
      <w:pPr>
        <w:rPr>
          <w:i/>
          <w:iCs/>
          <w:lang w:eastAsia="zh-CN"/>
        </w:rPr>
      </w:pPr>
      <w:r>
        <w:rPr>
          <w:i/>
          <w:iCs/>
        </w:rPr>
        <w:t>yz382@uowmail.edu.au</w:t>
      </w:r>
    </w:p>
    <w:p w14:paraId="79BFDF8E" w14:textId="51B3C4CF" w:rsidR="00EB747A" w:rsidRPr="00DD11EF" w:rsidRDefault="00EB747A">
      <w:pPr>
        <w:rPr>
          <w:rFonts w:hint="eastAsia"/>
        </w:rPr>
      </w:pPr>
    </w:p>
    <w:p w14:paraId="70F20781" w14:textId="48272E6D" w:rsidR="00EB747A" w:rsidRDefault="00DD11EF" w:rsidP="00DD11EF">
      <w:pPr>
        <w:pStyle w:val="1"/>
      </w:pPr>
      <w:r>
        <w:t>Project Objectives</w:t>
      </w:r>
    </w:p>
    <w:p w14:paraId="05D110B6" w14:textId="698043E2" w:rsidR="00EB747A" w:rsidRDefault="00EB747A"/>
    <w:p w14:paraId="78B91CB9" w14:textId="35C90FEA" w:rsidR="00E159A5" w:rsidRPr="00E159A5" w:rsidRDefault="00DD11EF">
      <w:pPr>
        <w:rPr>
          <w:i/>
          <w:iCs/>
        </w:rPr>
      </w:pPr>
      <w:r>
        <w:rPr>
          <w:i/>
          <w:iCs/>
        </w:rPr>
        <w:t>T</w:t>
      </w:r>
      <w:r w:rsidRPr="00DD11EF">
        <w:rPr>
          <w:i/>
          <w:iCs/>
        </w:rPr>
        <w:t>he</w:t>
      </w:r>
      <w:r w:rsidRPr="00DD11EF">
        <w:t xml:space="preserve"> </w:t>
      </w:r>
      <w:r w:rsidRPr="00DD11EF">
        <w:rPr>
          <w:i/>
          <w:iCs/>
        </w:rPr>
        <w:t>loyalty management system</w:t>
      </w:r>
      <w:r w:rsidR="00FF2687">
        <w:rPr>
          <w:i/>
          <w:iCs/>
        </w:rPr>
        <w:t xml:space="preserve"> develop</w:t>
      </w:r>
      <w:r w:rsidRPr="00DD11EF">
        <w:rPr>
          <w:i/>
          <w:iCs/>
        </w:rPr>
        <w:t xml:space="preserve"> project for our compa</w:t>
      </w:r>
      <w:r w:rsidR="00FF2687">
        <w:rPr>
          <w:i/>
          <w:iCs/>
        </w:rPr>
        <w:t>n</w:t>
      </w:r>
      <w:r w:rsidRPr="00DD11EF">
        <w:rPr>
          <w:i/>
          <w:iCs/>
        </w:rPr>
        <w:t>y. this is the first charter for the project; the objective is to complete the first version of the</w:t>
      </w:r>
      <w:r w:rsidR="00FF2687">
        <w:rPr>
          <w:i/>
          <w:iCs/>
        </w:rPr>
        <w:t xml:space="preserve"> system</w:t>
      </w:r>
      <w:r w:rsidRPr="00DD11EF">
        <w:rPr>
          <w:i/>
          <w:iCs/>
        </w:rPr>
        <w:t xml:space="preserve"> in </w:t>
      </w:r>
      <w:r w:rsidR="00FF2687">
        <w:rPr>
          <w:i/>
          <w:iCs/>
        </w:rPr>
        <w:t>two</w:t>
      </w:r>
      <w:r w:rsidRPr="00DD11EF">
        <w:rPr>
          <w:i/>
          <w:iCs/>
        </w:rPr>
        <w:t xml:space="preserve"> months and a production version in </w:t>
      </w:r>
      <w:r w:rsidR="00FF2687">
        <w:rPr>
          <w:i/>
          <w:iCs/>
        </w:rPr>
        <w:t>three</w:t>
      </w:r>
      <w:r w:rsidRPr="00DD11EF">
        <w:rPr>
          <w:i/>
          <w:iCs/>
        </w:rPr>
        <w:t xml:space="preserve"> months.</w:t>
      </w:r>
    </w:p>
    <w:p w14:paraId="7E66F621" w14:textId="016B3450" w:rsidR="00EB747A" w:rsidRDefault="00EB747A"/>
    <w:p w14:paraId="08C2A3AD" w14:textId="10E33064" w:rsidR="00EB747A" w:rsidRDefault="004D2E4C" w:rsidP="00EB747A">
      <w:pPr>
        <w:pStyle w:val="1"/>
      </w:pPr>
      <w:r>
        <w:t>Project Approach</w:t>
      </w:r>
    </w:p>
    <w:p w14:paraId="66CAA8A4" w14:textId="17163AB9" w:rsidR="00EB747A" w:rsidRDefault="00EB747A"/>
    <w:p w14:paraId="4AD79AEE" w14:textId="5EEC3100" w:rsidR="00EB747A" w:rsidRPr="000E5A47" w:rsidRDefault="004D2E4C">
      <w:pPr>
        <w:rPr>
          <w:rFonts w:ascii="宋体" w:eastAsia="宋体" w:hAnsi="宋体" w:cs="宋体"/>
          <w:i/>
          <w:iCs/>
          <w:lang w:eastAsia="zh-CN"/>
        </w:rPr>
      </w:pPr>
      <w:r>
        <w:rPr>
          <w:i/>
          <w:iCs/>
        </w:rPr>
        <w:t>W</w:t>
      </w:r>
      <w:r w:rsidRPr="004D2E4C">
        <w:rPr>
          <w:i/>
          <w:iCs/>
        </w:rPr>
        <w:t xml:space="preserve">ithin one month, develop a clear breakdown </w:t>
      </w:r>
      <w:r w:rsidR="000E5A47" w:rsidRPr="004D2E4C">
        <w:rPr>
          <w:i/>
          <w:iCs/>
        </w:rPr>
        <w:t>structure</w:t>
      </w:r>
      <w:r w:rsidRPr="004D2E4C">
        <w:rPr>
          <w:i/>
          <w:iCs/>
        </w:rPr>
        <w:t xml:space="preserve">, scope statement, and Gantt chart detailing the work required to complete the </w:t>
      </w:r>
      <w:r w:rsidR="000E5A47">
        <w:rPr>
          <w:i/>
          <w:iCs/>
        </w:rPr>
        <w:t>loyalty management system</w:t>
      </w:r>
      <w:r w:rsidRPr="004D2E4C">
        <w:rPr>
          <w:i/>
          <w:iCs/>
        </w:rPr>
        <w:t>.</w:t>
      </w:r>
      <w:r w:rsidR="000E5A47">
        <w:rPr>
          <w:i/>
          <w:iCs/>
        </w:rPr>
        <w:t xml:space="preserve"> The system develop method apply</w:t>
      </w:r>
      <w:r w:rsidR="000E5A47">
        <w:rPr>
          <w:rFonts w:hint="eastAsia"/>
          <w:i/>
          <w:iCs/>
          <w:lang w:eastAsia="zh-CN"/>
        </w:rPr>
        <w:t xml:space="preserve"> </w:t>
      </w:r>
      <w:r w:rsidR="000E5A47" w:rsidRPr="000E5A47">
        <w:rPr>
          <w:i/>
          <w:iCs/>
          <w:lang w:eastAsia="zh-CN"/>
        </w:rPr>
        <w:t>a prototype-based development method</w:t>
      </w:r>
      <w:r w:rsidR="000E5A47">
        <w:rPr>
          <w:i/>
          <w:iCs/>
          <w:lang w:eastAsia="zh-CN"/>
        </w:rPr>
        <w:t>. Purchase all required hardware upgrades within two months. Hold weekly progress review meeting with the core project team and the sponsor.</w:t>
      </w:r>
    </w:p>
    <w:p w14:paraId="18469192" w14:textId="664B3AC5" w:rsidR="00EB747A" w:rsidRDefault="00EB747A"/>
    <w:p w14:paraId="6F1A8243" w14:textId="7D19EAD9" w:rsidR="00EB747A" w:rsidRDefault="00542118" w:rsidP="006341BC">
      <w:pPr>
        <w:pStyle w:val="1"/>
        <w:rPr>
          <w:lang w:eastAsia="zh-CN"/>
        </w:rPr>
      </w:pPr>
      <w:r>
        <w:rPr>
          <w:rFonts w:hint="eastAsia"/>
          <w:lang w:eastAsia="zh-CN"/>
        </w:rPr>
        <w:t>Ro</w:t>
      </w:r>
      <w:r>
        <w:rPr>
          <w:lang w:eastAsia="zh-CN"/>
        </w:rPr>
        <w:t>les and Responsibilities</w:t>
      </w:r>
    </w:p>
    <w:p w14:paraId="0BB1164B" w14:textId="46BF273D" w:rsidR="00542118" w:rsidRDefault="00542118"/>
    <w:p w14:paraId="2E511D03" w14:textId="77777777" w:rsidR="00542118" w:rsidRDefault="00542118">
      <w:pPr>
        <w:rPr>
          <w:rFonts w:hint="eastAsia"/>
        </w:rPr>
      </w:pPr>
    </w:p>
    <w:p w14:paraId="08FF5B05" w14:textId="227DB5DD" w:rsidR="006341BC" w:rsidRDefault="006341BC" w:rsidP="006341BC">
      <w:pPr>
        <w:pStyle w:val="2"/>
      </w:pPr>
      <w:bookmarkStart w:id="0" w:name="_Toc50068447"/>
      <w:r>
        <w:rPr>
          <w:rFonts w:hint="eastAsia"/>
        </w:rPr>
        <w:lastRenderedPageBreak/>
        <w:t>P</w:t>
      </w:r>
      <w:r>
        <w:t>ro</w:t>
      </w:r>
      <w:bookmarkEnd w:id="0"/>
      <w:r w:rsidR="00542118">
        <w:t>ject roles list</w:t>
      </w:r>
    </w:p>
    <w:p w14:paraId="4AC162B7" w14:textId="2177EF32" w:rsidR="006F5E4F" w:rsidRDefault="006F5E4F">
      <w:pPr>
        <w:rPr>
          <w:i/>
          <w:iCs/>
        </w:rPr>
      </w:pPr>
    </w:p>
    <w:tbl>
      <w:tblPr>
        <w:tblStyle w:val="ProjectScopeTable"/>
        <w:tblW w:w="9351" w:type="dxa"/>
        <w:tblLook w:val="04A0" w:firstRow="1" w:lastRow="0" w:firstColumn="1" w:lastColumn="0" w:noHBand="0" w:noVBand="1"/>
      </w:tblPr>
      <w:tblGrid>
        <w:gridCol w:w="3964"/>
        <w:gridCol w:w="2410"/>
        <w:gridCol w:w="2977"/>
      </w:tblGrid>
      <w:tr w:rsidR="001E6CCD" w14:paraId="63B08227" w14:textId="77777777" w:rsidTr="001E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  <w:shd w:val="clear" w:color="auto" w:fill="1F4E79" w:themeFill="accent1" w:themeFillShade="80"/>
          </w:tcPr>
          <w:p w14:paraId="71869B78" w14:textId="23BC5096" w:rsidR="001E6CCD" w:rsidRPr="000E6979" w:rsidRDefault="001E6CCD" w:rsidP="000E6979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</w:t>
            </w:r>
            <w:r>
              <w:rPr>
                <w:color w:val="FFFFFF" w:themeColor="background1"/>
              </w:rPr>
              <w:t>ame</w:t>
            </w:r>
          </w:p>
        </w:tc>
        <w:tc>
          <w:tcPr>
            <w:tcW w:w="2410" w:type="dxa"/>
            <w:shd w:val="clear" w:color="auto" w:fill="1F4E79" w:themeFill="accent1" w:themeFillShade="80"/>
          </w:tcPr>
          <w:p w14:paraId="54073F2E" w14:textId="7DB52DEF" w:rsidR="001E6CCD" w:rsidRPr="000E6979" w:rsidRDefault="001E6CCD" w:rsidP="000E6979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</w:t>
            </w:r>
            <w:r>
              <w:rPr>
                <w:color w:val="FFFFFF" w:themeColor="background1"/>
              </w:rPr>
              <w:t>ole</w:t>
            </w:r>
          </w:p>
        </w:tc>
        <w:tc>
          <w:tcPr>
            <w:tcW w:w="2977" w:type="dxa"/>
            <w:shd w:val="clear" w:color="auto" w:fill="1F4E79" w:themeFill="accent1" w:themeFillShade="80"/>
          </w:tcPr>
          <w:p w14:paraId="3758C5FE" w14:textId="78CD20DF" w:rsidR="001E6CCD" w:rsidRPr="000E6979" w:rsidRDefault="001E6CCD" w:rsidP="000E6979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</w:t>
            </w:r>
            <w:r>
              <w:rPr>
                <w:color w:val="FFFFFF" w:themeColor="background1"/>
              </w:rPr>
              <w:t>ontact Information</w:t>
            </w:r>
          </w:p>
        </w:tc>
      </w:tr>
      <w:tr w:rsidR="001E6CCD" w14:paraId="6269CC0E" w14:textId="77777777" w:rsidTr="001E6CCD">
        <w:tc>
          <w:tcPr>
            <w:tcW w:w="3964" w:type="dxa"/>
          </w:tcPr>
          <w:p w14:paraId="057E0D0E" w14:textId="21590639" w:rsidR="001E6CCD" w:rsidRDefault="001E6CCD" w:rsidP="000E6979">
            <w:pPr>
              <w:jc w:val="left"/>
            </w:pPr>
            <w:r w:rsidRPr="000E6979">
              <w:t xml:space="preserve">Professor </w:t>
            </w:r>
            <w:proofErr w:type="spellStart"/>
            <w:r w:rsidRPr="000E6979">
              <w:t>Hoa</w:t>
            </w:r>
            <w:proofErr w:type="spellEnd"/>
            <w:r w:rsidRPr="000E6979">
              <w:t xml:space="preserve"> Khan Dam</w:t>
            </w:r>
          </w:p>
        </w:tc>
        <w:tc>
          <w:tcPr>
            <w:tcW w:w="2410" w:type="dxa"/>
          </w:tcPr>
          <w:p w14:paraId="4FC7815D" w14:textId="2EE75B87" w:rsidR="001E6CCD" w:rsidRDefault="001E6CCD" w:rsidP="000E6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ponsor</w:t>
            </w:r>
          </w:p>
        </w:tc>
        <w:tc>
          <w:tcPr>
            <w:tcW w:w="2977" w:type="dxa"/>
          </w:tcPr>
          <w:p w14:paraId="1E209110" w14:textId="385AFDB9" w:rsidR="001E6CCD" w:rsidRDefault="001E6CC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oa@uow.edu.au</w:t>
            </w:r>
          </w:p>
        </w:tc>
      </w:tr>
      <w:tr w:rsidR="001E6CCD" w14:paraId="7DF4FF4E" w14:textId="77777777" w:rsidTr="001E6CCD">
        <w:tc>
          <w:tcPr>
            <w:tcW w:w="3964" w:type="dxa"/>
          </w:tcPr>
          <w:p w14:paraId="0FC62C9A" w14:textId="3369EB73" w:rsidR="001E6CCD" w:rsidRDefault="001E6CCD" w:rsidP="000E69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usai Zhang</w:t>
            </w:r>
          </w:p>
        </w:tc>
        <w:tc>
          <w:tcPr>
            <w:tcW w:w="2410" w:type="dxa"/>
          </w:tcPr>
          <w:p w14:paraId="40A9B88F" w14:textId="650222BA" w:rsidR="001E6CCD" w:rsidRDefault="001E6CCD" w:rsidP="000E6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 Manager</w:t>
            </w:r>
          </w:p>
        </w:tc>
        <w:tc>
          <w:tcPr>
            <w:tcW w:w="2977" w:type="dxa"/>
          </w:tcPr>
          <w:p w14:paraId="6417BE86" w14:textId="43AA1D2D" w:rsidR="001E6CCD" w:rsidRDefault="001E6CCD">
            <w:r>
              <w:t>yz382</w:t>
            </w:r>
            <w:r w:rsidRPr="001E6CCD">
              <w:t>@uowmail.edu.au</w:t>
            </w:r>
          </w:p>
        </w:tc>
      </w:tr>
      <w:tr w:rsidR="001E6CCD" w14:paraId="14384312" w14:textId="77777777" w:rsidTr="001E6CCD">
        <w:tc>
          <w:tcPr>
            <w:tcW w:w="3964" w:type="dxa"/>
          </w:tcPr>
          <w:p w14:paraId="3AF3515E" w14:textId="401740A5" w:rsidR="001E6CCD" w:rsidRDefault="001E6CCD" w:rsidP="000E69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om Rose</w:t>
            </w:r>
          </w:p>
        </w:tc>
        <w:tc>
          <w:tcPr>
            <w:tcW w:w="2410" w:type="dxa"/>
          </w:tcPr>
          <w:p w14:paraId="23854AB5" w14:textId="031FB8EA" w:rsidR="001E6CCD" w:rsidRDefault="001E6CCD" w:rsidP="000E6979">
            <w:pPr>
              <w:jc w:val="center"/>
              <w:rPr>
                <w:rFonts w:hint="eastAsia"/>
              </w:rPr>
            </w:pPr>
            <w:r>
              <w:t>Project Coordinator</w:t>
            </w:r>
          </w:p>
        </w:tc>
        <w:tc>
          <w:tcPr>
            <w:tcW w:w="2977" w:type="dxa"/>
          </w:tcPr>
          <w:p w14:paraId="65D76B32" w14:textId="27F1F0AF" w:rsidR="001E6CCD" w:rsidRDefault="001E6CCD">
            <w:r w:rsidRPr="001E6CCD">
              <w:t>tlwr355@uowmail.edu.au</w:t>
            </w:r>
          </w:p>
        </w:tc>
      </w:tr>
      <w:tr w:rsidR="001E6CCD" w14:paraId="09C9B0DF" w14:textId="77777777" w:rsidTr="001E6CCD">
        <w:tc>
          <w:tcPr>
            <w:tcW w:w="3964" w:type="dxa"/>
          </w:tcPr>
          <w:p w14:paraId="4D71BE37" w14:textId="6D77CD04" w:rsidR="001E6CCD" w:rsidRDefault="001E6CCD" w:rsidP="000E69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yle Murphy</w:t>
            </w:r>
          </w:p>
        </w:tc>
        <w:tc>
          <w:tcPr>
            <w:tcW w:w="2410" w:type="dxa"/>
          </w:tcPr>
          <w:p w14:paraId="1F9B120F" w14:textId="48BA9566" w:rsidR="001E6CCD" w:rsidRDefault="001E6CCD" w:rsidP="000E6979">
            <w:pPr>
              <w:jc w:val="center"/>
              <w:rPr>
                <w:rFonts w:hint="eastAsia"/>
              </w:rPr>
            </w:pPr>
            <w:r>
              <w:t>Communication Coordinator</w:t>
            </w:r>
          </w:p>
        </w:tc>
        <w:tc>
          <w:tcPr>
            <w:tcW w:w="2977" w:type="dxa"/>
          </w:tcPr>
          <w:p w14:paraId="64220FEC" w14:textId="73E5B127" w:rsidR="001E6CCD" w:rsidRDefault="001E6CCD">
            <w:r w:rsidRPr="001E6CCD">
              <w:t>km543@uowmail.edu.au</w:t>
            </w:r>
          </w:p>
        </w:tc>
      </w:tr>
      <w:tr w:rsidR="001E6CCD" w14:paraId="25AF2040" w14:textId="77777777" w:rsidTr="001E6CCD">
        <w:tc>
          <w:tcPr>
            <w:tcW w:w="3964" w:type="dxa"/>
          </w:tcPr>
          <w:p w14:paraId="3B53CC8C" w14:textId="31B33348" w:rsidR="001E6CCD" w:rsidRDefault="001E6CCD" w:rsidP="000E6979">
            <w:pPr>
              <w:jc w:val="left"/>
              <w:rPr>
                <w:rFonts w:hint="eastAsia"/>
              </w:rPr>
            </w:pPr>
            <w:proofErr w:type="spellStart"/>
            <w:r w:rsidRPr="000E6979">
              <w:t>Nagasubramaniyan</w:t>
            </w:r>
            <w:proofErr w:type="spellEnd"/>
            <w:r w:rsidRPr="000E6979">
              <w:t xml:space="preserve"> </w:t>
            </w:r>
            <w:proofErr w:type="spellStart"/>
            <w:r w:rsidRPr="000E6979">
              <w:t>Sankaranarayanan</w:t>
            </w:r>
            <w:proofErr w:type="spellEnd"/>
          </w:p>
        </w:tc>
        <w:tc>
          <w:tcPr>
            <w:tcW w:w="2410" w:type="dxa"/>
          </w:tcPr>
          <w:p w14:paraId="18DAFCEA" w14:textId="070B5E02" w:rsidR="001E6CCD" w:rsidRDefault="001E6CCD" w:rsidP="000E6979">
            <w:pPr>
              <w:jc w:val="center"/>
            </w:pPr>
            <w:r>
              <w:t>Solution Architect</w:t>
            </w:r>
          </w:p>
        </w:tc>
        <w:tc>
          <w:tcPr>
            <w:tcW w:w="2977" w:type="dxa"/>
          </w:tcPr>
          <w:p w14:paraId="4ADD450F" w14:textId="66000C6D" w:rsidR="001E6CCD" w:rsidRDefault="001E6CCD" w:rsidP="000E6979">
            <w:r w:rsidRPr="001E6CCD">
              <w:t>ns919@uowmail.edu.au</w:t>
            </w:r>
          </w:p>
        </w:tc>
      </w:tr>
      <w:tr w:rsidR="001E6CCD" w14:paraId="06596E0E" w14:textId="77777777" w:rsidTr="001E6CCD">
        <w:tc>
          <w:tcPr>
            <w:tcW w:w="3964" w:type="dxa"/>
          </w:tcPr>
          <w:p w14:paraId="4A74FBE2" w14:textId="5780B29D" w:rsidR="001E6CCD" w:rsidRDefault="001E6CCD" w:rsidP="000E6979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un</w:t>
            </w:r>
            <w:proofErr w:type="spellEnd"/>
            <w:r>
              <w:t xml:space="preserve"> Cai</w:t>
            </w:r>
          </w:p>
        </w:tc>
        <w:tc>
          <w:tcPr>
            <w:tcW w:w="2410" w:type="dxa"/>
          </w:tcPr>
          <w:p w14:paraId="04EFF5A1" w14:textId="0CED3F04" w:rsidR="001E6CCD" w:rsidRDefault="001E6CCD" w:rsidP="000E69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rogrammer / Developer</w:t>
            </w:r>
          </w:p>
        </w:tc>
        <w:tc>
          <w:tcPr>
            <w:tcW w:w="2977" w:type="dxa"/>
          </w:tcPr>
          <w:p w14:paraId="4468DFAB" w14:textId="5A201309" w:rsidR="001E6CCD" w:rsidRDefault="001E6CCD" w:rsidP="000E6979">
            <w:r w:rsidRPr="001E6CCD">
              <w:t>xc805@uowmail.edu.au</w:t>
            </w:r>
          </w:p>
        </w:tc>
      </w:tr>
      <w:tr w:rsidR="001E6CCD" w14:paraId="13AF4A5E" w14:textId="77777777" w:rsidTr="001E6CCD">
        <w:tc>
          <w:tcPr>
            <w:tcW w:w="3964" w:type="dxa"/>
          </w:tcPr>
          <w:p w14:paraId="2FDFB4C7" w14:textId="5D897EDD" w:rsidR="001E6CCD" w:rsidRDefault="001E6CCD" w:rsidP="000E6979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iting</w:t>
            </w:r>
            <w:proofErr w:type="spellEnd"/>
            <w:r>
              <w:t xml:space="preserve"> Chen</w:t>
            </w:r>
          </w:p>
        </w:tc>
        <w:tc>
          <w:tcPr>
            <w:tcW w:w="2410" w:type="dxa"/>
          </w:tcPr>
          <w:p w14:paraId="3426F7C8" w14:textId="2D98F07C" w:rsidR="001E6CCD" w:rsidRDefault="001E6CCD" w:rsidP="000E6979">
            <w:pPr>
              <w:jc w:val="center"/>
            </w:pPr>
            <w:r>
              <w:t>Quality Manager</w:t>
            </w:r>
          </w:p>
        </w:tc>
        <w:tc>
          <w:tcPr>
            <w:tcW w:w="2977" w:type="dxa"/>
          </w:tcPr>
          <w:p w14:paraId="5362E31A" w14:textId="679C0B3E" w:rsidR="001E6CCD" w:rsidRDefault="001E6CCD" w:rsidP="000E6979">
            <w:r w:rsidRPr="001E6CCD">
              <w:t>yc672@uowmail.edu.au</w:t>
            </w:r>
          </w:p>
        </w:tc>
      </w:tr>
    </w:tbl>
    <w:p w14:paraId="519B9268" w14:textId="77777777" w:rsidR="000E6979" w:rsidRPr="000E6979" w:rsidRDefault="000E6979"/>
    <w:p w14:paraId="7ACCE0AF" w14:textId="1CFB849B" w:rsidR="006341BC" w:rsidRDefault="006341BC"/>
    <w:p w14:paraId="781AF76F" w14:textId="332893AF" w:rsidR="006341BC" w:rsidRDefault="001E6CCD" w:rsidP="006341BC">
      <w:pPr>
        <w:pStyle w:val="2"/>
      </w:pPr>
      <w:r>
        <w:t xml:space="preserve">Project </w:t>
      </w:r>
      <w:r w:rsidR="001026DA">
        <w:t>artifact &amp; responsibilities matrix</w:t>
      </w:r>
    </w:p>
    <w:p w14:paraId="5B15C32A" w14:textId="3794EB56" w:rsidR="006341BC" w:rsidRDefault="006341BC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764"/>
        <w:gridCol w:w="1480"/>
        <w:gridCol w:w="1460"/>
        <w:gridCol w:w="1460"/>
        <w:gridCol w:w="1460"/>
      </w:tblGrid>
      <w:tr w:rsidR="001026DA" w:rsidRPr="001026DA" w14:paraId="740B27EF" w14:textId="77777777" w:rsidTr="001026DA">
        <w:trPr>
          <w:trHeight w:val="300"/>
          <w:tblHeader/>
        </w:trPr>
        <w:tc>
          <w:tcPr>
            <w:tcW w:w="385" w:type="pct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1F4E79"/>
            <w:vAlign w:val="bottom"/>
            <w:hideMark/>
          </w:tcPr>
          <w:p w14:paraId="09367215" w14:textId="738C7756" w:rsidR="001026DA" w:rsidRPr="001026DA" w:rsidRDefault="001026DA" w:rsidP="001026DA">
            <w:pPr>
              <w:spacing w:before="100" w:beforeAutospacing="1" w:after="100" w:afterAutospacing="1"/>
              <w:jc w:val="center"/>
              <w:rPr>
                <w:color w:val="FFFFFF" w:themeColor="background1"/>
              </w:rPr>
            </w:pPr>
            <w:r w:rsidRPr="001026DA">
              <w:rPr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1479" w:type="pct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1F4E79"/>
            <w:vAlign w:val="bottom"/>
            <w:hideMark/>
          </w:tcPr>
          <w:p w14:paraId="08C35551" w14:textId="6ECB2197" w:rsidR="001026DA" w:rsidRPr="001026DA" w:rsidRDefault="001026DA" w:rsidP="001026DA">
            <w:pPr>
              <w:spacing w:before="100" w:beforeAutospacing="1" w:after="100" w:afterAutospacing="1"/>
              <w:jc w:val="center"/>
              <w:rPr>
                <w:color w:val="FFFFFF" w:themeColor="background1"/>
              </w:rPr>
            </w:pPr>
            <w:r w:rsidRPr="001026DA">
              <w:rPr>
                <w:b/>
                <w:bCs/>
                <w:color w:val="FFFFFF" w:themeColor="background1"/>
              </w:rPr>
              <w:t>Component</w:t>
            </w:r>
          </w:p>
        </w:tc>
        <w:tc>
          <w:tcPr>
            <w:tcW w:w="792" w:type="pct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1F4E79"/>
            <w:vAlign w:val="bottom"/>
            <w:hideMark/>
          </w:tcPr>
          <w:p w14:paraId="24AAAF82" w14:textId="5167DDBC" w:rsidR="001026DA" w:rsidRPr="001026DA" w:rsidRDefault="001026DA" w:rsidP="001026DA">
            <w:pPr>
              <w:spacing w:before="100" w:beforeAutospacing="1" w:after="100" w:afterAutospacing="1"/>
              <w:jc w:val="center"/>
              <w:rPr>
                <w:color w:val="FFFFFF" w:themeColor="background1"/>
              </w:rPr>
            </w:pPr>
            <w:r w:rsidRPr="001026DA">
              <w:rPr>
                <w:b/>
                <w:bCs/>
                <w:color w:val="FFFFFF" w:themeColor="background1"/>
              </w:rPr>
              <w:t>R</w:t>
            </w:r>
          </w:p>
        </w:tc>
        <w:tc>
          <w:tcPr>
            <w:tcW w:w="781" w:type="pct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1F4E79"/>
            <w:vAlign w:val="bottom"/>
            <w:hideMark/>
          </w:tcPr>
          <w:p w14:paraId="431BC466" w14:textId="18B2561C" w:rsidR="001026DA" w:rsidRPr="001026DA" w:rsidRDefault="001026DA" w:rsidP="001026DA">
            <w:pPr>
              <w:spacing w:before="100" w:beforeAutospacing="1" w:after="100" w:afterAutospacing="1"/>
              <w:jc w:val="center"/>
              <w:rPr>
                <w:color w:val="FFFFFF" w:themeColor="background1"/>
              </w:rPr>
            </w:pPr>
            <w:r w:rsidRPr="001026DA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781" w:type="pct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1F4E79"/>
            <w:vAlign w:val="bottom"/>
            <w:hideMark/>
          </w:tcPr>
          <w:p w14:paraId="1B4A6369" w14:textId="0C9E2E5E" w:rsidR="001026DA" w:rsidRPr="001026DA" w:rsidRDefault="001026DA" w:rsidP="001026DA">
            <w:pPr>
              <w:spacing w:before="100" w:beforeAutospacing="1" w:after="100" w:afterAutospacing="1"/>
              <w:jc w:val="center"/>
              <w:rPr>
                <w:color w:val="FFFFFF" w:themeColor="background1"/>
              </w:rPr>
            </w:pPr>
            <w:r w:rsidRPr="001026DA">
              <w:rPr>
                <w:b/>
                <w:bCs/>
                <w:color w:val="FFFFFF" w:themeColor="background1"/>
              </w:rPr>
              <w:t>C</w:t>
            </w:r>
          </w:p>
        </w:tc>
        <w:tc>
          <w:tcPr>
            <w:tcW w:w="781" w:type="pct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1F4E79"/>
            <w:vAlign w:val="bottom"/>
            <w:hideMark/>
          </w:tcPr>
          <w:p w14:paraId="0FD46B45" w14:textId="2B65767C" w:rsidR="001026DA" w:rsidRPr="001026DA" w:rsidRDefault="001026DA" w:rsidP="001026DA">
            <w:pPr>
              <w:spacing w:before="100" w:beforeAutospacing="1" w:after="100" w:afterAutospacing="1"/>
              <w:jc w:val="center"/>
              <w:rPr>
                <w:color w:val="FFFFFF" w:themeColor="background1"/>
              </w:rPr>
            </w:pPr>
            <w:r w:rsidRPr="001026DA">
              <w:rPr>
                <w:b/>
                <w:bCs/>
                <w:color w:val="FFFFFF" w:themeColor="background1"/>
              </w:rPr>
              <w:t>I</w:t>
            </w:r>
          </w:p>
        </w:tc>
      </w:tr>
      <w:tr w:rsidR="001026DA" w:rsidRPr="001026DA" w14:paraId="0D192135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6B07E146" w14:textId="4BA47CE0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rPr>
                <w:b/>
                <w:bCs/>
              </w:rPr>
              <w:t>0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285A3889" w14:textId="0057775E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rPr>
                <w:b/>
                <w:bCs/>
              </w:rPr>
              <w:t>Final Project Presentation/Demo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B237AFF" w14:textId="368B0A65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B3294FB" w14:textId="0F1A95D8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E8A1CE6" w14:textId="09F33678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3839AD8" w14:textId="527D5982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1A88F8FF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81BB643" w14:textId="2DDFA7BF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1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A2BF12B" w14:textId="783303DB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Justification for project selection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DE053E2" w14:textId="5827CE9C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21FEF859" w14:textId="0A2E1FCD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4D8A2075" w14:textId="2686A8E2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470C1633" w14:textId="17099C6D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3ACC7F04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3C50D0E" w14:textId="66C2CF85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2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09929154" w14:textId="5AA01DEC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Business case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E19ABC6" w14:textId="4BA8C332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9DF873F" w14:textId="2455348D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6F545E31" w14:textId="73CDC176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2AE63A2" w14:textId="3783CD92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376A95D3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2319C23" w14:textId="56721DB3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3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43FC2D4" w14:textId="72EA36B0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Project charter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3A132E2" w14:textId="1E40F5E6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2A29CDB6" w14:textId="3D264B0D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20C58F25" w14:textId="011A0B0B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611319E" w14:textId="5F2645E3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683FAEC0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0F028C75" w14:textId="5A540BB4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lastRenderedPageBreak/>
              <w:t>4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6FD31EF2" w14:textId="6551CF75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Project scope statement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62027DB" w14:textId="0E9097E5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2AA5CE3B" w14:textId="5C1FDE3E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35E586D3" w14:textId="4D9DD740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41721AE1" w14:textId="3B578D37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08E2E164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6E1FDCA1" w14:textId="28D13E17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5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760075F" w14:textId="7E47BA4A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WBS, WBS dictionary and project schedule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3124D29C" w14:textId="20C2A318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6CB084A9" w14:textId="65F78D15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4ADE2701" w14:textId="64EC55C3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478B2283" w14:textId="59A312B3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787E1156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02ED5C19" w14:textId="60113657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6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66F2E958" w14:textId="0F5E953B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Risk management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8218569" w14:textId="3A8FA1F2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907E1E4" w14:textId="33448C85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E71AC03" w14:textId="67CF885B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49E0D42B" w14:textId="1FAEF42F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58C1272F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76C16AB" w14:textId="15DA82D9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7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28AE4C81" w14:textId="7ADA7527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Effort/cost estimation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0C637271" w14:textId="29CD4D75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E2A0DCC" w14:textId="442157BF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0E604685" w14:textId="4E3016D9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E7E1603" w14:textId="25E96238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4C7433FD" w14:textId="77777777" w:rsidTr="001026DA">
        <w:trPr>
          <w:trHeight w:val="555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05092366" w14:textId="0569BA97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8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4A9FB40E" w14:textId="4427E7D4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Demonstration of project execution (e.g. milestone reports, project tracking, etc.)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328CFE3" w14:textId="49F599F7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FBC2EAC" w14:textId="6E206C6C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1577C62" w14:textId="6CEC6750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444BBE34" w14:textId="44446079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2DC1E549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20FB4701" w14:textId="0E35D7E7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9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62DFBFE3" w14:textId="42A87982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Evidence of effective use of version control system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44D40736" w14:textId="544A39BB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5258500" w14:textId="3E959C0B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B6C176E" w14:textId="0C90150F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CCBCD45" w14:textId="0E84A9BC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709A8CBF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0285E4A9" w14:textId="12703724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10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65A1D147" w14:textId="76000923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Project closing and lesson learnt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24AC2DF7" w14:textId="7A6B723B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C6C184C" w14:textId="070A3EA4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9ED04F5" w14:textId="2F11E123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4E413D3" w14:textId="5BF6C119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320361CC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4167C30" w14:textId="245ABD91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11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DA72092" w14:textId="48272337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Meeting records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254C68EF" w14:textId="207ED005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F626B04" w14:textId="3BFF1DE4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DB0829E" w14:textId="452A9802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78FE580" w14:textId="0E1658F3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7EE55B34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46CB95B1" w14:textId="0A5F1C0D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12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0B3A8531" w14:textId="7DC3D3EB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User interface prototypes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28D1DC3D" w14:textId="5CA5DD39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5FACC41" w14:textId="6224C17A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17AA703" w14:textId="371F4322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69661047" w14:textId="455F32B6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  <w:tr w:rsidR="001026DA" w:rsidRPr="001026DA" w14:paraId="5B8D3C30" w14:textId="77777777" w:rsidTr="001026DA">
        <w:trPr>
          <w:trHeight w:val="300"/>
        </w:trPr>
        <w:tc>
          <w:tcPr>
            <w:tcW w:w="385" w:type="pct"/>
            <w:tcBorders>
              <w:top w:val="nil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3FE8D526" w14:textId="70295545" w:rsidR="001026DA" w:rsidRPr="001026DA" w:rsidRDefault="001026DA" w:rsidP="001026DA">
            <w:pPr>
              <w:spacing w:before="100" w:beforeAutospacing="1" w:after="100" w:afterAutospacing="1"/>
              <w:jc w:val="center"/>
            </w:pPr>
            <w:r w:rsidRPr="001026DA">
              <w:t>13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6245E500" w14:textId="7CB91A25" w:rsidR="001026DA" w:rsidRPr="001026DA" w:rsidRDefault="001026DA" w:rsidP="001026DA">
            <w:pPr>
              <w:spacing w:before="100" w:beforeAutospacing="1" w:after="100" w:afterAutospacing="1"/>
              <w:jc w:val="left"/>
            </w:pPr>
            <w:r w:rsidRPr="001026DA">
              <w:t>Functionality implementation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767DFA93" w14:textId="642CF4CD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5A02CE24" w14:textId="2BB843F3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38AB14EB" w14:textId="57139532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  <w:tc>
          <w:tcPr>
            <w:tcW w:w="781" w:type="pct"/>
            <w:tcBorders>
              <w:top w:val="nil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auto"/>
            <w:hideMark/>
          </w:tcPr>
          <w:p w14:paraId="164E4D0C" w14:textId="254F89CA" w:rsidR="001026DA" w:rsidRPr="001026DA" w:rsidRDefault="001026DA" w:rsidP="001026DA">
            <w:pPr>
              <w:spacing w:before="100" w:beforeAutospacing="1" w:after="100" w:afterAutospacing="1"/>
              <w:jc w:val="center"/>
            </w:pPr>
          </w:p>
        </w:tc>
      </w:tr>
    </w:tbl>
    <w:p w14:paraId="5E980E53" w14:textId="36B67CBD" w:rsidR="006341BC" w:rsidRPr="001026DA" w:rsidRDefault="006341BC"/>
    <w:p w14:paraId="620ADC23" w14:textId="77777777" w:rsidR="0095662C" w:rsidRDefault="0095662C">
      <w:pPr>
        <w:rPr>
          <w:rFonts w:hint="eastAsia"/>
        </w:rPr>
      </w:pPr>
    </w:p>
    <w:bookmarkStart w:id="1" w:name="_Toc50068460"/>
    <w:p w14:paraId="0CAC6E9D" w14:textId="3548EA8C" w:rsidR="003312ED" w:rsidRDefault="00562B8F">
      <w:pPr>
        <w:pStyle w:val="1"/>
      </w:pPr>
      <w:sdt>
        <w:sdtPr>
          <w:alias w:val="Approval and Authority to Proceed:"/>
          <w:tag w:val="Approval and Authority to Proceed:"/>
          <w:id w:val="1678304271"/>
          <w:placeholder>
            <w:docPart w:val="B27BCF5C8E1F43CFB5F464D6DFF08FF5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  <w:bookmarkEnd w:id="1"/>
    </w:p>
    <w:p w14:paraId="4E1C3010" w14:textId="7C51F1C6" w:rsidR="003312ED" w:rsidRDefault="00562B8F">
      <w:sdt>
        <w:sdtPr>
          <w:alias w:val="Enter description:"/>
          <w:tag w:val="Enter description:"/>
          <w:id w:val="2060202526"/>
          <w:placeholder>
            <w:docPart w:val="E89FDA36E21D4341A394BFAB8F734211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2EF7926F" w14:textId="77777777" w:rsidTr="001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23" w:type="pct"/>
            <w:shd w:val="clear" w:color="auto" w:fill="1F4E79" w:themeFill="accent1" w:themeFillShade="80"/>
          </w:tcPr>
          <w:p w14:paraId="2A6CA40A" w14:textId="2B511BDA" w:rsidR="003312ED" w:rsidRPr="00183DCC" w:rsidRDefault="00562B8F" w:rsidP="00ED336F">
            <w:pPr>
              <w:jc w:val="center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Name:"/>
                <w:tag w:val="Name:"/>
                <w:id w:val="906499201"/>
                <w:placeholder>
                  <w:docPart w:val="8C7ED6FAC9714DBF9EEC5044316D0EAA"/>
                </w:placeholder>
                <w:temporary/>
                <w:showingPlcHdr/>
                <w15:appearance w15:val="hidden"/>
              </w:sdtPr>
              <w:sdtEndPr/>
              <w:sdtContent>
                <w:r w:rsidR="001A728E" w:rsidRPr="00183DCC">
                  <w:rPr>
                    <w:color w:val="FFFFFF" w:themeColor="background1"/>
                  </w:rPr>
                  <w:t>Name</w:t>
                </w:r>
              </w:sdtContent>
            </w:sdt>
          </w:p>
        </w:tc>
        <w:tc>
          <w:tcPr>
            <w:tcW w:w="1923" w:type="pct"/>
            <w:shd w:val="clear" w:color="auto" w:fill="1F4E79" w:themeFill="accent1" w:themeFillShade="80"/>
          </w:tcPr>
          <w:p w14:paraId="24DDDF63" w14:textId="255BAADC" w:rsidR="003312ED" w:rsidRPr="00183DCC" w:rsidRDefault="00562B8F" w:rsidP="00ED336F">
            <w:pPr>
              <w:jc w:val="center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Title:"/>
                <w:tag w:val="Title:"/>
                <w:id w:val="1370873178"/>
                <w:placeholder>
                  <w:docPart w:val="C226C36B85B64A9FA4D0D01251ABA276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183DCC">
                  <w:rPr>
                    <w:color w:val="FFFFFF" w:themeColor="background1"/>
                  </w:rPr>
                  <w:t>Title</w:t>
                </w:r>
              </w:sdtContent>
            </w:sdt>
          </w:p>
        </w:tc>
        <w:tc>
          <w:tcPr>
            <w:tcW w:w="1155" w:type="pct"/>
            <w:shd w:val="clear" w:color="auto" w:fill="1F4E79" w:themeFill="accent1" w:themeFillShade="80"/>
          </w:tcPr>
          <w:p w14:paraId="6ECFA4F1" w14:textId="5503E61F" w:rsidR="003312ED" w:rsidRPr="00183DCC" w:rsidRDefault="00562B8F" w:rsidP="00ED336F">
            <w:pPr>
              <w:jc w:val="center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Date:"/>
                <w:tag w:val="Date:"/>
                <w:id w:val="1537934345"/>
                <w:placeholder>
                  <w:docPart w:val="20D84BB40097423BB91C214E427A149C"/>
                </w:placeholder>
                <w:temporary/>
                <w:showingPlcHdr/>
                <w15:appearance w15:val="hidden"/>
              </w:sdtPr>
              <w:sdtEndPr/>
              <w:sdtContent>
                <w:r w:rsidR="002A3B74" w:rsidRPr="00183DCC">
                  <w:rPr>
                    <w:color w:val="FFFFFF" w:themeColor="background1"/>
                  </w:rPr>
                  <w:t>Date</w:t>
                </w:r>
              </w:sdtContent>
            </w:sdt>
          </w:p>
        </w:tc>
      </w:tr>
      <w:tr w:rsidR="003312ED" w14:paraId="025DBC3B" w14:textId="77777777" w:rsidTr="003312ED">
        <w:tc>
          <w:tcPr>
            <w:tcW w:w="1923" w:type="pct"/>
          </w:tcPr>
          <w:p w14:paraId="6AB980EA" w14:textId="77777777" w:rsidR="003312ED" w:rsidRDefault="003312ED"/>
        </w:tc>
        <w:tc>
          <w:tcPr>
            <w:tcW w:w="1923" w:type="pct"/>
          </w:tcPr>
          <w:p w14:paraId="699393FB" w14:textId="77777777" w:rsidR="003312ED" w:rsidRDefault="003312ED"/>
        </w:tc>
        <w:tc>
          <w:tcPr>
            <w:tcW w:w="1155" w:type="pct"/>
          </w:tcPr>
          <w:p w14:paraId="5DA0F181" w14:textId="77777777" w:rsidR="003312ED" w:rsidRDefault="003312ED"/>
        </w:tc>
      </w:tr>
      <w:tr w:rsidR="003312ED" w14:paraId="27B854AF" w14:textId="77777777" w:rsidTr="003312ED">
        <w:tc>
          <w:tcPr>
            <w:tcW w:w="1923" w:type="pct"/>
          </w:tcPr>
          <w:p w14:paraId="610AD928" w14:textId="77777777" w:rsidR="003312ED" w:rsidRDefault="003312ED"/>
        </w:tc>
        <w:tc>
          <w:tcPr>
            <w:tcW w:w="1923" w:type="pct"/>
          </w:tcPr>
          <w:p w14:paraId="7839B670" w14:textId="77777777" w:rsidR="003312ED" w:rsidRDefault="003312ED"/>
        </w:tc>
        <w:tc>
          <w:tcPr>
            <w:tcW w:w="1155" w:type="pct"/>
          </w:tcPr>
          <w:p w14:paraId="5918CE89" w14:textId="77777777" w:rsidR="003312ED" w:rsidRDefault="003312ED"/>
        </w:tc>
      </w:tr>
      <w:tr w:rsidR="003312ED" w14:paraId="195FE43B" w14:textId="77777777" w:rsidTr="003312ED">
        <w:tc>
          <w:tcPr>
            <w:tcW w:w="1923" w:type="pct"/>
          </w:tcPr>
          <w:p w14:paraId="65957B2A" w14:textId="77777777" w:rsidR="003312ED" w:rsidRDefault="003312ED"/>
        </w:tc>
        <w:tc>
          <w:tcPr>
            <w:tcW w:w="1923" w:type="pct"/>
          </w:tcPr>
          <w:p w14:paraId="32A2DFF0" w14:textId="77777777" w:rsidR="003312ED" w:rsidRDefault="003312ED"/>
        </w:tc>
        <w:tc>
          <w:tcPr>
            <w:tcW w:w="1155" w:type="pct"/>
          </w:tcPr>
          <w:p w14:paraId="2D75C052" w14:textId="77777777" w:rsidR="003312ED" w:rsidRDefault="003312ED"/>
        </w:tc>
      </w:tr>
    </w:tbl>
    <w:p w14:paraId="0EC36821" w14:textId="77777777" w:rsidR="003312ED" w:rsidRDefault="003312ED"/>
    <w:sectPr w:rsidR="003312ED" w:rsidSect="009546A0">
      <w:footerReference w:type="default" r:id="rId16"/>
      <w:type w:val="continuous"/>
      <w:pgSz w:w="12240" w:h="15840" w:code="1"/>
      <w:pgMar w:top="1440" w:right="1440" w:bottom="1440" w:left="1440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8F7DB" w14:textId="77777777" w:rsidR="00562B8F" w:rsidRDefault="00562B8F">
      <w:pPr>
        <w:spacing w:after="0" w:line="240" w:lineRule="auto"/>
      </w:pPr>
      <w:r>
        <w:separator/>
      </w:r>
    </w:p>
  </w:endnote>
  <w:endnote w:type="continuationSeparator" w:id="0">
    <w:p w14:paraId="44846F23" w14:textId="77777777" w:rsidR="00562B8F" w:rsidRDefault="0056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altName w:val="宋体"/>
    <w:panose1 w:val="020B0604020202020204"/>
    <w:charset w:val="86"/>
    <w:family w:val="roman"/>
    <w:notTrueType/>
    <w:pitch w:val="default"/>
    <w:sig w:usb0="E0002AFF" w:usb1="C0007843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6"/>
      </w:rPr>
      <w:id w:val="1434557859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73438B12" w14:textId="55048DCF" w:rsidR="005E5364" w:rsidRDefault="005E5364" w:rsidP="0006782D">
        <w:pPr>
          <w:pStyle w:val="ad"/>
          <w:framePr w:wrap="none" w:vAnchor="text" w:hAnchor="margin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sdt>
    <w:sdtPr>
      <w:rPr>
        <w:rStyle w:val="af6"/>
      </w:rPr>
      <w:id w:val="-762072811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63088905" w14:textId="3E5F4E42" w:rsidR="005E5364" w:rsidRDefault="005E5364" w:rsidP="005E5364">
        <w:pPr>
          <w:pStyle w:val="ad"/>
          <w:framePr w:wrap="none" w:vAnchor="text" w:hAnchor="margin" w:y="1"/>
          <w:ind w:firstLine="360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701FE9C8" w14:textId="77777777" w:rsidR="009546A0" w:rsidRDefault="009546A0" w:rsidP="005E5364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1CF91" w14:textId="78A36F28" w:rsidR="009546A0" w:rsidRPr="005E5364" w:rsidRDefault="005E5364" w:rsidP="005E5364">
    <w:pPr>
      <w:pStyle w:val="ad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  <w:lang w:val="zh-CN"/>
      </w:rPr>
      <w:t>2</w:t>
    </w:r>
    <w:r>
      <w:rPr>
        <w:caps/>
        <w:color w:val="5B9BD5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6"/>
      </w:rPr>
      <w:id w:val="813454358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14:paraId="1389FFEB" w14:textId="5162367C" w:rsidR="005E5364" w:rsidRDefault="005E5364" w:rsidP="0006782D">
        <w:pPr>
          <w:pStyle w:val="ad"/>
          <w:framePr w:wrap="none" w:vAnchor="text" w:hAnchor="margin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</w:rPr>
          <w:t>I</w:t>
        </w:r>
        <w:r>
          <w:rPr>
            <w:rStyle w:val="af6"/>
          </w:rPr>
          <w:fldChar w:fldCharType="end"/>
        </w:r>
      </w:p>
    </w:sdtContent>
  </w:sdt>
  <w:p w14:paraId="5212C6CD" w14:textId="77777777" w:rsidR="009546A0" w:rsidRDefault="009546A0" w:rsidP="005E5364">
    <w:pPr>
      <w:pStyle w:val="ad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3A3A5" w14:textId="2BFE13D8" w:rsidR="005E5364" w:rsidRPr="005E5364" w:rsidRDefault="005E5364" w:rsidP="005E5364">
    <w:pPr>
      <w:pStyle w:val="ad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  <w:lang w:val="zh-CN"/>
      </w:rPr>
      <w:t>2</w:t>
    </w:r>
    <w:r>
      <w:rPr>
        <w:caps/>
        <w:color w:val="5B9BD5" w:themeColor="accent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BFDA9" w14:textId="77777777" w:rsidR="009546A0" w:rsidRDefault="009546A0" w:rsidP="009546A0">
    <w:pPr>
      <w:pStyle w:val="ad"/>
      <w:ind w:left="0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7A08C" w14:textId="77777777" w:rsidR="00562B8F" w:rsidRDefault="00562B8F">
      <w:pPr>
        <w:spacing w:after="0" w:line="240" w:lineRule="auto"/>
      </w:pPr>
      <w:r>
        <w:separator/>
      </w:r>
    </w:p>
  </w:footnote>
  <w:footnote w:type="continuationSeparator" w:id="0">
    <w:p w14:paraId="6EE18C1E" w14:textId="77777777" w:rsidR="00562B8F" w:rsidRDefault="00562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5B44A" w14:textId="3C47C2F6" w:rsidR="009546A0" w:rsidRDefault="009546A0">
    <w:pPr>
      <w:pStyle w:val="ab"/>
    </w:pPr>
    <w:r>
      <w:rPr>
        <w:rFonts w:hint="eastAsia"/>
      </w:rPr>
      <w:t>B</w:t>
    </w:r>
    <w:r>
      <w:t>usiness Case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054207C2"/>
    <w:lvl w:ilvl="0" w:tplc="9AB47656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652CBEFE">
      <w:numFmt w:val="decimal"/>
      <w:lvlText w:val=""/>
      <w:lvlJc w:val="left"/>
    </w:lvl>
    <w:lvl w:ilvl="2" w:tplc="8686652E">
      <w:numFmt w:val="decimal"/>
      <w:lvlText w:val=""/>
      <w:lvlJc w:val="left"/>
    </w:lvl>
    <w:lvl w:ilvl="3" w:tplc="15F0E242">
      <w:numFmt w:val="decimal"/>
      <w:lvlText w:val=""/>
      <w:lvlJc w:val="left"/>
    </w:lvl>
    <w:lvl w:ilvl="4" w:tplc="843EE134">
      <w:numFmt w:val="decimal"/>
      <w:lvlText w:val=""/>
      <w:lvlJc w:val="left"/>
    </w:lvl>
    <w:lvl w:ilvl="5" w:tplc="394C980E">
      <w:numFmt w:val="decimal"/>
      <w:lvlText w:val=""/>
      <w:lvlJc w:val="left"/>
    </w:lvl>
    <w:lvl w:ilvl="6" w:tplc="E3944588">
      <w:numFmt w:val="decimal"/>
      <w:lvlText w:val=""/>
      <w:lvlJc w:val="left"/>
    </w:lvl>
    <w:lvl w:ilvl="7" w:tplc="DF9048F8">
      <w:numFmt w:val="decimal"/>
      <w:lvlText w:val=""/>
      <w:lvlJc w:val="left"/>
    </w:lvl>
    <w:lvl w:ilvl="8" w:tplc="AE1E5F84">
      <w:numFmt w:val="decimal"/>
      <w:lvlText w:val=""/>
      <w:lvlJc w:val="left"/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AE16FD3A"/>
    <w:lvl w:ilvl="0" w:tplc="E6640B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47693"/>
    <w:multiLevelType w:val="multilevel"/>
    <w:tmpl w:val="4B7E94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bordersDoNotSurroundHeader/>
  <w:bordersDoNotSurroundFooter/>
  <w:proofState w:spelling="clean"/>
  <w:defaultTabStop w:val="720"/>
  <w:defaultTableStyle w:val="ProjectScope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ED"/>
    <w:rsid w:val="00025E96"/>
    <w:rsid w:val="00083B37"/>
    <w:rsid w:val="000A0612"/>
    <w:rsid w:val="000D73B3"/>
    <w:rsid w:val="000E5A47"/>
    <w:rsid w:val="000E6979"/>
    <w:rsid w:val="001026DA"/>
    <w:rsid w:val="00180DD6"/>
    <w:rsid w:val="00183DCC"/>
    <w:rsid w:val="001A3A1A"/>
    <w:rsid w:val="001A728E"/>
    <w:rsid w:val="001E042A"/>
    <w:rsid w:val="001E6CCD"/>
    <w:rsid w:val="00225505"/>
    <w:rsid w:val="00230F8C"/>
    <w:rsid w:val="002A3B74"/>
    <w:rsid w:val="003312ED"/>
    <w:rsid w:val="00343B7A"/>
    <w:rsid w:val="003514C5"/>
    <w:rsid w:val="003F3246"/>
    <w:rsid w:val="004018C1"/>
    <w:rsid w:val="00416617"/>
    <w:rsid w:val="00416C2C"/>
    <w:rsid w:val="004727F4"/>
    <w:rsid w:val="004A0A8D"/>
    <w:rsid w:val="004A4DCF"/>
    <w:rsid w:val="004A5E73"/>
    <w:rsid w:val="004D2E4C"/>
    <w:rsid w:val="0051F0EF"/>
    <w:rsid w:val="00542118"/>
    <w:rsid w:val="00562B8F"/>
    <w:rsid w:val="00575B92"/>
    <w:rsid w:val="005D4DC9"/>
    <w:rsid w:val="005E5364"/>
    <w:rsid w:val="005F689F"/>
    <w:rsid w:val="005F7999"/>
    <w:rsid w:val="0060394D"/>
    <w:rsid w:val="00626EDA"/>
    <w:rsid w:val="006341BC"/>
    <w:rsid w:val="006C77A4"/>
    <w:rsid w:val="006D7FF8"/>
    <w:rsid w:val="006E2421"/>
    <w:rsid w:val="006F0225"/>
    <w:rsid w:val="006F5E4F"/>
    <w:rsid w:val="00704472"/>
    <w:rsid w:val="00783FDB"/>
    <w:rsid w:val="00791457"/>
    <w:rsid w:val="007F372E"/>
    <w:rsid w:val="00827FD7"/>
    <w:rsid w:val="00834D86"/>
    <w:rsid w:val="008A4836"/>
    <w:rsid w:val="008D5E06"/>
    <w:rsid w:val="008D6D77"/>
    <w:rsid w:val="00903687"/>
    <w:rsid w:val="009546A0"/>
    <w:rsid w:val="00954BFF"/>
    <w:rsid w:val="0095662C"/>
    <w:rsid w:val="009B19C4"/>
    <w:rsid w:val="009B5EEE"/>
    <w:rsid w:val="009F5C1B"/>
    <w:rsid w:val="00AA316B"/>
    <w:rsid w:val="00AC1689"/>
    <w:rsid w:val="00BC1FD2"/>
    <w:rsid w:val="00C47FCB"/>
    <w:rsid w:val="00C616E0"/>
    <w:rsid w:val="00C92C41"/>
    <w:rsid w:val="00CC31B4"/>
    <w:rsid w:val="00D025CF"/>
    <w:rsid w:val="00D2676C"/>
    <w:rsid w:val="00D57E3E"/>
    <w:rsid w:val="00DB24CB"/>
    <w:rsid w:val="00DD11EF"/>
    <w:rsid w:val="00DD7878"/>
    <w:rsid w:val="00DF5013"/>
    <w:rsid w:val="00E074D8"/>
    <w:rsid w:val="00E159A5"/>
    <w:rsid w:val="00E9640A"/>
    <w:rsid w:val="00EB747A"/>
    <w:rsid w:val="00ED336F"/>
    <w:rsid w:val="00EE55D1"/>
    <w:rsid w:val="00F1586E"/>
    <w:rsid w:val="00FF2687"/>
    <w:rsid w:val="43F68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1F0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Normal type"/>
    <w:qFormat/>
    <w:rsid w:val="009F5C1B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0"/>
    <w:autoRedefine/>
    <w:uiPriority w:val="9"/>
    <w:qFormat/>
    <w:rsid w:val="009F5C1B"/>
    <w:pPr>
      <w:keepNext/>
      <w:keepLines/>
      <w:numPr>
        <w:numId w:val="16"/>
      </w:numPr>
      <w:spacing w:before="600" w:after="240" w:line="240" w:lineRule="auto"/>
      <w:outlineLvl w:val="0"/>
    </w:pPr>
    <w:rPr>
      <w:rFonts w:cs="Times New Roman (正文 CS 字体)"/>
      <w:b/>
      <w:bCs/>
      <w:color w:val="1F4E79" w:themeColor="accent1" w:themeShade="80"/>
      <w:sz w:val="36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95662C"/>
    <w:pPr>
      <w:keepNext/>
      <w:keepLines/>
      <w:numPr>
        <w:ilvl w:val="1"/>
        <w:numId w:val="16"/>
      </w:numPr>
      <w:spacing w:before="360" w:after="120" w:line="240" w:lineRule="auto"/>
      <w:outlineLvl w:val="1"/>
    </w:pPr>
    <w:rPr>
      <w:b/>
      <w:bCs/>
      <w:color w:val="1F4E79" w:themeColor="accent1" w:themeShade="80"/>
      <w:sz w:val="32"/>
    </w:rPr>
  </w:style>
  <w:style w:type="paragraph" w:styleId="3">
    <w:name w:val="heading 3"/>
    <w:basedOn w:val="a1"/>
    <w:next w:val="a1"/>
    <w:link w:val="30"/>
    <w:autoRedefine/>
    <w:uiPriority w:val="9"/>
    <w:semiHidden/>
    <w:unhideWhenUsed/>
    <w:qFormat/>
    <w:rsid w:val="009F5C1B"/>
    <w:pPr>
      <w:keepNext/>
      <w:keepLines/>
      <w:numPr>
        <w:ilvl w:val="2"/>
        <w:numId w:val="16"/>
      </w:numPr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827FD7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6">
    <w:name w:val="标题 字符"/>
    <w:basedOn w:val="a2"/>
    <w:link w:val="a5"/>
    <w:uiPriority w:val="1"/>
    <w:rsid w:val="00827FD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1"/>
    <w:next w:val="a1"/>
    <w:link w:val="a9"/>
    <w:uiPriority w:val="2"/>
    <w:qFormat/>
    <w:rsid w:val="00827FD7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</w:rPr>
  </w:style>
  <w:style w:type="character" w:customStyle="1" w:styleId="a9">
    <w:name w:val="副标题 字符"/>
    <w:basedOn w:val="a2"/>
    <w:link w:val="a8"/>
    <w:uiPriority w:val="2"/>
    <w:rsid w:val="00827FD7"/>
    <w:rPr>
      <w:b/>
      <w:bCs/>
      <w:color w:val="2E74B5" w:themeColor="accent1" w:themeShade="BF"/>
      <w:sz w:val="24"/>
    </w:rPr>
  </w:style>
  <w:style w:type="character" w:customStyle="1" w:styleId="10">
    <w:name w:val="标题 1 字符"/>
    <w:basedOn w:val="a2"/>
    <w:link w:val="1"/>
    <w:uiPriority w:val="9"/>
    <w:rsid w:val="009F5C1B"/>
    <w:rPr>
      <w:rFonts w:cs="Times New Roman (正文 CS 字体)"/>
      <w:b/>
      <w:bCs/>
      <w:color w:val="1F4E79" w:themeColor="accent1" w:themeShade="80"/>
      <w:sz w:val="36"/>
    </w:rPr>
  </w:style>
  <w:style w:type="table" w:customStyle="1" w:styleId="TipTable">
    <w:name w:val="Tip Table"/>
    <w:basedOn w:val="a3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a1"/>
    <w:uiPriority w:val="19"/>
    <w:rsid w:val="002A3B74"/>
    <w:pPr>
      <w:spacing w:before="80"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30">
    <w:name w:val="标题 3 字符"/>
    <w:basedOn w:val="a2"/>
    <w:link w:val="3"/>
    <w:uiPriority w:val="9"/>
    <w:semiHidden/>
    <w:rsid w:val="009F5C1B"/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character" w:customStyle="1" w:styleId="20">
    <w:name w:val="标题 2 字符"/>
    <w:basedOn w:val="a2"/>
    <w:link w:val="2"/>
    <w:uiPriority w:val="9"/>
    <w:rsid w:val="0095662C"/>
    <w:rPr>
      <w:rFonts w:ascii="Times New Roman" w:eastAsia="Times New Roman" w:hAnsi="Times New Roman" w:cs="Times New Roman"/>
      <w:b/>
      <w:bCs/>
      <w:color w:val="1F4E79" w:themeColor="accent1" w:themeShade="80"/>
      <w:sz w:val="32"/>
      <w:szCs w:val="24"/>
    </w:rPr>
  </w:style>
  <w:style w:type="paragraph" w:styleId="a0">
    <w:name w:val="List Bullet"/>
    <w:basedOn w:val="a1"/>
    <w:uiPriority w:val="11"/>
    <w:unhideWhenUsed/>
    <w:qFormat/>
    <w:pPr>
      <w:numPr>
        <w:numId w:val="2"/>
      </w:numPr>
      <w:spacing w:after="60"/>
    </w:pPr>
  </w:style>
  <w:style w:type="paragraph" w:styleId="ab">
    <w:name w:val="head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眉 字符"/>
    <w:basedOn w:val="a2"/>
    <w:link w:val="ab"/>
    <w:uiPriority w:val="99"/>
  </w:style>
  <w:style w:type="paragraph" w:styleId="ad">
    <w:name w:val="footer"/>
    <w:basedOn w:val="a1"/>
    <w:link w:val="ae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e">
    <w:name w:val="页脚 字符"/>
    <w:basedOn w:val="a2"/>
    <w:link w:val="ad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4-1">
    <w:name w:val="Grid Table 4 Accent 1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">
    <w:name w:val="Grid Table Light"/>
    <w:basedOn w:val="a3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a3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40">
    <w:name w:val="标题 4 字符"/>
    <w:basedOn w:val="a2"/>
    <w:link w:val="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2"/>
    <w:link w:val="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标题 8 字符"/>
    <w:basedOn w:val="a2"/>
    <w:link w:val="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0">
    <w:name w:val="Intense Emphasis"/>
    <w:basedOn w:val="a2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af1">
    <w:name w:val="Intense Quote"/>
    <w:basedOn w:val="a1"/>
    <w:next w:val="a1"/>
    <w:link w:val="af2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2">
    <w:name w:val="明显引用 字符"/>
    <w:basedOn w:val="a2"/>
    <w:link w:val="af1"/>
    <w:uiPriority w:val="30"/>
    <w:semiHidden/>
    <w:rsid w:val="008D5E06"/>
    <w:rPr>
      <w:i/>
      <w:iCs/>
      <w:color w:val="2E74B5" w:themeColor="accent1" w:themeShade="BF"/>
    </w:rPr>
  </w:style>
  <w:style w:type="character" w:styleId="af3">
    <w:name w:val="Intense Reference"/>
    <w:basedOn w:val="a2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af4">
    <w:name w:val="Block Text"/>
    <w:basedOn w:val="a1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af5">
    <w:name w:val="Hyperlink"/>
    <w:basedOn w:val="a2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a">
    <w:name w:val="List Number"/>
    <w:basedOn w:val="a1"/>
    <w:uiPriority w:val="11"/>
    <w:rsid w:val="00704472"/>
    <w:pPr>
      <w:numPr>
        <w:numId w:val="15"/>
      </w:numPr>
      <w:contextualSpacing/>
    </w:pPr>
  </w:style>
  <w:style w:type="table" w:styleId="41">
    <w:name w:val="Plain Table 4"/>
    <w:basedOn w:val="a3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6">
    <w:name w:val="page number"/>
    <w:basedOn w:val="a2"/>
    <w:uiPriority w:val="99"/>
    <w:semiHidden/>
    <w:unhideWhenUsed/>
    <w:rsid w:val="005E5364"/>
  </w:style>
  <w:style w:type="paragraph" w:styleId="af7">
    <w:name w:val="List Paragraph"/>
    <w:basedOn w:val="a1"/>
    <w:uiPriority w:val="34"/>
    <w:unhideWhenUsed/>
    <w:qFormat/>
    <w:rsid w:val="00025E96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C616E0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zh-CN"/>
    </w:rPr>
  </w:style>
  <w:style w:type="paragraph" w:styleId="TOC1">
    <w:name w:val="toc 1"/>
    <w:basedOn w:val="a1"/>
    <w:next w:val="a1"/>
    <w:autoRedefine/>
    <w:uiPriority w:val="39"/>
    <w:unhideWhenUsed/>
    <w:rsid w:val="00C616E0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rsid w:val="00C616E0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1"/>
    <w:next w:val="a1"/>
    <w:autoRedefine/>
    <w:uiPriority w:val="39"/>
    <w:semiHidden/>
    <w:unhideWhenUsed/>
    <w:rsid w:val="00C616E0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C616E0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1"/>
    <w:next w:val="a1"/>
    <w:autoRedefine/>
    <w:uiPriority w:val="39"/>
    <w:semiHidden/>
    <w:unhideWhenUsed/>
    <w:rsid w:val="00C616E0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1"/>
    <w:next w:val="a1"/>
    <w:autoRedefine/>
    <w:uiPriority w:val="39"/>
    <w:semiHidden/>
    <w:unhideWhenUsed/>
    <w:rsid w:val="00C616E0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1"/>
    <w:next w:val="a1"/>
    <w:autoRedefine/>
    <w:uiPriority w:val="39"/>
    <w:semiHidden/>
    <w:unhideWhenUsed/>
    <w:rsid w:val="00C616E0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1"/>
    <w:next w:val="a1"/>
    <w:autoRedefine/>
    <w:uiPriority w:val="39"/>
    <w:semiHidden/>
    <w:unhideWhenUsed/>
    <w:rsid w:val="00C616E0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1"/>
    <w:next w:val="a1"/>
    <w:autoRedefine/>
    <w:uiPriority w:val="39"/>
    <w:semiHidden/>
    <w:unhideWhenUsed/>
    <w:rsid w:val="00C616E0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27BCF5C8E1F43CFB5F464D6DFF08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996CD-DBC0-4751-8132-C17995680B8A}"/>
      </w:docPartPr>
      <w:docPartBody>
        <w:p w:rsidR="00952A75" w:rsidRDefault="00B56BE5">
          <w:r>
            <w:t>Approval and Authority to Proceed</w:t>
          </w:r>
        </w:p>
      </w:docPartBody>
    </w:docPart>
    <w:docPart>
      <w:docPartPr>
        <w:name w:val="E89FDA36E21D4341A394BFAB8F73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DA85-2307-4F30-94A1-FD4301F04837}"/>
      </w:docPartPr>
      <w:docPartBody>
        <w:p w:rsidR="00952A75" w:rsidRDefault="00B56BE5">
          <w:r>
            <w:t>We approve the project as described above, and authorize the team to proceed.</w:t>
          </w:r>
        </w:p>
      </w:docPartBody>
    </w:docPart>
    <w:docPart>
      <w:docPartPr>
        <w:name w:val="8C7ED6FAC9714DBF9EEC5044316D0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7D50B-5C15-44A6-AB25-0B40D6ECF152}"/>
      </w:docPartPr>
      <w:docPartBody>
        <w:p w:rsidR="00952A75" w:rsidRDefault="00B56BE5" w:rsidP="00B56BE5">
          <w:pPr>
            <w:pStyle w:val="8C7ED6FAC9714DBF9EEC5044316D0EAA7"/>
          </w:pPr>
          <w:r>
            <w:t>Name</w:t>
          </w:r>
        </w:p>
      </w:docPartBody>
    </w:docPart>
    <w:docPart>
      <w:docPartPr>
        <w:name w:val="C226C36B85B64A9FA4D0D01251ABA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B0A64-82C5-4504-BF09-C476F0772610}"/>
      </w:docPartPr>
      <w:docPartBody>
        <w:p w:rsidR="00975D10" w:rsidRDefault="00B56BE5" w:rsidP="00B56BE5">
          <w:pPr>
            <w:pStyle w:val="C226C36B85B64A9FA4D0D01251ABA2762"/>
          </w:pPr>
          <w:r>
            <w:t>Title</w:t>
          </w:r>
        </w:p>
      </w:docPartBody>
    </w:docPart>
    <w:docPart>
      <w:docPartPr>
        <w:name w:val="20D84BB40097423BB91C214E427A1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97E33-F9A6-4BE9-BD9D-56E5227A497B}"/>
      </w:docPartPr>
      <w:docPartBody>
        <w:p w:rsidR="00975D10" w:rsidRDefault="00B56BE5" w:rsidP="00B56BE5">
          <w:pPr>
            <w:pStyle w:val="20D84BB40097423BB91C214E427A149C2"/>
          </w:pPr>
          <w:r>
            <w:t>Date</w:t>
          </w:r>
        </w:p>
      </w:docPartBody>
    </w:docPart>
    <w:docPart>
      <w:docPartPr>
        <w:name w:val="DBF8E20A55F89C499F21C0E9EDD905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0DCE58-4DA3-E04A-B3C8-9D41339E0304}"/>
      </w:docPartPr>
      <w:docPartBody>
        <w:p w:rsidR="00963475" w:rsidRDefault="00B56BE5" w:rsidP="00B56BE5">
          <w:pPr>
            <w:pStyle w:val="DBF8E20A55F89C499F21C0E9EDD90505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altName w:val="宋体"/>
    <w:panose1 w:val="020B0604020202020204"/>
    <w:charset w:val="86"/>
    <w:family w:val="roman"/>
    <w:notTrueType/>
    <w:pitch w:val="default"/>
    <w:sig w:usb0="E0002AFF" w:usb1="C0007843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63E"/>
    <w:rsid w:val="000B64B4"/>
    <w:rsid w:val="002A7D72"/>
    <w:rsid w:val="00304E5E"/>
    <w:rsid w:val="0047763E"/>
    <w:rsid w:val="005565E4"/>
    <w:rsid w:val="006D486D"/>
    <w:rsid w:val="0077701C"/>
    <w:rsid w:val="00782CEA"/>
    <w:rsid w:val="00952A75"/>
    <w:rsid w:val="00963475"/>
    <w:rsid w:val="00975D10"/>
    <w:rsid w:val="009F6B15"/>
    <w:rsid w:val="00A80294"/>
    <w:rsid w:val="00B22AE2"/>
    <w:rsid w:val="00B56BE5"/>
    <w:rsid w:val="00CE2797"/>
    <w:rsid w:val="00ED2C9E"/>
    <w:rsid w:val="00F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6BE5"/>
    <w:rPr>
      <w:color w:val="808080"/>
    </w:rPr>
  </w:style>
  <w:style w:type="paragraph" w:customStyle="1" w:styleId="C2FFFE4CF67D454FB8F450ED842BBD18">
    <w:name w:val="C2FFFE4CF67D454FB8F450ED842BBD18"/>
    <w:rsid w:val="00ED2C9E"/>
    <w:rPr>
      <w:kern w:val="0"/>
      <w:lang w:val="en-IN" w:eastAsia="en-IN"/>
      <w14:ligatures w14:val="none"/>
    </w:rPr>
  </w:style>
  <w:style w:type="paragraph" w:customStyle="1" w:styleId="A57BBF4191764DCAAE32CFDA9CEB1043">
    <w:name w:val="A57BBF4191764DCAAE32CFDA9CEB1043"/>
    <w:rsid w:val="00ED2C9E"/>
    <w:rPr>
      <w:kern w:val="0"/>
      <w:lang w:val="en-IN" w:eastAsia="en-IN"/>
      <w14:ligatures w14:val="none"/>
    </w:rPr>
  </w:style>
  <w:style w:type="paragraph" w:customStyle="1" w:styleId="5C5169349EB64D1BA9E08538DDFE8168">
    <w:name w:val="5C5169349EB64D1BA9E08538DDFE8168"/>
    <w:rsid w:val="00ED2C9E"/>
    <w:rPr>
      <w:kern w:val="0"/>
      <w:lang w:val="en-IN" w:eastAsia="en-IN"/>
      <w14:ligatures w14:val="none"/>
    </w:rPr>
  </w:style>
  <w:style w:type="paragraph" w:customStyle="1" w:styleId="8C7ED6FAC9714DBF9EEC5044316D0EAA">
    <w:name w:val="8C7ED6FAC9714DBF9EEC5044316D0EAA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8ACCC7D4E11344A9A2CE01BB6B53742F">
    <w:name w:val="8ACCC7D4E11344A9A2CE01BB6B53742F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4D9E9445C5EF40E19E99E43CE4013E1F">
    <w:name w:val="4D9E9445C5EF40E19E99E43CE4013E1F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20"/>
      <w:lang w:eastAsia="ja-JP"/>
      <w14:ligatures w14:val="none"/>
    </w:rPr>
  </w:style>
  <w:style w:type="paragraph" w:customStyle="1" w:styleId="8C7ED6FAC9714DBF9EEC5044316D0EAA1">
    <w:name w:val="8C7ED6FAC9714DBF9EEC5044316D0EAA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1">
    <w:name w:val="8ACCC7D4E11344A9A2CE01BB6B53742F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1">
    <w:name w:val="4D9E9445C5EF40E19E99E43CE4013E1F1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2">
    <w:name w:val="8C7ED6FAC9714DBF9EEC5044316D0EAA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2">
    <w:name w:val="8ACCC7D4E11344A9A2CE01BB6B53742F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2">
    <w:name w:val="4D9E9445C5EF40E19E99E43CE4013E1F2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3">
    <w:name w:val="8C7ED6FAC9714DBF9EEC5044316D0EAA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3">
    <w:name w:val="8ACCC7D4E11344A9A2CE01BB6B53742F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3">
    <w:name w:val="4D9E9445C5EF40E19E99E43CE4013E1F3"/>
    <w:rsid w:val="00ED2C9E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4">
    <w:name w:val="8C7ED6FAC9714DBF9EEC5044316D0EAA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4">
    <w:name w:val="8ACCC7D4E11344A9A2CE01BB6B53742F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4">
    <w:name w:val="4D9E9445C5EF40E19E99E43CE4013E1F4"/>
    <w:rsid w:val="00952A7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B26FA7A1D5DF4CC180D4A6BCDCB948DC">
    <w:name w:val="B26FA7A1D5DF4CC180D4A6BCDCB948DC"/>
    <w:rsid w:val="009F6B15"/>
    <w:rPr>
      <w:kern w:val="0"/>
      <w14:ligatures w14:val="none"/>
    </w:rPr>
  </w:style>
  <w:style w:type="paragraph" w:customStyle="1" w:styleId="ABC976F19DEA453C8E5613B9332CB2EE">
    <w:name w:val="ABC976F19DEA453C8E5613B9332CB2EE"/>
    <w:rsid w:val="009F6B15"/>
    <w:rPr>
      <w:kern w:val="0"/>
      <w14:ligatures w14:val="none"/>
    </w:rPr>
  </w:style>
  <w:style w:type="paragraph" w:customStyle="1" w:styleId="A9FB615FF6A948CF93D7A8130AEFDC91">
    <w:name w:val="A9FB615FF6A948CF93D7A8130AEFDC91"/>
    <w:rsid w:val="009F6B15"/>
    <w:rPr>
      <w:kern w:val="0"/>
      <w14:ligatures w14:val="none"/>
    </w:rPr>
  </w:style>
  <w:style w:type="paragraph" w:customStyle="1" w:styleId="8C7ED6FAC9714DBF9EEC5044316D0EAA5">
    <w:name w:val="8C7ED6FAC9714DBF9EEC5044316D0EAA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ACCC7D4E11344A9A2CE01BB6B53742F5">
    <w:name w:val="8ACCC7D4E11344A9A2CE01BB6B53742F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D9E9445C5EF40E19E99E43CE4013E1F5">
    <w:name w:val="4D9E9445C5EF40E19E99E43CE4013E1F5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">
    <w:name w:val="4947E8FE1A984D9E81FA4362C17E9CF2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97E411B6DB4C401D8C58A6D451FC7D29">
    <w:name w:val="97E411B6DB4C401D8C58A6D451FC7D29"/>
    <w:rsid w:val="009F6B15"/>
    <w:rPr>
      <w:kern w:val="0"/>
      <w14:ligatures w14:val="none"/>
    </w:rPr>
  </w:style>
  <w:style w:type="paragraph" w:customStyle="1" w:styleId="362DCF92063348DB960B5A2B9D2487FC">
    <w:name w:val="362DCF92063348DB960B5A2B9D2487FC"/>
    <w:rsid w:val="009F6B15"/>
    <w:rPr>
      <w:kern w:val="0"/>
      <w14:ligatures w14:val="none"/>
    </w:rPr>
  </w:style>
  <w:style w:type="paragraph" w:customStyle="1" w:styleId="FA29BBA36BB14EA29506C33F3E386387">
    <w:name w:val="FA29BBA36BB14EA29506C33F3E386387"/>
    <w:rsid w:val="009F6B15"/>
    <w:rPr>
      <w:kern w:val="0"/>
      <w14:ligatures w14:val="none"/>
    </w:rPr>
  </w:style>
  <w:style w:type="paragraph" w:customStyle="1" w:styleId="C226C36B85B64A9FA4D0D01251ABA276">
    <w:name w:val="C226C36B85B64A9FA4D0D01251ABA276"/>
    <w:rsid w:val="009F6B15"/>
    <w:rPr>
      <w:kern w:val="0"/>
      <w14:ligatures w14:val="none"/>
    </w:rPr>
  </w:style>
  <w:style w:type="paragraph" w:customStyle="1" w:styleId="20D84BB40097423BB91C214E427A149C">
    <w:name w:val="20D84BB40097423BB91C214E427A149C"/>
    <w:rsid w:val="009F6B15"/>
    <w:rPr>
      <w:kern w:val="0"/>
      <w14:ligatures w14:val="none"/>
    </w:rPr>
  </w:style>
  <w:style w:type="paragraph" w:customStyle="1" w:styleId="73133AF7D7854435A1C1AA063A5DC180">
    <w:name w:val="73133AF7D7854435A1C1AA063A5DC180"/>
    <w:rsid w:val="009F6B15"/>
    <w:rPr>
      <w:kern w:val="0"/>
      <w14:ligatures w14:val="none"/>
    </w:rPr>
  </w:style>
  <w:style w:type="paragraph" w:customStyle="1" w:styleId="0111D01433464C6EB4EBE4C7FB4D815D">
    <w:name w:val="0111D01433464C6EB4EBE4C7FB4D815D"/>
    <w:rsid w:val="009F6B15"/>
    <w:rPr>
      <w:kern w:val="0"/>
      <w14:ligatures w14:val="none"/>
    </w:rPr>
  </w:style>
  <w:style w:type="paragraph" w:customStyle="1" w:styleId="0B12D04521AC4D27B81AA5B3D0159BC5">
    <w:name w:val="0B12D04521AC4D27B81AA5B3D0159BC5"/>
    <w:rsid w:val="009F6B15"/>
    <w:rPr>
      <w:kern w:val="0"/>
      <w14:ligatures w14:val="none"/>
    </w:rPr>
  </w:style>
  <w:style w:type="paragraph" w:customStyle="1" w:styleId="D74E59D78E18454C8A4356B40F16E675">
    <w:name w:val="D74E59D78E18454C8A4356B40F16E675"/>
    <w:rsid w:val="009F6B15"/>
    <w:rPr>
      <w:kern w:val="0"/>
      <w14:ligatures w14:val="none"/>
    </w:rPr>
  </w:style>
  <w:style w:type="paragraph" w:customStyle="1" w:styleId="D79A218A409B450EA799BD6842C3B7B1">
    <w:name w:val="D79A218A409B450EA799BD6842C3B7B1"/>
    <w:rsid w:val="009F6B15"/>
    <w:rPr>
      <w:kern w:val="0"/>
      <w14:ligatures w14:val="none"/>
    </w:rPr>
  </w:style>
  <w:style w:type="paragraph" w:customStyle="1" w:styleId="9D2372C91FBF4CB0BBE5CD80B204EDFB">
    <w:name w:val="9D2372C91FBF4CB0BBE5CD80B204EDFB"/>
    <w:rsid w:val="009F6B15"/>
    <w:rPr>
      <w:kern w:val="0"/>
      <w14:ligatures w14:val="none"/>
    </w:rPr>
  </w:style>
  <w:style w:type="paragraph" w:customStyle="1" w:styleId="1703059D6DA449FF9FC9B4801156348B">
    <w:name w:val="1703059D6DA449FF9FC9B4801156348B"/>
    <w:rsid w:val="009F6B15"/>
    <w:rPr>
      <w:kern w:val="0"/>
      <w14:ligatures w14:val="none"/>
    </w:rPr>
  </w:style>
  <w:style w:type="paragraph" w:customStyle="1" w:styleId="8C7ED6FAC9714DBF9EEC5044316D0EAA6">
    <w:name w:val="8C7ED6FAC9714DBF9EEC5044316D0EAA6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1">
    <w:name w:val="C226C36B85B64A9FA4D0D01251ABA276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1">
    <w:name w:val="20D84BB40097423BB91C214E427A149C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1">
    <w:name w:val="4947E8FE1A984D9E81FA4362C17E9CF21"/>
    <w:rsid w:val="009F6B15"/>
    <w:pPr>
      <w:spacing w:after="180" w:line="288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8C7ED6FAC9714DBF9EEC5044316D0EAA7">
    <w:name w:val="8C7ED6FAC9714DBF9EEC5044316D0EAA7"/>
    <w:rsid w:val="00B56BE5"/>
    <w:pPr>
      <w:spacing w:after="180" w:line="288" w:lineRule="auto"/>
    </w:pPr>
    <w:rPr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C226C36B85B64A9FA4D0D01251ABA2762">
    <w:name w:val="C226C36B85B64A9FA4D0D01251ABA2762"/>
    <w:rsid w:val="00B56BE5"/>
    <w:pPr>
      <w:spacing w:after="180" w:line="288" w:lineRule="auto"/>
    </w:pPr>
    <w:rPr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20D84BB40097423BB91C214E427A149C2">
    <w:name w:val="20D84BB40097423BB91C214E427A149C2"/>
    <w:rsid w:val="00B56BE5"/>
    <w:pPr>
      <w:spacing w:after="180" w:line="288" w:lineRule="auto"/>
    </w:pPr>
    <w:rPr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4947E8FE1A984D9E81FA4362C17E9CF22">
    <w:name w:val="4947E8FE1A984D9E81FA4362C17E9CF22"/>
    <w:rsid w:val="00B56BE5"/>
    <w:pPr>
      <w:spacing w:after="180" w:line="288" w:lineRule="auto"/>
    </w:pPr>
    <w:rPr>
      <w:color w:val="404040" w:themeColor="text1" w:themeTint="BF"/>
      <w:kern w:val="0"/>
      <w:sz w:val="18"/>
      <w:szCs w:val="18"/>
      <w:lang w:eastAsia="ja-JP"/>
      <w14:ligatures w14:val="none"/>
    </w:rPr>
  </w:style>
  <w:style w:type="paragraph" w:customStyle="1" w:styleId="F77BEB7311E24840A399CF25ED837B02">
    <w:name w:val="F77BEB7311E24840A399CF25ED837B02"/>
    <w:rsid w:val="00B56BE5"/>
    <w:pPr>
      <w:widowControl w:val="0"/>
      <w:spacing w:after="0" w:line="240" w:lineRule="auto"/>
      <w:jc w:val="both"/>
    </w:pPr>
    <w:rPr>
      <w:sz w:val="21"/>
      <w:szCs w:val="24"/>
      <w:lang w:eastAsia="zh-CN"/>
      <w14:ligatures w14:val="none"/>
    </w:rPr>
  </w:style>
  <w:style w:type="paragraph" w:customStyle="1" w:styleId="3060A8AACA2B334B9633751E39E01583">
    <w:name w:val="3060A8AACA2B334B9633751E39E01583"/>
    <w:rsid w:val="00B56BE5"/>
    <w:pPr>
      <w:widowControl w:val="0"/>
      <w:spacing w:after="0" w:line="240" w:lineRule="auto"/>
      <w:jc w:val="both"/>
    </w:pPr>
    <w:rPr>
      <w:sz w:val="21"/>
      <w:szCs w:val="24"/>
      <w:lang w:eastAsia="zh-CN"/>
      <w14:ligatures w14:val="none"/>
    </w:rPr>
  </w:style>
  <w:style w:type="paragraph" w:customStyle="1" w:styleId="3D9D57F5315FE14087445240DCFFBE96">
    <w:name w:val="3D9D57F5315FE14087445240DCFFBE96"/>
    <w:rsid w:val="00B56BE5"/>
    <w:pPr>
      <w:widowControl w:val="0"/>
      <w:spacing w:after="0" w:line="240" w:lineRule="auto"/>
      <w:jc w:val="both"/>
    </w:pPr>
    <w:rPr>
      <w:sz w:val="21"/>
      <w:szCs w:val="24"/>
      <w:lang w:eastAsia="zh-CN"/>
      <w14:ligatures w14:val="none"/>
    </w:rPr>
  </w:style>
  <w:style w:type="paragraph" w:customStyle="1" w:styleId="98FBB828CA862D40A0EDB8EF7ECED4DE">
    <w:name w:val="98FBB828CA862D40A0EDB8EF7ECED4DE"/>
    <w:rsid w:val="00B56BE5"/>
    <w:pPr>
      <w:widowControl w:val="0"/>
      <w:spacing w:after="0" w:line="240" w:lineRule="auto"/>
      <w:jc w:val="both"/>
    </w:pPr>
    <w:rPr>
      <w:sz w:val="21"/>
      <w:szCs w:val="24"/>
      <w:lang w:eastAsia="zh-CN"/>
      <w14:ligatures w14:val="none"/>
    </w:rPr>
  </w:style>
  <w:style w:type="paragraph" w:customStyle="1" w:styleId="DBF8E20A55F89C499F21C0E9EDD90505">
    <w:name w:val="DBF8E20A55F89C499F21C0E9EDD90505"/>
    <w:rsid w:val="00B56BE5"/>
    <w:pPr>
      <w:widowControl w:val="0"/>
      <w:spacing w:after="0" w:line="240" w:lineRule="auto"/>
      <w:jc w:val="both"/>
    </w:pPr>
    <w:rPr>
      <w:sz w:val="21"/>
      <w:szCs w:val="24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2BF13C-7EAF-4C32-B8EC-2B87C145F9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A7ED98-6849-4DDD-90F2-18A8EC5A3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8A03C1-2380-4EC2-A1A9-83F400265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2D95E4-B13D-D44A-9017-62E9FEF6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2020-09-03T14:07:00Z</dcterms:created>
  <dcterms:modified xsi:type="dcterms:W3CDTF">2020-09-05T14:44:00Z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